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Настоящим Федеральным законом определяются понятие и состав кредитной истории, основания, порядок формирования, хранения и использования кредитных историй, регулируется связанная с этим деятельность бюро кредитных историй, устанавливаются особенности создания, ликвидации и реорганизации бюро кредитных историй, а также принципы их взаимодействия с источниками формирования кредитной истории, заемщиками, органами государственной власти, органами местного самоуправления и Центральным банком Российской Федерации (далее - Банк России), с организациями, в пользу которых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помещение, коммунальные услуги и услуги связи.</w:t>
      </w:r>
    </w:p>
    <w:p>
      <w:r>
        <w:t>2. Целями настоящего Федерального закона являются повышение защищенности кредиторов и заемщиков за счет общего снижения кредитных рисков, повышение эффективности работы кредитных организаций, микрофинансовых организаций и кредитных кооперативов, а также создание и определение условий для сбора, обработки, хранения и предоставления в бюро кредитных историй информации, характеризующей своевременность исполнения заемщиками своих обязательств по договорам займа (кредита), исполнения физическими лицами, в том числе индивидуальными предпринимателями, и юридическими лицами обязательств по внесению платы за жилое помещение, коммунальные услуги и услуги связи и исполнения физическими лицами алиментных обязательств, по которым имеется вступившее в силу и не исполненное в течение 10 дней решение суда о взыскании с должника указанных денежных сумм.</w:t>
      </w:r>
    </w:p>
    <w:p>
      <w:r>
        <w:t>Настоящий Федеральный закон регулирует отношения, возникающие между: заемщиками и организациями, заключающими с физическими лицами, в том числе с индивидуальными предпринимателями, и (или) юридическими лицами договоры займа (кредита), организациями, получившими право требования по указанным договорам займа (кредита);</w:t>
      </w:r>
    </w:p>
    <w:p>
      <w:r>
        <w:t>Настоящий Федеральный закон регулирует отношения, возникающие между: организациями, заключающими с физическими лицами, в том числе с индивидуальными предпринимателями, и (или) юридическими лицами договоры займа (кредита), организациями, получившими право требования по указанным договорам займа (кредита), и бюро кредитных историй;</w:t>
      </w:r>
    </w:p>
    <w:p>
      <w:r>
        <w:t>Настоящий Федеральный закон регулирует отношения, возникающие между: организациями, заключающими с физическими лицами, в том числе с индивидуальными предпринимателями, и (или) юридическими лицами договоры займа (кредита), организациями, получившими право требования по указанным договорам займа (кредита), и бюро кредитных историй;  организациями, в пользу которых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помещение, коммунальные услуги и услуги связи, и бюро кредитных историй;</w:t>
      </w:r>
    </w:p>
    <w:p>
      <w:r>
        <w:t>Настоящий Федеральный закон регулирует отношения, возникающие между: организациями, заключающими с физическими лицами, в том числе с индивидуальными предпринимателями, и (или) юридическими лицами договоры займа (кредита), организациями, получившими право требования по указанным договорам займа (кредита), и бюро кредитных историй;  федеральным органом исполнительной власти, уполномоченным на осуществление функций по обеспечению установленного порядка деятельности судов и исполнению судебных актов и актов других органов, и бюро кредитных историй;</w:t>
      </w:r>
    </w:p>
    <w:p>
      <w:r>
        <w:t>Настоящий Федеральный закон регулирует отношения, возникающие между: организациями, заключающими с физическими лицами, в том числе с индивидуальными предпринимателями, и (или) юридическими лицами договоры займа (кредита), и Центральным каталогом кредитных историй;</w:t>
      </w:r>
    </w:p>
    <w:p>
      <w:r>
        <w:t>Настоящий Федеральный закон регулирует отношения, возникающие между: Центральным каталогом кредитных историй и субъектами кредитных историй;</w:t>
      </w:r>
    </w:p>
    <w:p>
      <w:r>
        <w:t>Настоящий Федеральный закон регулирует отношения, возникающие между: Центральным каталогом кредитных историй и пользователями кредитных историй;</w:t>
      </w:r>
    </w:p>
    <w:p>
      <w:r>
        <w:t>Настоящий Федеральный закон регулирует отношения, возникающие между: Центральным каталогом кредитных историй и бюро кредитных историй;</w:t>
      </w:r>
    </w:p>
    <w:p>
      <w:r>
        <w:t>Настоящий Федеральный закон регулирует отношения, возникающие между: бюро кредитных историй и пользователями кредитных историй;</w:t>
      </w:r>
    </w:p>
    <w:p>
      <w:r>
        <w:t>Настоящий Федеральный закон регулирует отношения, возникающие между: бюро кредитных историй и субъектами кредитных историй;</w:t>
      </w:r>
    </w:p>
    <w:p>
      <w:r>
        <w:t>Настоящий Федеральный закон регулирует отношения, возникающие между: бюро кредитных историй и Банком России;</w:t>
      </w:r>
    </w:p>
    <w:p>
      <w:r>
        <w:t>Настоящий Федеральный закон регулирует отношения, возникающие между:  бюро кредитных историй и конкурсным управляющим или ликвидатором.</w:t>
      </w:r>
    </w:p>
    <w:p>
      <w:r>
        <w:t>В настоящем Федеральном законе используются следующие основные понятия: кредитная история - информация, состав которой определен настоящим Федеральным законом и которая хранится в бюро кредитных историй;</w:t>
      </w:r>
    </w:p>
    <w:p>
      <w:r>
        <w:t>В настоящем Федеральном законе используются следующие основные понятия: кредитная история - информация, состав которой определен настоящим Федеральным законом и которая хранится в бюро кредитных историй;  запись кредитной истории - информация, входящая в состав кредитной истории и характеризующая исполнение субъектом кредитной истории принятых на себя обязательств по одному договору займа (кредита), а также иному договору или обязательству, предусмотренным настоящим Федеральным законом;</w:t>
      </w:r>
    </w:p>
    <w:p>
      <w:r>
        <w:t>В настоящем Федеральном законе используются следующие основные понятия: договор займа (кредита) - договор займа, кредитный договор, иные договоры, которые содержат условие предоставления товарного и (или) коммерческого кредита, а также договоры банковского счета, предусматривающие осуществление платежей со счета несмотря на отсутствие денежных средств (кредитование счета);</w:t>
      </w:r>
    </w:p>
    <w:p>
      <w:r>
        <w:t>В настоящем Федеральном законе используются следующие основные понятия: кредитный отчет - документ, который содержит информацию, входящую в состав кредитной истории, и который бюро кредитных историй предоставляет по запросу пользователя кредитной истории и иных лиц, имеющих право на получение указанной информации в соответствии с настоящим Федеральным ;</w:t>
      </w:r>
    </w:p>
    <w:p>
      <w:r>
        <w:t>В настоящем Федеральном законе используются следующие основные понятия: источник формирования кредитной истории - организация, являющаяся заимодавцем (кредитором) по договору займа (кредита), оператор инвестиционной платформы, организация, в пользу которой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помещение, коммунальные услуги и услуги связи, федеральный орган исполнительной власти, уполномоченный на осуществление функций по обеспечению установленного порядка деятельности судов и исполнению судебных актов и актов других органов, при взыскании с должника денежных сумм по вступившему в силу и не исполненному в течение 10 дней решению суда по неисполненным алиментным обязательствам, обязательствам по внесению платы за жилое помещение, коммунальные услуги и услуги связи либо гарант - кредитная или страховая организация, выдавшая обязательство уплатить кредитору принципала (бенефициару) денежную сумму, представляющая в соответствии с настоящим Федеральным законом информацию в бюро кредитных историй, арбитражный управляющий, назначенный для проведения процедуры, применяемой в деле о несостоятельности (банкротстве) физического лица, в том числе индивидуального предпринимателя (далее - финансовый управляющий), ликвидационная комиссия (ликвидатор) в случае ликвидации юридического лица, представляющие в соответствии с настоящим Федеральным законом информацию в бюро кредитных историй, а также лицо, приобретшее право требования по обязательствам, указанным в настоящем Федеральном законе, в том числе специализированное финансовое общество или ипотечный агент;</w:t>
      </w:r>
    </w:p>
    <w:p>
      <w:r>
        <w:t>В настоящем Федеральном законе используются следующие основные понятия: субъект кредитной истории - физическое или юридическое лицо, которое является заемщиком по договору займа (кредита), поручителем, принципалом, в отношении которого выдана банковская гарантия или в пользу которого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помещение, коммунальные услуги и услуги связи либо алиментных обязательств и в отношении которого формируется кредитная история. Субъектом кредитной истории не является заемщик - участник накопительно-ипотечной системы жилищного обеспечения военнослужащих, которому предоставлен ипотечный кредит (заем) в соответствии с Федеральным законом от 20 августа 2004 года N 117-ФЗ "О накопительно-ипотечной системе жилищного обеспечения военнослужащих";</w:t>
      </w:r>
    </w:p>
    <w:p>
      <w:r>
        <w:t>В настоящем Федеральном законе используются следующие основные понятия: бюро кредитных историй - юридическое лицо, зарегистрированное в соответствии с законодательством Российской Федерации, являющееся коммерческой организацией и оказывающее в соответствии с настоящим Федеральным  услуги по формированию, обработке и хранению кредитных историй, а также по предоставлению кредитных отчетов и сопутствующих услуг;</w:t>
      </w:r>
    </w:p>
    <w:p>
      <w:r>
        <w:t>В настоящем Федеральном законе используются следующие основные понятия: пользователь кредитной истории - индивидуальный предприниматель или юридическое лицо, получившие письменное или иным способом зафиксированное согласие субъекта кредитной истории на получение кредитного отчета в целях, указанных в согласии субъекта кредитной истории;</w:t>
      </w:r>
    </w:p>
    <w:p>
      <w:r>
        <w:t>В настоящем Федеральном законе используются следующие основные понятия: Центральный каталог кредитных историй - подразделение Банка России, которое ведет базу данных, создаваемую в соответствии с настоящим Федеральным  для поиска бюро кредитных историй, содержащих кредитные истории субъектов кредитных историй;</w:t>
      </w:r>
    </w:p>
    <w:p>
      <w:r>
        <w:t>В настоящем Федеральном законе используются следующие основные понятия: государственный реестр бюро кредитных историй - открытый и общедоступный федеральный информационный ресурс, содержащий сведения о бюро кредитных историй, внесенных в указанный реестр Банком России;</w:t>
      </w:r>
    </w:p>
    <w:p>
      <w:r>
        <w:t>В настоящем Федеральном законе используются следующие основные понятия:  код субъекта кредитной истории - комбинация цифровых и буквенных символов, определенная субъектом кредитной истории, используемая им и (или) с его согласия пользователем кредитной истории при направлении в Центральный каталог кредитных историй запроса о бюро кредитных историй, в котором (которых) сформирована (сформированы) кредитная история (кредитные истории) субъекта кредитной истории, для подтверждения правомерности выдачи указанной информации.</w:t>
      </w:r>
    </w:p>
    <w:p>
      <w:r>
        <w:t>1. Кредитная история субъекта кредитной истории - физического лица состоит из: титульной части;</w:t>
      </w:r>
    </w:p>
    <w:p>
      <w:r>
        <w:t>1. Кредитная история субъекта кредитной истории - физического лица состоит из: основной части;</w:t>
      </w:r>
    </w:p>
    <w:p>
      <w:r>
        <w:t>1. Кредитная история субъекта кредитной истории - физического лица состоит из: дополнительной (закрытой) части;</w:t>
      </w:r>
    </w:p>
    <w:p>
      <w:r>
        <w:t>1. Кредитная история субъекта кредитной истории - физического лица состоит из: информационной части.</w:t>
      </w:r>
    </w:p>
    <w:p>
      <w:r>
        <w:t>2. В титульной части кредитной истории физического лица содержится следующая информация о субъекте кредитной истории: фамилия, имя, отчество (если последнее имеется) (фамилия, имя, отчество в случае их изменения) на русском языке (для иностранных граждан и лиц без гражданства написанные буквами латинского алфавита на основании сведений, содержащихся в документе, удостоверяющем личность в соответствии с законодательством Российской Федерации), дата и место рождения;</w:t>
      </w:r>
    </w:p>
    <w:p>
      <w:r>
        <w:t>2. В титульной части кредитной истории физического лица содержится следующая информация о субъекте кредитной истории: данные паспорта гражданина Российской Федерации (данные ранее выданных паспортов гражданина Российской Федерации при наличии сведений) или при его отсутствии иного документа, удостоверяющего личность в соответствии с законодательством Российской Федерации (серия, номер, дата выдачи, наименование и код органа, выдавшего паспорт или иной документ, удостоверяющий личность), для иностранного гражданина данные паспорта гражданина иностранного государства, для лица без гражданства данные иного документа, удостоверяющего его личность;</w:t>
      </w:r>
    </w:p>
    <w:p>
      <w:r>
        <w:t>2. В титульной части кредитной истории физического лица содержится следующая информация о субъекте кредитной истории: идентификационный номер налогоплательщика (если лицо его указало);</w:t>
      </w:r>
    </w:p>
    <w:p>
      <w:r>
        <w:t>2. В титульной части кредитной истории физического лица содержится следующая информация о субъекте кредитной истории: страховой номер индивидуального лицевого счета, указанный в страховом свидетельстве обязательного пенсионного страхования (если лицо его указало).</w:t>
      </w:r>
    </w:p>
    <w:p>
      <w:r>
        <w:t>3. В основной части кредитной истории физического лица содержатся следующие сведения (если таковые имеются): в отношении субъекта кредитной истории:</w:t>
      </w:r>
    </w:p>
    <w:p>
      <w:r>
        <w:t>а) указание места регистрации и фактического места жительства;</w:t>
      </w:r>
    </w:p>
    <w:p>
      <w:r>
        <w:t>б) сведения о государственной регистрации физического лица в качестве индивидуального предпринимателя;</w:t>
      </w:r>
    </w:p>
    <w:p>
      <w:r>
        <w:t>в) информация о вступившем в силу решении суда о признании физического лица недееспособным или ограниченно дееспособным (в случае его наличия);</w:t>
      </w:r>
    </w:p>
    <w:p>
      <w:r>
        <w:t>г) сведения о процедурах, применяемых в деле о несостоятельности (банкротстве) физического лица, если арбитражным судом принято к производству заявление о признании физического лица несостоятельным (банкротом), в том числе сведения о неправомерных действиях физического лица при несостоятельности (банкротстве), сведения о преднамеренном или фиктивном банкротстве, с указанием ссылки (включая дату) на включение сведений в Единый федеральный реестр сведений о банкротстве; в отношении обязательства заемщика, поручителя, принципала (для каждой записи кредитной истории):</w:t>
      </w:r>
    </w:p>
    <w:p>
      <w:r>
        <w:t>а) указание суммы обязательства (или предельного лимита по кредиту, предоставленному с использованием банковской карты) заемщика на дату заключения договора займа (кредита);</w:t>
      </w:r>
    </w:p>
    <w:p>
      <w:r>
        <w:t>б) указание срока исполнения обязательства заемщика в полном размере в соответствии с договором займа (кредита);</w:t>
      </w:r>
    </w:p>
    <w:p>
      <w:r>
        <w:t>в) указание срока уплаты процентов в соответствии с договором займа (кредита);</w:t>
      </w:r>
    </w:p>
    <w:p>
      <w:r>
        <w:t>г) о внесении изменений и (или) дополнений к договору займа (кредита), в том числе касающихся сроков исполнения обязательств, а также отдельно - о внесении изменений и (или) дополнений к договору займа (кредита) по требованию заемщика в соответствии со статьей 6.1-1 Федерального закона от 21 декабря 2013 года N 353-ФЗ "О потребительском кредите (займе)";</w:t>
      </w:r>
    </w:p>
    <w:p>
      <w:r>
        <w:t>д) о дате и сумме фактического исполнения обязательств заемщика в полном и (или) неполном размерах;</w:t>
      </w:r>
    </w:p>
    <w:p>
      <w:r>
        <w:t>е) о сумме задолженности по договору займа (кредита) на дату последнего платежа;</w:t>
      </w:r>
    </w:p>
    <w:p>
      <w:r>
        <w:t>ж) о погашении займа (кредита) за счет обеспечения в случае неисполнения заемщиком своих обязательств по договору;</w:t>
      </w:r>
    </w:p>
    <w:p>
      <w:r>
        <w:t>з) о фактах рассмотрения судом, арбитражным и (или) третейским судом споров по договору займа (кредита) и содержании резолютивных частей судебных актов, вступивших в законную силу, за исключением информации, входящей в состав дополнительной (закрытой) части кредитной истории;</w:t>
      </w:r>
    </w:p>
    <w:p>
      <w:r>
        <w:t>и) о прекращении передачи информации, определенной настоящей статьей, в бюро кредитных историй в связи с прекращением действия договора об оказании информационных услуг или в связи с состоявшейся уступкой права требования (с указанием дат указанных событий);</w:t>
      </w:r>
    </w:p>
    <w:p>
      <w:r>
        <w:t>к) указание вида обязательства - договор займа (кредита) или договор поручительства;</w:t>
      </w:r>
    </w:p>
    <w:p>
      <w:r>
        <w:t>л) указание предмета залога (при его наличии) и срока действия договора залога, оценка предмета залога с указанием даты ее проведения; для поручительства - объем обязательства, обеспечиваемого поручительством, указание суммы и срока поручительства; для банковской гарантии - объем обязательства, обеспечиваемого гарантией, указание суммы и срока гарантии, а также информация о прекращении банковской гарантии в иных, отличных от окончания срока гарантии случаях;</w:t>
      </w:r>
    </w:p>
    <w:p>
      <w:r>
        <w:t>м) информация о полной стоимости займа (кредита) в соответствии с договором займа (кредита);</w:t>
      </w:r>
    </w:p>
    <w:p>
      <w:r>
        <w:t>н) о дате и факте завершения расчетов с кредиторами и об освобождении заемщика от дальнейшего исполнения требований кредиторов или о факте неприменения в отношении заемщика правила об освобождении от дальнейшего исполнения требований кредиторов в результате возобновления производства по делу о несостоятельности (банкротстве) физического лица в случае, если арбитражным судом принято решение о признании физического лица банкротом;</w:t>
      </w:r>
    </w:p>
    <w:p>
      <w:r>
        <w:t>о) уникальный идентификатор договора (сделки), присвоенный по правилам, установленным Банком России; в отношении должника - информация из резолютивной части вступившего в силу и не исполненного в течение 10 дней решения суда о взыскании с должника денежных сумм в связи с неисполнением им обязательств по внесению платы за жилое помещение, коммунальные услуги и услуги связи, а также направленная федеральным органом исполнительной власти, уполномоченным на осуществление функций по обеспечению установленного порядка деятельности судов и исполнению судебных актов и актов других органов, информация о взыскании с должника денежных сумм в связи с неисполнением им алиментных обязательств, обязательств по внесению платы за жилое помещение, коммунальные услуги и услуги связи.</w:t>
      </w:r>
    </w:p>
    <w:p>
      <w:r>
        <w:t>4. В дополнительной (закрытой) части кредитной истории физического лица содержатся следующие сведения: в отношении источника формирования кредитной истории (за исключением финансового управляющего):</w:t>
      </w:r>
    </w:p>
    <w:p>
      <w:r>
        <w:t>а) полное, а также сокращенное наименование юридического лица, фирменное наименование, наименование на одном из языков народов Российской Федерации и (или) иностранном языке (в случае, если таковые имеются);</w:t>
      </w:r>
    </w:p>
    <w:p>
      <w:r>
        <w:t>б) основной государственный регистрационный номер юридического лица;</w:t>
      </w:r>
    </w:p>
    <w:p>
      <w:r>
        <w:t>в) идентификационный номер налогоплательщика; в отношении пользователей кредитной истории:</w:t>
      </w:r>
    </w:p>
    <w:p>
      <w:r>
        <w:t>а) в отношении пользователя кредитной истории - юридического лица:</w:t>
      </w:r>
    </w:p>
    <w:p>
      <w:r>
        <w:t>полное, а также сокращенное наименование юридического лица, фирменное наименование, наименование на одном из языков народов Российской Федерации и (или) иностранном языке (в случае, если таковые имеются);</w:t>
      </w:r>
    </w:p>
    <w:p>
      <w:r>
        <w:t>основной государственный регистрационный номер юридического лица;</w:t>
      </w:r>
    </w:p>
    <w:p>
      <w:r>
        <w:t>идентификационный номер налогоплательщика;</w:t>
      </w:r>
    </w:p>
    <w:p>
      <w:r>
        <w:t>дата запроса;</w:t>
      </w:r>
    </w:p>
    <w:p>
      <w:r>
        <w:t>б) в отношении пользователя кредитной истории - индивидуального предпринимателя:</w:t>
      </w:r>
    </w:p>
    <w:p>
      <w:r>
        <w:t>сведения о государственной регистрации физического лица в качестве индивидуального предпринимателя;</w:t>
      </w:r>
    </w:p>
    <w:p>
      <w:r>
        <w:t>фамилия, имя, отчество (если последнее имеется) на русском языке (для иностранных граждан и лиц без гражданства написанные буквами латинского алфавита на основании сведений, содержащихся в документе, удостоверяющем личность в соответствии с законодательством Российской Федерации);</w:t>
      </w:r>
    </w:p>
    <w:p>
      <w:r>
        <w:t>идентификационный номер налогоплательщика;</w:t>
      </w:r>
    </w:p>
    <w:p>
      <w:r>
        <w:t>данные паспорта гражданина Российской Федерации или при его отсутствии данные иного документа, удостоверяющего личность в соответствии с законодательством Российской Федерации (серия, номер, дата и место выдачи, наименование и код органа, выдавшего паспорт или иной документ, удостоверяющий личность);</w:t>
      </w:r>
    </w:p>
    <w:p>
      <w:r>
        <w:t>дата запроса; в отношении приобретателя права требования (в случае уступки права требования по договору займа (кредита):</w:t>
      </w:r>
    </w:p>
    <w:p>
      <w:r>
        <w:t>а) в отношении приобретателя права требования - юридического лица:</w:t>
      </w:r>
    </w:p>
    <w:p>
      <w:r>
        <w:t>полное, а также сокращенное наименование юридического лица, фирменное наименование, наименование на одном из языков народов Российской Федерации и (или) иностранном языке (в случае, если таковые имеются);</w:t>
      </w:r>
    </w:p>
    <w:p>
      <w:r>
        <w:t>основной государственный регистрационный номер юридического лица;</w:t>
      </w:r>
    </w:p>
    <w:p>
      <w:r>
        <w:t>идентификационный номер налогоплательщика;</w:t>
      </w:r>
    </w:p>
    <w:p>
      <w:r>
        <w:t>б) в отношении приобретателя права требования - физического лица:</w:t>
      </w:r>
    </w:p>
    <w:p>
      <w:r>
        <w:t>фамилия, имя, отчество (если последнее имеется) на русском языке (для иностранных граждан и лиц без гражданства написанные буквами латинского алфавита на основании сведений, содержащихся в документе, удостоверяющем личность в соответствии с законодательством Российской Федерации), дата и место рождения;</w:t>
      </w:r>
    </w:p>
    <w:p>
      <w:r>
        <w:t>данные паспорта гражданина Российской Федерации или при его отсутствии данные иного документа, удостоверяющего личность в соответствии с законодательством Российской Федерации (серия, номер, дата и место выдачи, наименование и код органа, выдавшего паспорт или иной документ, удостоверяющий личность);</w:t>
      </w:r>
    </w:p>
    <w:p>
      <w:r>
        <w:t>идентификационный номер налогоплательщика (если лицо его указало);</w:t>
      </w:r>
    </w:p>
    <w:p>
      <w:r>
        <w:t>страховой номер индивидуального лицевого счета, указанный в страховом свидетельстве обязательного пенсионного страхования (если лицо его указало); в отношении источника формирования кредитной истории - финансового управляющего:</w:t>
      </w:r>
    </w:p>
    <w:p>
      <w:r>
        <w:t>а) фамилия, имя, отчество (если последнее имеется) на русском языке;</w:t>
      </w:r>
    </w:p>
    <w:p>
      <w:r>
        <w:t>б) наименование и адрес саморегулируемой организации, членом которой является финансовый управляющий;</w:t>
      </w:r>
    </w:p>
    <w:p>
      <w:r>
        <w:t>в) дата запроса или направления сведений, входящих в состав кредитной истории;</w:t>
      </w:r>
    </w:p>
    <w:p>
      <w:r>
        <w:t>г) дата начала и дата окончания полномочий финансового управляющего.</w:t>
      </w:r>
    </w:p>
    <w:p>
      <w:r>
        <w:t>4.1. Информационная часть кредитной истории субъекта кредитной истории - физического лица формируется для каждого оформленного заемщиком заявления о предоставлении займа (кредита). В информационной части кредитной истории субъекта кредитной истории - физического лица содержится информация о предоставлении займа (кредита) или об отказе в заключении договора займа (кредита), информация об отсутствии двух и более подряд платежей по договору займа (кредита) в течение 120 календарных дней с даты наступления срока исполнения обязательства по договору займа (кредита), которое не исполнено заемщиком. В отношении факта отказа кредитора заемщику в заключении договора займа (кредита) указываются: сумма договора займа (кредита), по которому кредитором отказано заемщику в его заключении;</w:t>
      </w:r>
    </w:p>
    <w:p>
      <w:r>
        <w:t>4.1. Информационная часть кредитной истории субъекта кредитной истории - физического лица формируется для каждого оформленного заемщиком заявления о предоставлении займа (кредита). В информационной части кредитной истории субъекта кредитной истории - физического лица содержится информация о предоставлении займа (кредита) или об отказе в заключении договора займа (кредита), информация об отсутствии двух и более подряд платежей по договору займа (кредита) в течение 120 календарных дней с даты наступления срока исполнения обязательства по договору займа (кредита), которое не исполнено заемщиком. В отношении факта отказа кредитора заемщику в заключении договора займа (кредита) указываются: основания отказа кредитора заемщику в заключении договора займа (кредита) с указанием причины отказа;</w:t>
      </w:r>
    </w:p>
    <w:p>
      <w:r>
        <w:t>4.1. Информационная часть кредитной истории субъекта кредитной истории - физического лица формируется для каждого оформленного заемщиком заявления о предоставлении займа (кредита). В информационной части кредитной истории субъекта кредитной истории - физического лица содержится информация о предоставлении займа (кредита) или об отказе в заключении договора займа (кредита), информация об отсутствии двух и более подряд платежей по договору займа (кредита) в течение 120 календарных дней с даты наступления срока исполнения обязательства по договору займа (кредита), которое не исполнено заемщиком. В отношении факта отказа кредитора заемщику в заключении договора займа (кредита) указываются: дата отказа кредитора заемщику в заключении договора займа (кредита) или предоставлении займа (кредита).</w:t>
      </w:r>
    </w:p>
    <w:p>
      <w:r>
        <w:t>4.1-1. Из информационной части кредитной истории субъекта кредитной истории - физического лица подлежит исключению информация об отсутствии платежей по договору займа (кредита), которые не уплачены в течение льготного периода, предоставленного в соответствии со статьей 6.1-1 Федерального закона от 21 декабря 2013 года N 353-ФЗ "О потребительском кредите (займе)", за исключением случаев нарушения сроков уплаты платежей, предусмотренных условиями договора кредита (займа) в льготный период, когда по требованию заемщика размер платежей был уменьшен.</w:t>
      </w:r>
    </w:p>
    <w:p>
      <w:r>
        <w:t>4.2. Информация об одобренном кредитором, но не полученном заемщиком займе (кредите) в информационной части не отражается.</w:t>
      </w:r>
    </w:p>
    <w:p>
      <w:r>
        <w:t>4.3. В случае отказа кредитора заемщику в заключении договора займа (кредита) в отношении субъекта кредитной истории - физического лица формируется кредитная история, состоящая из титульной, дополнительной (закрытой) и информационной частей.</w:t>
      </w:r>
    </w:p>
    <w:p>
      <w:r>
        <w:t>4.4. Порядок формирования информационной части кредитной истории и ее состав устанавливаются Банком России с учетом требований настоящей статьи.</w:t>
      </w:r>
    </w:p>
    <w:p>
      <w:r>
        <w:t>5. Кредитная история субъекта кредитной истории - юридического лица состоит из: титульной части;</w:t>
      </w:r>
    </w:p>
    <w:p>
      <w:r>
        <w:t>5. Кредитная история субъекта кредитной истории - юридического лица состоит из: основной части;</w:t>
      </w:r>
    </w:p>
    <w:p>
      <w:r>
        <w:t>5. Кредитная история субъекта кредитной истории - юридического лица состоит из: дополнительной (закрытой) части.</w:t>
      </w:r>
    </w:p>
    <w:p>
      <w:r>
        <w:t>6. В титульной части кредитной истории юридического лица содержатся следующие сведения о субъекте кредитной истории: полное, а также сокращенное наименование юридического лица, фирменное наименование, наименование на одном из языков народов Российской Федерации и (или) иностранном языке (в случае, если таковые имеются);</w:t>
      </w:r>
    </w:p>
    <w:p>
      <w:r>
        <w:t>6. В титульной части кредитной истории юридического лица содержатся следующие сведения о субъекте кредитной истории: адрес (место нахождения) постоянно действующего исполнительного органа юридического лица (в случае отсутствия постоянно действующего исполнительного органа юридического лица - иного органа или лица, уполномоченных выступать от имени юридического лица в силу закона, иного правового акта или учредительного документа), по которому осуществляется связь с юридическим лицом, его телефон;</w:t>
      </w:r>
    </w:p>
    <w:p>
      <w:r>
        <w:t>6. В титульной части кредитной истории юридического лица содержатся следующие сведения о субъекте кредитной истории: основной государственный регистрационный номер юридического лица;</w:t>
      </w:r>
    </w:p>
    <w:p>
      <w:r>
        <w:t>6. В титульной части кредитной истории юридического лица содержатся следующие сведения о субъекте кредитной истории: идентификационный номер налогоплательщика;</w:t>
      </w:r>
    </w:p>
    <w:p>
      <w:r>
        <w:t>6. В титульной части кредитной истории юридического лица содержатся следующие сведения о субъекте кредитной истории: сведения о реорганизации юридического лица:</w:t>
      </w:r>
    </w:p>
    <w:p>
      <w:r>
        <w:t>а) полное, а также сокращенное наименование реорганизованного юридического лица, фирменное наименование, наименование на одном из языков народов Российской Федерации и (или) иностранном языке (в случае, если таковые имеются);</w:t>
      </w:r>
    </w:p>
    <w:p>
      <w:r>
        <w:t>б) основной государственный регистрационный номер реорганизованного юридического лица.</w:t>
      </w:r>
    </w:p>
    <w:p>
      <w:r>
        <w:t>7. В основной части кредитной истории юридического лица содержатся следующие сведения (если таковые имеются): в отношении субъекта кредитной истории:</w:t>
      </w:r>
    </w:p>
    <w:p>
      <w:r>
        <w:t>а) о процедурах банкротства юридического лица - если арбитражным судом принято к производству заявление о признании должника банкротом;</w:t>
      </w:r>
    </w:p>
    <w:p>
      <w:r>
        <w:t>б) основные части кредитных историй реорганизованных юридических лиц, прекративших существование, - если юридическое лицо было создано путем реорганизации; в отношении обязательства заемщика, поручителя, принципала (для каждой записи кредитной истории):</w:t>
      </w:r>
    </w:p>
    <w:p>
      <w:r>
        <w:t>а) указание суммы обязательства заемщика на дату заключения договора займа (кредита);</w:t>
      </w:r>
    </w:p>
    <w:p>
      <w:r>
        <w:t>б) указание срока исполнения обязательства заемщика в полном размере в соответствии с договором займа (кредита);</w:t>
      </w:r>
    </w:p>
    <w:p>
      <w:r>
        <w:t>в) указание срока уплаты процентов в соответствии с договором займа (кредита);</w:t>
      </w:r>
    </w:p>
    <w:p>
      <w:r>
        <w:t>г) о внесении изменений и (или) дополнений к договору займа (кредита), в том числе касающихся сроков исполнения обязательств;</w:t>
      </w:r>
    </w:p>
    <w:p>
      <w:r>
        <w:t>д) о дате и сумме фактического исполнения обязательств заемщика в полном и (или) неполном размерах;</w:t>
      </w:r>
    </w:p>
    <w:p>
      <w:r>
        <w:t>е) о сумме задолженности по договору займа (кредита) на дату последнего платежа;</w:t>
      </w:r>
    </w:p>
    <w:p>
      <w:r>
        <w:t>ж) о погашении займа (кредита) за счет обеспечения в случае неисполнения заемщиком своих обязательств по договору;</w:t>
      </w:r>
    </w:p>
    <w:p>
      <w:r>
        <w:t>з) о фактах рассмотрения судом, арбитражным и (или) третейским судом споров по договору займа (кредита) и содержании резолютивных частей судебных актов, вступивших в законную силу, за исключением информации, указанной в дополнительной (закрытой) части кредитной истории;</w:t>
      </w:r>
    </w:p>
    <w:p>
      <w:r>
        <w:t>и) о прекращении передачи информации, определенной настоящей статьей, в бюро кредитных историй в связи с прекращением действия договора об оказании информационных услуг или в связи с состоявшейся уступкой права требования (с указанием даты указанного события);</w:t>
      </w:r>
    </w:p>
    <w:p>
      <w:r>
        <w:t>к) указание вида обязательства - договор займа (кредита) или договор поручительства;</w:t>
      </w:r>
    </w:p>
    <w:p>
      <w:r>
        <w:t>л) указание предмета залога (при его наличии) и срока действия договора залога, оценка предмета залога с указанием даты ее проведения; для поручительства - объем обязательства, обеспечиваемого поручительством, указание суммы и срока поручительства; для банковской гарантии - объем обязательства, обеспечиваемого гарантией, указание суммы и срока гарантии, а также информация о прекращении банковской гарантии в иных, отличных от окончания срока гарантии случаях;</w:t>
      </w:r>
    </w:p>
    <w:p>
      <w:r>
        <w:t>м) уникальный идентификатор договора (сделки), присвоенный по правилам, установленным Банком России; в отношении должника - информация о резолютивной части вступившего в силу и не исполненного в течение 10 дней решения суда о взыскании с должника денежных сумм в связи с неисполнением им обязательств по внесению платы за жилое помещение, коммунальные услуги и услуги связи, а также направленная федеральным органом исполнительной власти, уполномоченным на осуществление функций по обеспечению установленного порядка деятельности судов и исполнению судебных актов и актов других органов, информация о взыскании с должника денежных сумм в связи с неисполнением им алиментных обязательств, обязательств по внесению платы за жилое помещение, коммунальные услуги и услуги связи.</w:t>
      </w:r>
    </w:p>
    <w:p>
      <w:r>
        <w:t>8. В дополнительной (закрытой) части кредитной истории юридического лица содержатся следующие сведения: в отношении источника формирования кредитной истории:</w:t>
      </w:r>
    </w:p>
    <w:p>
      <w:r>
        <w:t>а) полное, а также сокращенное наименование юридического лица, фирменное наименование, наименование на одном из языков народов Российской Федерации и (или) иностранном языке (в случае, если таковые имеются);</w:t>
      </w:r>
    </w:p>
    <w:p>
      <w:r>
        <w:t>б) основной государственный регистрационный номер юридического лица;</w:t>
      </w:r>
    </w:p>
    <w:p>
      <w:r>
        <w:t>в) идентификационный номер налогоплательщика; в отношении пользователей кредитной истории:</w:t>
      </w:r>
    </w:p>
    <w:p>
      <w:r>
        <w:t>а) в отношении пользователя кредитной истории - индивидуального предпринимателя:</w:t>
      </w:r>
    </w:p>
    <w:p>
      <w:r>
        <w:t>сведения о государственной регистрации физического лица в качестве индивидуального предпринимателя;</w:t>
      </w:r>
    </w:p>
    <w:p>
      <w:r>
        <w:t>фамилия, имя, отчество (если последнее имеется) на русском языке (для иностранных граждан и лиц без гражданства написанные буквами латинского алфавита на основании сведений, содержащихся в документе, удостоверяющем личность в соответствии с законодательством Российской Федерации);</w:t>
      </w:r>
    </w:p>
    <w:p>
      <w:r>
        <w:t>идентификационный номер налогоплательщика;</w:t>
      </w:r>
    </w:p>
    <w:p>
      <w:r>
        <w:t>данные паспорта гражданина Российской Федерации или при его отсутствии данные иного документа, удостоверяющего личность в соответствии с законодательством Российской Федерации (серия, номер, дата и место выдачи, наименование и код органа, выдавшего паспорт или иной документ, удостоверяющий личность);</w:t>
      </w:r>
    </w:p>
    <w:p>
      <w:r>
        <w:t>дата запроса;</w:t>
      </w:r>
    </w:p>
    <w:p>
      <w:r>
        <w:t>б) в отношении пользователя кредитной истории - юридического лица:</w:t>
      </w:r>
    </w:p>
    <w:p>
      <w:r>
        <w:t>полное, а также сокращенное наименование юридического лица, фирменное наименование, наименование на одном из языков народов Российской Федерации и (или) иностранном языке (в случае, если таковые имеются);</w:t>
      </w:r>
    </w:p>
    <w:p>
      <w:r>
        <w:t>основной государственный регистрационный номер юридического лица;</w:t>
      </w:r>
    </w:p>
    <w:p>
      <w:r>
        <w:t>идентификационный номер налогоплательщика;</w:t>
      </w:r>
    </w:p>
    <w:p>
      <w:r>
        <w:t>дата запроса; в отношении приобретателя права требования (в случае уступки права требования по договору займа (кредита):</w:t>
      </w:r>
    </w:p>
    <w:p>
      <w:r>
        <w:t>а) в отношении приобретателя права требования - юридического лица:</w:t>
      </w:r>
    </w:p>
    <w:p>
      <w:r>
        <w:t>полное, а также сокращенное наименование юридического лица, фирменное наименование, наименование на одном из языков народов Российской Федерации и (или) иностранном языке (в случае, если таковые имеются);</w:t>
      </w:r>
    </w:p>
    <w:p>
      <w:r>
        <w:t>основной государственный регистрационный номер юридического лица;</w:t>
      </w:r>
    </w:p>
    <w:p>
      <w:r>
        <w:t>идентификационный номер налогоплательщика;</w:t>
      </w:r>
    </w:p>
    <w:p>
      <w:r>
        <w:t>б) в отношении приобретателя права требования - физического лица:</w:t>
      </w:r>
    </w:p>
    <w:p>
      <w:r>
        <w:t>фамилия, имя, отчество (если последнее имеется) на русском языке (для иностранных граждан и лиц без гражданства написанные буквами латинского алфавита на основании сведений, содержащихся в документе, удостоверяющем личность в соответствии с законодательством Российской Федерации), дата и место рождения;</w:t>
      </w:r>
    </w:p>
    <w:p>
      <w:r>
        <w:t>данные паспорта гражданина Российской Федерации или при его отсутствии данные иного документа, удостоверяющего личность в соответствии с законодательством Российской Федерации (серия, номер, дата и место выдачи, наименование и код органа, выдавшего паспорт или иной документ, удостоверяющий личность);</w:t>
      </w:r>
    </w:p>
    <w:p>
      <w:r>
        <w:t>идентификационный номер налогоплательщика (если лицо его указало);</w:t>
      </w:r>
    </w:p>
    <w:p>
      <w:r>
        <w:t>страховой номер индивидуального лицевого счета, указанный в страховом свидетельстве обязательного пенсионного страхования (если лицо его указало).</w:t>
      </w:r>
    </w:p>
    <w:p>
      <w:r>
        <w:t>9. В основной части кредитной истории также может содержаться индивидуальный рейтинг субъекта кредитной истории, рассчитанный на основании методик, утвержденных соответствующим бюро кредитных историй.</w:t>
      </w:r>
    </w:p>
    <w:p>
      <w:r>
        <w:t>10. В состав кредитной истории включается информация о всех изменениях содержащихся в ней сведений.</w:t>
      </w:r>
    </w:p>
    <w:p>
      <w:r>
        <w:t>11. В отношении субъекта кредитной истории - поручителя формируется кредитная история, состоящая из титульной, основной, дополнительной (закрытой) и информационной частей.</w:t>
      </w:r>
    </w:p>
    <w:p>
      <w:r>
        <w:t>12. В отношении субъекта кредитной истории - принципала формируется кредитная история, состоящая из титульной, основной и дополнительной (закрытой) частей.</w:t>
      </w:r>
    </w:p>
    <w:p>
      <w:r>
        <w:t>13. Запись кредитной истории субъекта кредитной истории - поручителя физического лица формируется только в части сведений, определенных , , , ,  и  настоящей статьи, а поручителя юридического лица - в части сведений, определенных ,  , ,  и  настоящей статьи.</w:t>
      </w:r>
    </w:p>
    <w:p>
      <w:r>
        <w:t>14. Запись кредитной истории субъекта кредитной истории - принципала физического лица формируется только в части сведений, определенных ,  и  настоящей статьи, а принципала юридического лица - в части сведений, определенных ,  и  настоящей статьи.</w:t>
      </w:r>
    </w:p>
    <w:p>
      <w:r>
        <w:t>15. С даты возникновения у поручителя обязанности исполнить обязательства заемщика по договору займа (кредита) основная часть кредитной истории в отношении субъекта кредитной истории - поручителя начинает формироваться в полном объеме, включая остальные сведения, входящие в состав основной части кредитной истории.</w:t>
      </w:r>
    </w:p>
    <w:p>
      <w:r>
        <w:t>16. В основной части кредитной истории может содержаться информация о количестве запросов пользователей кредитной истории, о периоде (времени), в рамках которого имели место такие запросы, а также о целях указанных запросов и суммах займа (кредита), для предоставления которого совершались запросы. При этом информация в отношении пользователей кредитной истории, совершивших запросы, в основной части кредитной истории не раскрывается.</w:t>
      </w:r>
    </w:p>
    <w:p>
      <w:r>
        <w:t>17. Присвоенный в соответствии с  или  настоящей статьи уникальный идентификатор договора (сделки) не подлежит изменению в случае уступки права требования или перевода долга по соответствующему договору (сделке).</w:t>
      </w:r>
    </w:p>
    <w:p>
      <w:r>
        <w:t>1. Источники формирования кредитной истории представляют всю имеющуюся информацию, определенную  настоящего Федерального закона, в бюро кредитных историй на основании заключенного договора об оказании информационных услуг. Допускается заключение договора об оказании информационных услуг с несколькими бюро кредитных историй.</w:t>
      </w:r>
    </w:p>
    <w:p>
      <w:r>
        <w:t>2. Договор об оказании информационных услуг, заключаемый между источником формирования кредитной истории и бюро кредитных историй, является договором присоединения, условия которого определяет бюро кредитных историй.</w:t>
      </w:r>
    </w:p>
    <w:p>
      <w:r>
        <w:t>3. Утратил силу с 1 марта 2015 года. - Федеральный закон от 28.06.2014 N 189-ФЗ.</w:t>
      </w:r>
    </w:p>
    <w:p>
      <w:r>
        <w:t>3.1. Источники формирования кредитной истории - кредитные организации, микрофинансовые организации, кредитные кооперативы и операторы инвестиционных платформ обязаны представлять всю имеющуюся информацию, определенную  настоящего Федерального закона, в отношении заемщиков, поручителей, принципалов хотя бы в одно бюро кредитных историй, включенное в государственный реестр бюро кредитных историй, без получения согласия на ее представление, за исключением случаев, в которых Правительством Российской Федерации установлены ограничения на передачу информации в соответствии с  настоящей статьи, а также лиц, в отношении которых Правительством Российской Федерации установлены указанные ограничения.</w:t>
      </w:r>
    </w:p>
    <w:p>
      <w:r>
        <w:t>3.2. Источники формирования кредитных историй - организации, являющиеся заимодавцами по договорам займа (за исключением кредитных организаций, микрофинансовых организаций и кредитных кооперативов), вправе представлять в бюро кредитных историй имеющуюся информацию, определенную  настоящего Федерального закона, в отношении заемщиков, поручителей хотя бы в одно бюро кредитных историй, включенное в государственный реестр бюро кредитных историй, без получения согласия на ее представление, а также обязаны представлять в бюро кредитных историй информацию о погашении займов, информация о которых была ранее передана в бюро кредитных историй.</w:t>
      </w:r>
    </w:p>
    <w:p>
      <w:r>
        <w:t>3.3. Источники формирования кредитных историй - организации, в пользу которых вынесены вступившие в силу и не исполненные в течение 10 дней решения суда о взыскании с должника денежных сумм в связи с неисполнением им обязательств по внесению платы за жилое помещение, коммунальные услуги и услуги связи, федеральный орган исполнительной власти, уполномоченный на осуществление функций по обеспечению установленного порядка деятельности судов и исполнению судебных актов и актов других органов, при взыскании неисполненных алиментных обязательств, обязательств по внесению платы за жилое помещение, коммунальные услуги и услуги связи вправе представлять имеющуюся информацию о денежных суммах, определенную  и  настоящего Федерального закона, а также информацию, содержащуюся в титульной части кредитной истории в отношении должников, в бюро кредитных историй, включенное в государственный реестр бюро кредитных историй, без получения согласия на ее представление. Источник формирования кредитных историй - организация, в пользу которой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помещение, коммунальные услуги и услуги связи, федеральный орган исполнительной власти, уполномоченный на осуществление функций по обеспечению установленного порядка деятельности судов и исполнению судебных актов и актов других органов, - об исполнении алиментных обязательств, а также обязательств по внесению платы за жилое помещение, коммунальные услуги и услуги связи обязаны сообщать в бюро кредитных историй информацию об исполнении решения суда (полном или частичном), информация о котором ранее направлялась в бюро кредитных историй, в течение пяти рабочих дней со дня, когда им стала известна соответствующая информация, а также обязаны направить уведомление должнику о передаче информации о нем в бюро кредитных историй в порядке, установленном Банком России. Бюро кредитных историй обязано включить такую информацию в состав кредитной истории.</w:t>
      </w:r>
    </w:p>
    <w:p>
      <w:r>
        <w:t>3.4. Источник формирования кредитной истории, в отношении которого открыто конкурсное производство, обязан представлять следующую информацию: об организации, в отношении которой открыто конкурсное производство;</w:t>
      </w:r>
    </w:p>
    <w:p>
      <w:r>
        <w:t>3.4. Источник формирования кредитной истории, в отношении которого открыто конкурсное производство, обязан представлять следующую информацию: содержащуюся в титульной части кредитной истории субъекта кредитной истории;</w:t>
      </w:r>
    </w:p>
    <w:p>
      <w:r>
        <w:t>3.4. Источник формирования кредитной истории, в отношении которого открыто конкурсное производство, обязан представлять следующую информацию: о величине обязательства заемщика, поручителя на дату отзыва лицензии кредитной организации на осуществление банковских операций, исключения из государственного реестра микрофинансовой организации, кредитного кооператива и на дату завершения конкурсного производства организации;</w:t>
      </w:r>
    </w:p>
    <w:p>
      <w:r>
        <w:t>3.4. Источник формирования кредитной истории, в отношении которого открыто конкурсное производство, обязан представлять следующую информацию: об исполнении обязательства (об исполнении обязательства в соответствии с условиями договора займа (кредита) в принудительном порядке, о списании задолженности по договору займа (кредита) с баланса организации, об уступке права требования третьим лицам с указанием третьих лиц) на дату завершения конкурсного производства организации.</w:t>
      </w:r>
    </w:p>
    <w:p>
      <w:r>
        <w:t>3.5. Источник формирования кредитной истории, находящийся в процессе ликвидации, обязан представлять следующую информацию: об организации, которая находится в процессе ликвидации;</w:t>
      </w:r>
    </w:p>
    <w:p>
      <w:r>
        <w:t>3.5. Источник формирования кредитной истории, находящийся в процессе ликвидации, обязан представлять следующую информацию: содержащуюся в титульной части кредитной истории субъекта кредитной истории;</w:t>
      </w:r>
    </w:p>
    <w:p>
      <w:r>
        <w:t>3.5. Источник формирования кредитной истории, находящийся в процессе ликвидации, обязан представлять следующую информацию: о величине обязательства заемщика, поручителя на дату отзыва лицензии кредитной организации на осуществление банковских операций, исключения из государственного реестра микрофинансовой организации, кредитного кооператива и на дату завершения процесса ликвидации организации;</w:t>
      </w:r>
    </w:p>
    <w:p>
      <w:r>
        <w:t>3.5. Источник формирования кредитной истории, находящийся в процессе ликвидации, обязан представлять следующую информацию: об исполнении обязательства (об исполнении обязательства в соответствии с условиями договора займа (кредита) в принудительном порядке, о списании задолженности по договору займа (кредита) с баланса организации, об уступке права требования третьим лицам с указанием третьих лиц) на дату завершения процесса ликвидации организации.</w:t>
      </w:r>
    </w:p>
    <w:p>
      <w:r>
        <w:t>3.6. Источник формирования кредитной истории, в отношении которого открыты конкурсное производство или ликвидация, представляет информацию в те же бюро кредитных историй, в которые он представлял информацию ранее. После завершения конкурсного производства или ликвидации организации передается в бюро кредитных историй вся оставшаяся информация (в случае ее наличия).</w:t>
      </w:r>
    </w:p>
    <w:p>
      <w:r>
        <w:t>3.7. Информационная часть кредитной истории представляется источниками формирования кредитной истории в бюро кредитных историй без согласия субъекта кредитной истории в срок, не превышающий пяти рабочих дней со дня ее формирования.</w:t>
      </w:r>
    </w:p>
    <w:p>
      <w:r>
        <w:t>3.8. Положения  -  настоящей статьи не распространяются на межбанковские операции.</w:t>
      </w:r>
    </w:p>
    <w:p>
      <w:r>
        <w:t>3.9. В случае наличия у заемщика - физического лица кредитной истории на момент принятия к производству заявления о признании его несостоятельным (банкротом) источник формирования кредитной истории - финансовый управляющий обязан представлять информацию, определенную  настоящего Федерального закона, в бюро кредитных историй, в которых сформирована кредитная история указанного субъекта кредитной истории, а при отсутствии у заемщика - физического лица кредитной истории на момент принятия к производству заявления о признании его несостоятельным (банкротом) финансовый управляющий обязан направлять такую информацию хотя бы в одно бюро кредитных историй, включенное в государственный реестр бюро кредитных историй.</w:t>
      </w:r>
    </w:p>
    <w:p>
      <w:r>
        <w:t>4. Информация о передаче сведений, определенных  настоящего Федерального закона, о заемщике, поручителе, принципале в бюро кредитных историй должна содержаться в договоре займа (кредита), договоре поручительства, заключаемых источником формирования кредитной истории с заемщиком, поручителем, а также в банковской гарантии.</w:t>
      </w:r>
    </w:p>
    <w:p>
      <w:r>
        <w:t>4.1. Субъект кредитной истории представляет источнику формирования кредитной истории код субъекта кредитной истории при заключении договора займа (кредита), если у субъекта кредитной истории на момент заключения договора займа (кредита) отсутствует кредитная история в каком-либо бюро кредитных историй. Источник формирования кредитной истории принимает от субъекта кредитной истории код субъекта кредитной истории и одновременно с информацией, определенной  настоящего Федерального закона, представляет в бюро кредитных историй код субъекта кредитной истории.</w:t>
      </w:r>
    </w:p>
    <w:p>
      <w:r>
        <w:t>4.2. Субъект кредитной истории вправе заменить код субъекта кредитной истории, а также создать для каждого пользователя кредитной истории дополнительный код субъекта кредитной истории для его представления в целях получения информации из Центрального каталога кредитных историй. Дополнительный код субъекта кредитной истории действует в течение двух месяцев со дня его формирования и аннулируется Центральным каталогом кредитных историй по истечении этого срока.</w:t>
      </w:r>
    </w:p>
    <w:p>
      <w:r>
        <w:t>4.3. Порядок формирования, замены и аннулирования кодов субъекта кредитной истории, в том числе дополнительных кодов, устанавливается Банком России.</w:t>
      </w:r>
    </w:p>
    <w:p>
      <w:r>
        <w:t>5. Источники формирования кредитной истории представляют информацию в бюро кредитных историй в срок, предусмотренный договором о предоставлении информации, но не позднее пяти рабочих дней со дня совершения действия (наступления события), информация о котором входит в состав кредитной истории в соответствии с настоящим Федеральным законом, либо со дня, когда источнику формирования кредитной истории стало известно о совершении такого действия (наступлении такого события). Источники формирования кредитной истории (за исключением источников, указанных в  настоящей статьи) представляют информацию в бюро кредитных историй в форме электронного документа.</w:t>
      </w:r>
    </w:p>
    <w:p>
      <w:r>
        <w:t>5.1. Источник формирования кредитных историй - организация, в пользу которой имеется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помещение, коммунальные услуги и услуги связи, либо федеральный орган исполнительной власти, уполномоченный на осуществление функций по обеспечению установленного порядка деятельности судов и исполнению судебных актов и актов других органов, при взыскании неисполненных алиментных обязательств, обязательств по внесению платы за жилое помещение, коммунальные услуги и услуги связи вправе представлять соответствующую информацию в бюро кредитных историй в форме электронного документа, подписанного электронной подписью в соответствии с законодательством Российской Федерации, или в форме документа на бумажном носителе.</w:t>
      </w:r>
    </w:p>
    <w:p>
      <w:r>
        <w:t>5.2. В случае, если представление информации источником формирования кредитных историй, указанным в  настоящей статьи, осуществляется в отношении более чем четырех субъектов кредитной истории в течение одного года, источник формирования кредитных историй обязан представлять информацию в форме электронного документа.</w:t>
      </w:r>
    </w:p>
    <w:p>
      <w:r>
        <w:t>5.3. В случае, если источник формирования кредитной истории прекращает представлять информацию в бюро кредитных историй по причине окончания срока действия договора об оказании информационных услуг с этим бюро кредитных историй, либо в случае уступки данным источником другому лицу права требования источник формирования кредитной истории передает соответствующую информацию в бюро кредитных историй в течение пяти рабочих дней.</w:t>
      </w:r>
    </w:p>
    <w:p>
      <w:r>
        <w:t>5.4. В случае уступки источником формирования кредитной истории другому лицу права требования по договору займа (кредита) или по иной задолженности, информация по которым в соответствии с настоящим Федеральным законом представляется в бюро кредитных историй, лицо, получившее право требования, за исключением физического лица или физического лица, зарегистрированного в качестве индивидуального предпринимателя, становится источником формирования этой кредитной истории и в последующем обязано заключить договор об оказании информационных услуг и представлять информацию хотя бы в одно бюро кредитных историй, включенное в государственный реестр бюро кредитных историй, в порядке, предусмотренном настоящей статьей. В случае перехода права требования к субъекту кредитной истории к юридическому лицу, включенному в государственный реестр юридических лиц, осуществляющих деятельность по возврату просроченной задолженности в качестве основного вида деятельности, такое юридическое лицо обязано заключить договор об оказании информационных услуг и представлять информацию в те же бюро кредитных историй, в которые ранее представлялась информация о соответствующем субъекте кредитной истории.</w:t>
      </w:r>
    </w:p>
    <w:p>
      <w:r>
        <w:t>5.5. В случае уступки права требования по задолженности, не относящейся к задолженности по договору займа (кредита), источник формирования кредитной истории не позднее рабочего дня, следующего за днем указанной уступки, информирует нового кредитора о наличии в бюро кредитных историй информации в отношении передаваемого обязательства.</w:t>
      </w:r>
    </w:p>
    <w:p>
      <w:r>
        <w:t>5.6. Лицо, получившее право требования по договору займа (кредита) или по иной задолженности, представляет информацию в бюро кредитных историй на тех же условиях, что и лицо, передавшее право требования по указанному договору.</w:t>
      </w:r>
    </w:p>
    <w:p>
      <w:r>
        <w:t>5.7. Источник формирования кредитной истории обязан представлять в бюро кредитных историй информацию, определенную  настоящего Федерального закона, в течение всего срока хранения источником формирования кредитной истории информации, определенной  настоящего Федерального закона.</w:t>
      </w:r>
    </w:p>
    <w:p>
      <w:r>
        <w:t>5.8. Источник формирования кредитной истории - финансовый управляющий представляет информацию в бюро кредитных историй в соответствии с требованиями  настоящей статьи в течение 10 дней со дня совершения действия (наступления события) или со дня, когда ему стало известно о совершении такого действия (наступлении такого события). Информация представляется в бюро кредитных историй в форме электронного документа.</w:t>
      </w:r>
    </w:p>
    <w:p>
      <w:r>
        <w:t>6. Представление источниками формирования кредитной истории информации, определенной  настоящего Федерального закона, в бюро кредитных историй в соответствии с настоящей статьей не является нарушением служебной, банковской, налоговой или коммерческой тайны.</w:t>
      </w:r>
    </w:p>
    <w:p>
      <w:r>
        <w:t>7. Правительство Российской Федерации вправе установить ограничения на передачу источниками формирования кредитной истории информации в бюро кредитных историй.</w:t>
      </w:r>
    </w:p>
    <w:p>
      <w:r>
        <w:t>1. Бюро кредитных историй предоставляет кредитный отчет: пользователю кредитной истории - по его запросу;</w:t>
      </w:r>
    </w:p>
    <w:p>
      <w:r>
        <w:t>1. Бюро кредитных историй предоставляет кредитный отчет: субъекту кредитной истории - по его запросу для ознакомления со своей кредитной историей;</w:t>
      </w:r>
    </w:p>
    <w:p>
      <w:r>
        <w:t>1. Бюро кредитных историй предоставляет кредитный отчет: в Центральный каталог кредитных историй - титульную часть кредитного отчета;</w:t>
      </w:r>
    </w:p>
    <w:p>
      <w:r>
        <w:t>1. Бюро кредитных историй предоставляет кредитный отчет: в суд (судье) по уголовному или гражданскому делу, находящемуся в его производстве, финансовому управляющему, утвержденному в деле о несостоятельности (банкротстве) субъекта кредитной истории - физического лица, а при наличии согласия руководителя следственного органа в органы предварительного следствия по возбужденному уголовному делу, находящемуся в их производстве, - дополнительную (закрытую) часть кредитной истории в соответствии с  настоящей статьи;</w:t>
      </w:r>
    </w:p>
    <w:p>
      <w:r>
        <w:t>1. Бюро кредитных историй предоставляет кредитный отчет: в федеральный орган исполнительной власти, уполномоченный на осуществление функций по обеспечению установленного порядка деятельности судов и исполнению судебных актов и актов других органов, - титульную и основную части кредитной истории по его запросу;</w:t>
      </w:r>
    </w:p>
    <w:p>
      <w:r>
        <w:t>1. Бюро кредитных историй предоставляет кредитный отчет: нотариусу в связи с необходимостью осуществления проверки состава наследственного имущества при совершении нотариальных действий по выдаче свидетельства о праве на наследство - титульную, основную и дополнительную (закрытую) части кредитной истории;</w:t>
      </w:r>
    </w:p>
    <w:p>
      <w:r>
        <w:t>1. Бюро кредитных историй предоставляет кредитный отчет: в Банк России - по его запросу титульную, основную, дополнительную (закрытую) и информационную части кредитной истории. Формат и порядок предоставления информации из бюро кредитных историй устанавливаются Банком России.</w:t>
      </w:r>
    </w:p>
    <w:p>
      <w:r>
        <w:t>2. Бюро кредитных историй предоставляет кредитный отчет пользователю кредитной истории на основании договора об оказании информационных услуг, заключаемого между пользователем кредитной истории и бюро кредитных историй.</w:t>
      </w:r>
    </w:p>
    <w:p>
      <w:r>
        <w:t>3. Физические лица, за исключением индивидуальных предпринимателей, имеют право на получение кредитных отчетов только в случае, если они являются субъектами соответствующих кредитных историй, по которым запрашиваются кредитные отчеты.</w:t>
      </w:r>
    </w:p>
    <w:p>
      <w:r>
        <w:t>4. Основная часть кредитной истории предоставляется пользователю кредитной истории только на основании запроса, содержащего полную информацию о субъекте запрашиваемой кредитной истории из титульной части кредитной истории.</w:t>
      </w:r>
    </w:p>
    <w:p>
      <w:r>
        <w:t>5. При предоставлении пользователю кредитной истории кредитного отчета бюро кредитных историй вносит в дополнительную (закрытую) часть кредитной истории следующую информацию: в отношении пользователя кредитной истории - юридического лица:</w:t>
      </w:r>
    </w:p>
    <w:p>
      <w:r>
        <w:t>а) полное и сокращенное (в случае, если таковое имеется) наименования юридического лица, в том числе фирменное наименование, наименование на одном из языков народов Российской Федерации и (или) иностранном языке (в последнем случае - написанное буквами латинского алфавита);</w:t>
      </w:r>
    </w:p>
    <w:p>
      <w:r>
        <w:t>б) основной государственный регистрационный номер юридического лица;</w:t>
      </w:r>
    </w:p>
    <w:p>
      <w:r>
        <w:t>в) идентификационный номер налогоплательщика;</w:t>
      </w:r>
    </w:p>
    <w:p>
      <w:r>
        <w:t>г) утратил силу с 1 марта 2015 года. - Федеральный закон от 28.06.2014 N 189-ФЗ;</w:t>
      </w:r>
    </w:p>
    <w:p>
      <w:r>
        <w:t>д) дату запроса; в отношении пользователя кредитной истории - индивидуального предпринимателя:</w:t>
      </w:r>
    </w:p>
    <w:p>
      <w:r>
        <w:t>а) сведения о государственной регистрации физического лица в качестве индивидуального предпринимателя;</w:t>
      </w:r>
    </w:p>
    <w:p>
      <w:r>
        <w:t>б) фамилию, имя, отчество (если последнее имеется) (фамилия, имя, отчество в случае их изменения) на русском языке (для иностранных граждан и лиц без гражданства написанные буквами латинского алфавита на основании сведений, содержащихся в документе, удостоверяющем личность в соответствии с законодательством Российской Федерации);</w:t>
      </w:r>
    </w:p>
    <w:p>
      <w:r>
        <w:t>в) идентификационный номер налогоплательщика;</w:t>
      </w:r>
    </w:p>
    <w:p>
      <w:r>
        <w:t>г) данные паспорта гражданина Российской Федерации (данные ранее выданных паспортов гражданина Российской Федерации при наличии сведений) или при его отсутствии иного документа, удостоверяющего личность в соответствии с законодательством Российской Федерации (серия, номер, дата и место выдачи, наименование и код органа, выдавшего паспорт или иной документ, удостоверяющий личность);</w:t>
      </w:r>
    </w:p>
    <w:p>
      <w:r>
        <w:t>д) дату запроса.</w:t>
      </w:r>
    </w:p>
    <w:p>
      <w:r>
        <w:t>6. Кредитные отчеты предоставляются субъекту кредитной истории по его запросу в одной из двух форм: в письменной форме, заверенной печатью бюро кредитных историй и подписью руководителя бюро кредитных историй или его заместителя;</w:t>
      </w:r>
    </w:p>
    <w:p>
      <w:r>
        <w:t>6. Кредитные отчеты предоставляются субъекту кредитной истории по его запросу в одной из двух форм: в форме электронного документа, подписанного электронной подписью в соответствии с законодательством Российской Федерации или иным аналогом собственноручной подписи руководителя либо иного уполномоченного лица бюро кредитных историй.</w:t>
      </w:r>
    </w:p>
    <w:p>
      <w:r>
        <w:t>6.1. Запрос субъекта кредитной истории - физического лица, за исключением индивидуального предпринимателя, о предоставлении кредитного отчета может быть направлен: в письменной форме на бумажном носителе с собственноручной подписью субъекта кредитной истории при представлении в бюро кредитных историй субъектом кредитной истории паспорта или иного документа, удостоверяющего личность;</w:t>
      </w:r>
    </w:p>
    <w:p>
      <w:r>
        <w:t>6.1. Запрос субъекта кредитной истории - физического лица, за исключением индивидуального предпринимателя, о предоставлении кредитного отчета может быть направлен: в форме электронного документа, подписанного одним из следующих способов:</w:t>
      </w:r>
    </w:p>
    <w:p>
      <w:r>
        <w:t>а) усиленной квалифицированной электронной подписью;</w:t>
      </w:r>
    </w:p>
    <w:p>
      <w:r>
        <w:t>б) простой электронной подписью, ключ которой получен при личной явке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форме, установленными Правительством Российской Федерации;</w:t>
      </w:r>
    </w:p>
    <w:p>
      <w:r>
        <w:t>в)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 и бюро кредитных историй, при условии проведения бюро кредитных историй идентификации такого субъекта кредитной истории в соответствии с  настоящей статьи;</w:t>
      </w:r>
    </w:p>
    <w:p>
      <w:r>
        <w:t>г)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истории, находящимся на обслуживании в кредитной организации, и этой кредитной организацией,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историй, в которое направляется запрос, после проведения указанной кредитной организацией идентификации такого субъекта кредитной истории при приеме его на обслуживание в соответствии с требованиями подпункта 1 пункта 1 (за исключением упрощенной идентификации клиента - физического лица) или пункта 5.8 статьи 7 Федерального закона от 7 августа 2001 года N 115-ФЗ "О противодействии легализации (отмыванию) доходов, полученных преступным путем, и финансированию терроризма"; в письменной форме на бумажном носителе с собственноручной подписью субъекта кредитной истории, подлинность которой засвидетельствована нотариусом в соответствии с законодательством Российской Федерации о нотариате;</w:t>
      </w:r>
    </w:p>
    <w:p>
      <w:r>
        <w:t>г)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истории, находящимся на обслуживании в кредитной организации, и этой кредитной организацией,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историй, в которое направляется запрос, после проведения указанной кредитной организацией идентификации такого субъекта кредитной истории при приеме его на обслуживание в соответствии с требованиями подпункта 1 пункта 1 (за исключением упрощенной идентификации клиента - физического лица) или пункта 5.8 статьи 7 Федерального закона от 7 августа 2001 года N 115-ФЗ "О противодействии легализации (отмыванию) доходов, полученных преступным путем, и финансированию терроризма"; в форме телеграммы, заверенной оператором связи в соответствии с законодательством Российской Федерации в области связи при предъявлении субъектом кредитной истории оператору связи паспорта или иного документа, удостоверяющего личность.</w:t>
      </w:r>
    </w:p>
    <w:p>
      <w:r>
        <w:t>6.2. В случае направления субъектом кредитной истории - физическим лицом, за исключением индивидуального предпринимателя, запроса о предоставлении кредитного отчета в порядке, предусмотренном  настоящей статьи, кредитная организация не вправе ознакамливаться с содержанием этого кредитного отчета.</w:t>
      </w:r>
    </w:p>
    <w:p>
      <w:r>
        <w:t>6.3. В запросы, направляемые субъектом кредитной истории - физическим лицом, за исключением индивидуального предпринимателя, в соответствии с ,  и  настоящей статьи, должна включаться следующая информация об указанном субъекте кредитной истории - фамилия, имя, отчество (при наличии), серия и номер документа, удостоверяющего личность, а также дата рождения.</w:t>
      </w:r>
    </w:p>
    <w:p>
      <w:r>
        <w:t>6.4. Запрос субъекта кредитной истории - индивидуального предпринимателя либо субъекта кредитной истории - юридического лица о предоставлении кредитного отчета может быть направлен: в письменной форме на бумажном носителе с собственноручной подписью субъекта кредитной истории - индивидуального предпринимателя либо уполномоченного представителя юридического лица, являющегося субъектом кредитной истории, при представлении в бюро кредитных историй индивидуальным предпринимателем паспорта или иного документа, удостоверяющего личность, а уполномоченным представителем указанного юридического лица паспорта или иного документа, удостоверяющего личность, и документа, подтверждающего его полномочия;</w:t>
      </w:r>
    </w:p>
    <w:p>
      <w:r>
        <w:t>6.4. Запрос субъекта кредитной истории - индивидуального предпринимателя либо субъекта кредитной истории - юридического лица о предоставлении кредитного отчета может быть направлен: в форме электронного документа, подписанного одним из следующих способов:</w:t>
      </w:r>
    </w:p>
    <w:p>
      <w:r>
        <w:t>а) усиленной квалифицированной электронной подписью;</w:t>
      </w:r>
    </w:p>
    <w:p>
      <w:r>
        <w:t>б)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 (индивидуальным предпринимателем либо юридическим лицом) и бюро кредитных историй, при заключении которого бюро кредитных историй была проведена идентификация указанного субъекта кредитной истории в соответствии с  настоящей статьи;</w:t>
      </w:r>
    </w:p>
    <w:p>
      <w:r>
        <w:t>в)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 (индивидуальным предпринимателем либо юридическим лицом), находящимся на обслуживании в кредитной организации, и этой кредитной организацией,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историй, в которое направляется запрос, после проведения этой кредитной организацией идентификации такого субъекта кредитной истории при приеме его на обслуживание в соответствии с требованиями подпункта 1 пункта 1 статьи 7 Федерального закона от 7 августа 2001 года N 115-ФЗ "О противодействии легализации (отмыванию) доходов, полученных преступным путем, и финансированию терроризма"; в письменной форме на бумажном носителе с собственноручной подписью субъекта кредитной истории - индивидуального предпринимателя либо уполномоченного представителя юридического лица, являющегося субъектом кредитной истории, подлинность которой засвидетельствована нотариусом в соответствии с законодательством Российской Федерации о нотариате;</w:t>
      </w:r>
    </w:p>
    <w:p>
      <w:r>
        <w:t>в)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 (индивидуальным предпринимателем либо юридическим лицом), находящимся на обслуживании в кредитной организации, и этой кредитной организацией,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историй, в которое направляется запрос, после проведения этой кредитной организацией идентификации такого субъекта кредитной истории при приеме его на обслуживание в соответствии с требованиями подпункта 1 пункта 1 статьи 7 Федерального закона от 7 августа 2001 года N 115-ФЗ "О противодействии легализации (отмыванию) доходов, полученных преступным путем, и финансированию терроризма"; в форме телеграммы, заверенной оператором связи в соответствии с законодательством Российской Федерации в области связи при предъявлении оператору связи субъектом кредитной истории - индивидуальным предпринимателем паспорта или иного документа, удостоверяющего личность, а уполномоченным представителем юридического лица, являющегося субъектом кредитной истории, паспорта или иного документа, удостоверяющего личность, и документа, подтверждающего его полномочия.</w:t>
      </w:r>
    </w:p>
    <w:p>
      <w:r>
        <w:t>6.5. В случае направления субъектом кредитной истории - индивидуальным предпринимателем либо субъектом кредитной истории - юридическим лицом запроса о предоставлении кредитного отчета в порядке, предусмотренном  настоящей статьи, кредитная организация не вправе ознакамливаться с содержанием этого кредитного отчета.</w:t>
      </w:r>
    </w:p>
    <w:p>
      <w:r>
        <w:t>6.6. В запросы, направляемые субъектом кредитной истории - индивидуальным предпринимателем либо субъектом кредитной истории - юридическим лицом в соответствии с ,  и  настоящей статьи, должна включаться следующая информация о соответствующем субъекте кредитной истории: об индивидуальном предпринимателе - фамилия, имя, отчество (при наличии), серия и номер документа, удостоверяющего личность, а также дата рождения и сведения о государственной регистрации физического лица в качестве индивидуального предпринимателя, индивидуальный номер налогоплательщика;</w:t>
      </w:r>
    </w:p>
    <w:p>
      <w:r>
        <w:t>6.6. В запросы, направляемые субъектом кредитной истории - индивидуальным предпринимателем либо субъектом кредитной истории - юридическим лицом в соответствии с ,  и  настоящей статьи, должна включаться следующая информация о соответствующем субъекте кредитной истории: о юридическом лице - наименование, фирменное наименование (сокращенное фирменное наименование при наличии) юридического лица, основной государственный регистрационный номер юридического лица, идентификационный номер налогоплательщика. В запросы, направляемые субъектом кредитной истории - юридическим лицом в соответствии с  настоящей статьи, также должна включаться информация об уполномоченном представителе указанного юридического лица (фамилия, имя, отчество (при наличии), серия и номер документа, удостоверяющего личность, и сведения о документе, подтверждающем его полномочия).</w:t>
      </w:r>
    </w:p>
    <w:p>
      <w:r>
        <w:t>7. Бюро кредитных историй, осуществив идентификацию субъекта кредитной истории, предоставляет ему кредитный отчет: при личном обращении в бюро кредитных историй - в день обращения;</w:t>
      </w:r>
    </w:p>
    <w:p>
      <w:r>
        <w:t>7. Бюро кредитных историй, осуществив идентификацию субъекта кредитной истории, предоставляет ему кредитный отчет: в ином случае - в срок, не превышающий трех рабочих дней со дня получения запроса.</w:t>
      </w:r>
    </w:p>
    <w:p>
      <w:r>
        <w:t>7.1. Бюро кредитных историй, осуществив идентификацию пользователя кредитной истории, предоставляет ему кредитный отчет в срок, не превышающий трех рабочих дней со дня обращения с запросом о его предоставлении.</w:t>
      </w:r>
    </w:p>
    <w:p>
      <w:r>
        <w:t>7.2. Идентификация субъекта кредитной истории - физического лица, за исключением индивидуального предпринимателя, в целях предоставления ему кредитного отчета проводится бюро кредитных историй одним из следующих способов: посредством личного представления субъектом кредитной истории паспорта или иного документа, удостоверяющего личность;</w:t>
      </w:r>
    </w:p>
    <w:p>
      <w:r>
        <w:t>7.2. Идентификация субъекта кредитной истории - физического лица, за исключением индивидуального предпринимателя, в целях предоставления ему кредитного отчета проводится бюро кредитных историй одним из следующих способов: посредством прохождения субъектом кредитной истории авторизации в единой системе идентификации и аутентификации при использовании усиленной квалифицированной электронной подписи или простой электронной подписи, ключ которой получен при личной явке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форме, установленными Правительством Российской Федерации. Идентификация, предусмотренная настоящим пунктом, проводится на основании следующих сведений о субъекте кредитной истории, предоставленных из единой системы идентификации и аутентификации, - фамилии, имени, отчества (при наличии), серии и номера документа, удостоверяющего личность, а также даты рождения;</w:t>
      </w:r>
    </w:p>
    <w:p>
      <w:r>
        <w:t>7.2. Идентификация субъекта кредитной истории - физического лица, за исключением индивидуального предпринимателя, в целях предоставления ему кредитного отчета проводится бюро кредитных историй одним из следующих способов: на основании информации о субъекте кредитной истории, содержащейся в запросах, направленных в соответствии с ,  и  настоящей статьи.</w:t>
      </w:r>
    </w:p>
    <w:p>
      <w:r>
        <w:t>7.3. Идентификация субъекта кредитной истории - индивидуального предпринимателя или субъекта кредитной истории - юридического лица в целях предоставления им кредитного отчета проводится бюро кредитных историй одним из следующих способов: посредством личного представления субъектом кредитной истории - индивидуальным предпринимателем паспорта или иного документа, удостоверяющего личность, а уполномоченным представителем юридического лица, являющегося субъектом кредитной истории, паспорта или иного документа, удостоверяющего личность, а также документа, подтверждающего его полномочия;</w:t>
      </w:r>
    </w:p>
    <w:p>
      <w:r>
        <w:t>7.3. Идентификация субъекта кредитной истории - индивидуального предпринимателя или субъекта кредитной истории - юридического лица в целях предоставления им кредитного отчета проводится бюро кредитных историй одним из следующих способов: с использованием квалифицированного сертификата ключа проверки электронной подписи при направлении субъектом кредитной истории - индивидуальным предпринимателем или субъектом кредитной истории - юридическим лицом запроса о предоставлении кредитного отчета в форме электронного документа, подписанного усиленной квалифицированной электронной подписью;</w:t>
      </w:r>
    </w:p>
    <w:p>
      <w:r>
        <w:t>7.3. Идентификация субъекта кредитной истории - индивидуального предпринимателя или субъекта кредитной истории - юридического лица в целях предоставления им кредитного отчета проводится бюро кредитных историй одним из следующих способов: на основании информации о субъекте кредитной истории, содержащейся в запросах, направленных в соответствии с ,  и  настоящей статьи.</w:t>
      </w:r>
    </w:p>
    <w:p>
      <w:r>
        <w:t>8. Кредитный отчет предоставляется пользователям кредитных историй и финансовому управляющему, утвержденному в деле о несостоятельности (банкротстве) субъекта кредитной истории - физического лица, только в форме электронного документа, подписанного электронной подписью в соответствии с законодательством Российской Федерации или иным аналогом собственноручной подписи руководителя бюро кредитных историй либо иного уполномоченного лица бюро кредитных историй.</w:t>
      </w:r>
    </w:p>
    <w:p>
      <w:r>
        <w:t>9. Кредитный отчет предоставляется пользователю кредитной истории с согласия субъекта кредитной истории. Согласие субъекта кредитной истории должно содержать цель и дату оформления указанного согласия, а также наименование пользователя кредитной истории - юридического лица либо фамилию, имя и отчество (при наличии) пользователя кредитной истории - индивидуального предпринимателя. Согласие субъекта кредитной истории на получение его кредитного отчета может быть получено пользователем кредитной истории: в письменной форме на бумажном носителе с собственноручной подписью субъекта кредитной истории - физического лица, в том числе индивидуального предпринимателя, или уполномоченного представителя юридического лица, являющегося субъектом кредитной истории, при представлении пользователю кредитной истории физическим лицом, в том числе индивидуальным предпринимателем, паспорта или иного документа, удостоверяющего личность, а уполномоченным представителем указанного юридического лица паспорта или иного документа, удостоверяющего личность, и документа, подтверждающего его полномочия;</w:t>
      </w:r>
    </w:p>
    <w:p>
      <w:r>
        <w:t>9. Кредитный отчет предоставляется пользователю кредитной истории с согласия субъекта кредитной истории. Согласие субъекта кредитной истории должно содержать цель и дату оформления указанного согласия, а также наименование пользователя кредитной истории - юридического лица либо фамилию, имя и отчество (при наличии) пользователя кредитной истории - индивидуального предпринимателя. Согласие субъекта кредитной истории на получение его кредитного отчета может быть получено пользователем кредитной истории: в форме электронного документа, подписанного субъектом кредитной истории - физическим лицом, за исключением индивидуального предпринимателя, одним из следующих способов:</w:t>
      </w:r>
    </w:p>
    <w:p>
      <w:r>
        <w:t>а) усиленной квалифицированной электронной подписью;</w:t>
      </w:r>
    </w:p>
    <w:p>
      <w:r>
        <w:t>б) простой электронной подписью, ключ которой получен при личной явке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форме, установленными Правительством Российской Федерации;</w:t>
      </w:r>
    </w:p>
    <w:p>
      <w:r>
        <w:t>в)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 и пользователем кредитной истории, при заключении которого указанным субъектом кредитной истории был предъявлен паспорт или иной документ, удостоверяющий личность;</w:t>
      </w:r>
    </w:p>
    <w:p>
      <w:r>
        <w:t>г)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истории, находящимся на обслуживании в организации, осуществляющей операции с денежными средствами или иным имуществом, и пользователем кредитной истории, являющимся указанной организацией, осуществляющей операции с денежными средствами или иным имуществом, после проведения таким пользователем кредитной истории идентификации этого субъекта кредитной истории при приеме его на обслуживание в соответствии с требованиями подпункта 1 пункта 1 (за исключением упрощенной идентификации клиента - физического лица) или пункта 5.8 статьи 7 Федерального закона от 7 августа 2001 года N 115-ФЗ "О противодействии легализации (отмыванию) доходов, полученных преступным путем, и финансированию терроризма"; в форме электронного документа, подписанного субъектом кредитной истории - индивидуальным предпринимателем или субъектом кредитной истории - юридическим лицом одним из следующих способов:</w:t>
      </w:r>
    </w:p>
    <w:p>
      <w:r>
        <w:t>а) усиленной квалифицированной электронной подписью;</w:t>
      </w:r>
    </w:p>
    <w:p>
      <w:r>
        <w:t>б)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 (индивидуальным предпринимателем или юридическим лицом) и пользователем кредитной истории, при заключении которого субъектом кредитной истории - индивидуальным предпринимателем был предъявлен паспорт или иной документ, удостоверяющий личность, а уполномоченным представителем юридического лица, являющегося субъектом кредитной истории, паспорт или иной документ, удостоверяющий личность, и документ, подтверждающий его полномочия;</w:t>
      </w:r>
    </w:p>
    <w:p>
      <w:r>
        <w:t>в)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 (индивидуальным предпринимателем или юридическим лицом), находящимся на обслуживании в организации, осуществляющей операции с денежными средствами или иным имуществом, и пользователем кредитной истории, являющимся указанной организацией, осуществляющей операции с денежными средствами или иным имуществом, после проведения таким пользователем кредитной истории идентификации этого субъекта кредитной истории при приеме его на обслуживание в соответствии с требованиями подпункта 1 пункта 1 статьи 7 Федерального закона от 7 августа 2001 года N 115-ФЗ "О противодействии легализации (отмыванию) доходов, полученных преступным путем, и финансированию терроризма".</w:t>
      </w:r>
    </w:p>
    <w:p>
      <w:r>
        <w:t>9.1. Информационная часть кредитной истории предоставляется юридическим лицам и индивидуальным предпринимателям в целях выдачи займа (кредита) без согласия субъекта кредитной истории в срок, не превышающий пяти рабочих дней со дня обращения в бюро кредитных историй с запросом о предоставлении такой информационной части.</w:t>
      </w:r>
    </w:p>
    <w:p>
      <w:r>
        <w:t>9.2. Юридическим лицам, включенным в государственный реестр юридических лиц, осуществляющих деятельность по возврату просроченной задолженности в качестве основного вида деятельности, раскрываются только титульная и основная части кредитной истории субъекта кредитной истории после получения этими юридическими лицами согласия субъекта кредитной истории на раскрытие информации, содержащейся в кредитной истории. Указанное согласие должно быть предоставлено юридическому лицу, включенному в государственный реестр юридических лиц, осуществляющих деятельность по возврату просроченной задолженности в качестве основного вида деятельности, либо напрямую самим субъектом кредитной истории, либо в результате перехода права требования по задолженности субъекта кредитной истории к такому юридическому лицу.</w:t>
      </w:r>
    </w:p>
    <w:p>
      <w:r>
        <w:t>10. Согласие субъекта кредитной истории, полученное пользователем кредитной истории, считается действительным в течение шести месяцев со дня его оформления. В случае, если в течение указанного срока с субъектом кредитной истории будет заключен договор займа (кредита), указанное согласие субъекта кредитной истории сохраняет силу в течение всего срока действия такого договора.</w:t>
      </w:r>
    </w:p>
    <w:p>
      <w:r>
        <w:t>10.1. По истечении срока действия согласия субъекта кредитной истории, установленного  настоящей статьи, пользователь кредитной истории, получивший это согласие, не вправе запрашивать в бюро кредитных историй основную часть кредитной истории.</w:t>
      </w:r>
    </w:p>
    <w:p>
      <w:r>
        <w:t>11. В случае уступки права требования по договору займа (кредита), договору поручительства согласие субъекта кредитной истории считается данным правопреемнику по заключенному договору займа (кредита), договору поручительства.</w:t>
      </w:r>
    </w:p>
    <w:p>
      <w:r>
        <w:t>11.1. Утратил силу с 1 марта 2015 года. - Федеральный закон от 28.06.2014 N 189-ФЗ.</w:t>
      </w:r>
    </w:p>
    <w:p>
      <w:r>
        <w:t>12. Бюро кредитных историй имеет право в любое время запросить у пользователя кредитной истории согласие субъекта кредитной истории на получение основной части кредитной истории, подписанное субъектом кредитной истории - физическим лицом, в том числе индивидуальным предпринимателем, или уполномоченным представителем юридического лица, являющегося субъектом кредитной истории. Согласие субъекта кредитной истории на получение основной части кредитной истории хранится в течение трех лет со дня окончания срока действия данного согласия в любой форме, в том числе электронной, позволяющей проверить его целостность и достоверность.</w:t>
      </w:r>
    </w:p>
    <w:p>
      <w:r>
        <w:t>13. Дополнительная (закрытая) часть кредитной истории может быть предоставлена субъекту кредитной истории, в Центральный банк Российской Федерации (Банк России) по его запросу, в суд (судье) по уголовному или гражданскому делу, находящемуся в его производстве, финансовому управляющему, утвержденному в деле о несостоятельности (банкротстве) субъекта кредитной истории - физического лица, при наличии согласия руководителя следственного органа в органы предварительного следствия по возбужденному уголовному делу, находящемуся в их производстве, нотариусу в связи с необходимостью осуществления проверки состава наследственного имущества при совершении нотариальных действий по выдаче свидетельства о праве на наследство. Суд (судья), органы предварительного следствия получают иную информацию, содержащуюся в кредитной истории, за исключением информации, указанной в  настоящей статьи, в соответствии с Федеральным законом "О банках и банковской деятельности" и Федеральным законом от 29 июля 2004 года N 98-ФЗ "О коммерческой тайне".</w:t>
      </w:r>
    </w:p>
    <w:p>
      <w:r>
        <w:t>14. Пользователи кредитных историй, источники формирования кредитных историй и иные лица, получившие в соответствии с настоящим Федеральным  доступ к информации, входящей в состав кредитной истории, и (или) к коду субъекта кредитной истории, обязаны не разглашать третьим лицам указанную информацию. За разглашение или незаконное использование данной информации указанные лица несут ответственность в порядке, предусмотренном законодательством Российской Федерации.</w:t>
      </w:r>
    </w:p>
    <w:p>
      <w:r>
        <w:t>15. Предоставление бюро кредитных историй кредитного отчета пользователю кредитной истории и иным лицам, имеющим право на получение кредитного отчета в соответствии с настоящим Федеральным , не является нарушением служебной, банковской, налоговой или коммерческой тайны.</w:t>
      </w:r>
    </w:p>
    <w:p>
      <w:r>
        <w:t>1. Бюро кредитных историй обеспечивает хранение кредитной истории в течение 10 лет со дня последнего изменения информации, содержащейся в кредитной истории. Кредитная история аннулируется (исключается из числа кредитных историй, хранящихся в соответствующем бюро кредитных историй): по истечении 10 лет со дня последнего изменения информации, содержащейся в кредитной истории;</w:t>
      </w:r>
    </w:p>
    <w:p>
      <w:r>
        <w:t>1. Бюро кредитных историй обеспечивает хранение кредитной истории в течение 10 лет со дня последнего изменения информации, содержащейся в кредитной истории. Кредитная история аннулируется (исключается из числа кредитных историй, хранящихся в соответствующем бюро кредитных историй): на основании решения суда, вступившего в силу;</w:t>
      </w:r>
    </w:p>
    <w:p>
      <w:r>
        <w:t>1. Бюро кредитных историй обеспечивает хранение кредитной истории в течение 10 лет со дня последнего изменения информации, содержащейся в кредитной истории. Кредитная история аннулируется (исключается из числа кредитных историй, хранящихся в соответствующем бюро кредитных историй): по результатам рассмотрения указанного в  настоящего Федерального закона заявления субъекта кредитной истории в случае, если по результатам рассмотрения такого заявления принято решение о полном оспаривании информации, содержащейся в его кредитной истории.</w:t>
      </w:r>
    </w:p>
    <w:p>
      <w:r>
        <w:t>1.1. Центральный каталог кредитных историй обеспечивает хранение информации о бюро кредитных историй, в котором сформирована кредитная история субъекта кредитной истории, до получения сообщения от бюро кредитных историй об аннулировании кредитной истории субъекта кредитной истории.</w:t>
      </w:r>
    </w:p>
    <w:p>
      <w:r>
        <w:t>1.2. В случае, установленном  настоящего Федерального закона, Центральный каталог кредитных историй обеспечивает хранение переданных ему кредитных историй до передачи их в бюро кредитных историй, но не более пяти лет со дня передачи ему таких кредитных историй. По истечении указанного срока соответствующие кредитные истории аннулируются.</w:t>
      </w:r>
    </w:p>
    <w:p>
      <w:r>
        <w:t>2. Бюро кредитных историй обеспечивает защиту информации при ее обработке, хранении и передаче сертифицированными средствами защиты в соответствии с законодательством Российской Федерации.</w:t>
      </w:r>
    </w:p>
    <w:p>
      <w:r>
        <w:t>3. Бюро кредитных историй, его должностные лица, пользователи кредитных историй, финансовые управляющие несут ответственность за неправомерное разглашение и незаконное использование получаемой информации в порядке, предусмотренном законодательством Российской Федерации.</w:t>
      </w:r>
    </w:p>
    <w:p>
      <w:r>
        <w:t>4. Совокупность информации, указанной в  настоящего Федерального закона, полученной бюро кредитных историй в порядке, предусмотренном  настоящего Федерального закона, является ограниченно оборотоспособным объектом.</w:t>
      </w:r>
    </w:p>
    <w:p>
      <w:r>
        <w:t>5. Предоставление информации в порядке, предусмотренном настоящим Федеральным , не является нарушением служебной, банковской, налоговой или коммерческой тайны.</w:t>
      </w:r>
    </w:p>
    <w:p>
      <w:r>
        <w:t>1. Субъект кредитной истории вправе получить в Центральном каталоге кредитных историй информацию о том, в каком бюро кредитных историй хранится его кредитная история.</w:t>
      </w:r>
    </w:p>
    <w:p>
      <w:r>
        <w:t>2. Субъект кредитной истории вправе в каждом бюро кредитных историй, в котором хранится кредитная история о нем, не более двух раз в год (но не более одного раза на бумажном носителе) бесплатно и любое количество раз за плату без указания причин получить кредитный отчет по своей кредитной истории, включая индивидуальный рейтинг субъекта кредитной истории (при наличии), в том числе накопленную в соответствии с настоящим Федеральным законом информацию об источниках формирования кредитной истории и о пользователях кредитной истории, которым выдавались кредитные отчеты.</w:t>
      </w:r>
    </w:p>
    <w:p>
      <w:r>
        <w:t>2.1. Субъект кредитной истории вправе направить через кредитную организацию, заключившую договор об оказании информационных услуг с бюро кредитных историй, в котором хранится кредитная история о нем, в соответствии с  или  настоящего Федерального закона запрос о получении, в том числе бесплатно в соответствии с  настоящей статьи, кредитного отчета по своей кредитной истории, включая накопленную в соответствии с настоящим Федеральным законом информацию об источниках формирования кредитной истории и о пользователях кредитной истории, которым выдавались кредитные отчеты. Направление запроса субъекта кредитной истории о получении кредитного отчета бесплатно в соответствии с  настоящей статьи исполняется кредитной организацией без взимания платы. Бюро кредитных историй обязано по запросу кредитной организации сообщить о количестве кредитных отчетов, полученных субъектом кредитной истории бесплатно в соответствии с  настоящей статьи.</w:t>
      </w:r>
    </w:p>
    <w:p>
      <w:r>
        <w:t>3. Субъект кредитной истории вправе полностью или частично оспорить информацию, содержащуюся в его кредитной истории, подав в бюро кредитных историй, в котором хранится указанная кредитная история, заявление о внесении изменений и (или) дополнений в эту кредитную историю.</w:t>
      </w:r>
    </w:p>
    <w:p>
      <w:r>
        <w:t>4. Бюро кредитных историй в течение 30 дней со дня получения заявления, указанного в  настоящей статьи, обязано, за исключением случаев, определенных настоящим Федеральным законом, провести дополнительную проверку информации, входящей в состав кредитной истории, запросив ее у источника формирования кредитной истории. В случае, если субъект кредитной истории указал в заявлении о наличии у него обоснованных причин, в том числе обстоятельств, угрожающих причинением вреда жизни или здоровью, для получения соответствующей информации в более короткий срок, бюро кредитных историй проводит проверку в указанный им срок. На время проведения такой проверки в кредитной истории делается соответствующая пометка.</w:t>
      </w:r>
    </w:p>
    <w:p>
      <w:r>
        <w:t>4.1. Источник формирования кредитной истории обязан в течение 14 дней со дня получения запроса бюро кредитных историй, а в случае наличия у субъекта кредитной истории обоснованных причин для получения такой информации в более короткий срок - в срок, указанный бюро кредитных историй, представить в письменной форме в бюро кредитных историй информацию, подтверждающую достоверность ранее переданных сведений или правомерность запроса кредитного отчета, оспариваемые субъектом кредитных историй, либо исправить его кредитную историю в оспариваемой части, направив соответствующие достоверные сведения или просьбу об удалении неправомерного запроса в бюро кредитных историй.</w:t>
      </w:r>
    </w:p>
    <w:p>
      <w:r>
        <w:t>4.2. В случае, если в течение установленного срока бюро кредитных историй не получило ответ на запрос, указанный в  настоящей статьи, от источника формирования кредитной истории в связи с заявлением субъекта кредитной истории о внесении изменений в его кредитную историю, источник формирования кредитной истории несет ответственность, установленную законодательством Российской Федерации.</w:t>
      </w:r>
    </w:p>
    <w:p>
      <w:r>
        <w:t>5. Бюро кредитных историй обновляет кредитную историю в оспариваемой части или аннулирует кредитную историю, если по заявлению субъекта кредитной истории на основании информации, полученной от источника формирования кредитной истории в соответствии с  настоящей статьи, было принято решение о полном оспаривании информации, содержащейся в его кредитной истории, в случае подтверждения указанного заявления, или оставляет кредитную историю без изменения.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30 дней со дня его получения. Отказ в удовлетворении указанного заявления должен быть мотивированным.</w:t>
      </w:r>
    </w:p>
    <w:p>
      <w:r>
        <w:t>5.1. Субъект кредитной истории вправе направить в то бюро кредитных историй, в котором хранится его кредитная история, заявление об изменениях сведений, содержащихся в титульной части кредитной истории, с приложением копий документов, подтверждающих изменение указанных сведений, либо обратиться в бюро кредитных историй с заявлением через кредитную организацию - источник формирования кредитной истории. Копии соответствующих документов могут быть удостоверены работодателем субъекта кредитной истории, сотрудником кредитной организации, через которую подается заявление. Также субъект кредитной истории вправе обратиться непосредственно в бюро кредитных историй, предоставив оригиналы документов или их копии, заверенные в соответствии с законодательством Российской Федерации. Бюро кредитных историй вносит соответствующие изменения в титульную часть кредитной истории такого субъекта кредитных историй с проставлением пометки о том, что по информации, полученной от субъекта кредитной истории, паспорт, данные которого внесены в титульную часть кредитной истории ранее, недействителен. Бюро кредитных историй доводит информацию об изменениях сведений, содержащихся в титульной части кредитной истории субъекта кредитных историй, и о недействительности паспорта, данные которого внесены в титульную часть кредитной истории ранее.</w:t>
      </w:r>
    </w:p>
    <w:p>
      <w:r>
        <w:t>6.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</w:t>
      </w:r>
    </w:p>
    <w:p>
      <w:r>
        <w:t>7. Субъект кредитной истории вправе обжаловать в судебном порядке отказ бюро кредитных историй в удовлетворении заявления о внесении изменений и (или) дополнений в кредитную историю, а также непредставление в установленный настоящей статьей срок письменного сообщения о результатах рассмотрения его заявления.</w:t>
      </w:r>
    </w:p>
    <w:p>
      <w:r>
        <w:t>Бюро кредитных историй вправе: оказывать на договорной основе услуги по предоставлению кредитных отчетов в порядке, предусмотренном настоящим Федеральным ;</w:t>
      </w:r>
    </w:p>
    <w:p>
      <w:r>
        <w:t>Бюро кредитных историй вправе: оказывать на договорной основе услуги, которые связаны с разработкой на основе информации, содержащейся в кредитных историях, находящихся в данном бюро кредитных историй, оценочных (скоринговых) методик вычисления индивидуальных рейтингов и (или) их использованием;</w:t>
      </w:r>
    </w:p>
    <w:p>
      <w:r>
        <w:t>Бюро кредитных историй вправе: создавать в порядке, предусмотренном законодательством Российской Федерации, ассоциации (союзы) для защиты и представления интересов своих членов, координации их деятельности, удовлетворения их научных, информационных и профессиональных интересов, решения иных совместных задач бюро кредитных историй;</w:t>
      </w:r>
    </w:p>
    <w:p>
      <w:r>
        <w:t>Бюро кредитных историй вправе: запрашивать информацию у органов государственной власти, органов местного самоуправления, Банка России, внебюджетных фондов и иных организаций в целях проверки информации, входящей в состав кредитных историй в соответствии со  настоящего Федерального закона, либо в целях информационного обеспечения пользователей кредитных историй.</w:t>
      </w:r>
    </w:p>
    <w:p>
      <w:r>
        <w:t>1. Бюро кредитных историй обязано представлять информацию, содержащуюся в титульных частях хранящихся в нем кредитных историй, в Центральный каталог кредитных историй в виде электронного сообщения в течение двух рабочих дней со дня начала формирования соответствующей кредитной истории или со дня внесения изменений в титульную часть кредитной истории. Одновременно с указанной информацией бюро кредитных историй представляет в Центральный каталог кредитных историй код субъекта кредитной истории, полученный от источника формирования кредитной истории.</w:t>
      </w:r>
    </w:p>
    <w:p>
      <w:r>
        <w:t>1.1. При аннулировании кредитной истории бюро кредитных историй не позднее двух рабочих дней со дня аннулирования сообщает об этом в Центральный каталог кредитных историй.</w:t>
      </w:r>
    </w:p>
    <w:p>
      <w:r>
        <w:t>1.2. Банк России вправе устанавливать формы и порядок представления в Центральный каталог кредитных историй информации из бюро кредитных историй.</w:t>
      </w:r>
    </w:p>
    <w:p>
      <w:r>
        <w:t>1.3. Бюро кредитных историй обязано предоставить на безвозмездной основе источнику формирования кредитной истории возможность внесения изменений в ранее переданную информацию, определенную  настоящего Федерального закона, в течение всего срока хранения кредитной истории в бюро кредитных историй. В случае прекращения действия договора об оказании информационных услуг между источником формирования кредитной истории и бюро кредитных историй изменения в ранее переданную информацию вносятся в порядке, определяемом бюро кредитных историй.</w:t>
      </w:r>
    </w:p>
    <w:p>
      <w:r>
        <w:t>2. Бюро кредитных историй в целях обеспечения безопасности хранения кредитных историй обязано иметь лицензию на осуществление деятельности по технической защите конфиденциальной информации.</w:t>
      </w:r>
    </w:p>
    <w:p>
      <w:r>
        <w:t>3. Бюро кредитных историй обязано предоставить кредитный отчет любому пользователю кредитной истории на основании заключенного договора об оказании информационных услуг и запроса, соответствующего требованиям, установленным  настоящего Федерального закона.</w:t>
      </w:r>
    </w:p>
    <w:p>
      <w:r>
        <w:t>3.1. Если пользователь кредитной истории не относится к числу лиц, в отношении которых Банк России в соответствии с Федеральным законом от 10 июля 2002 года N 86-ФЗ "О Центральном банке Российской Федерации (Банке России)" осуществляет контроль (надзор), бюро кредитных историй обязано проводить проверку соблюдения пользователем кредитной истории условия наличия согласий субъектов кредитных историй на получение кредитного отчета в порядке, установленном Банком России.</w:t>
      </w:r>
    </w:p>
    <w:p>
      <w:r>
        <w:t>4. Бюро кредитных историй обязано в течение одного рабочего дня со дня получения сведений в соответствии с настоящим Федеральным законом (пяти рабочих дней в случае, если информация получена в форме документа на бумажном носителе) включить указанные сведения в состав кредитной истории соответствующего субъекта кредитной истории.</w:t>
      </w:r>
    </w:p>
    <w:p>
      <w:r>
        <w:t>1. Ликвидация и реорганизация бюро кредитных историй осуществляются в порядке, предусмотренном законодательством Российской Федерации для юридических лиц, с учетом особенностей, указанных в настоящей статье.</w:t>
      </w:r>
    </w:p>
    <w:p>
      <w:r>
        <w:t>2. Бюро кредитных историй имеет право приостановить получение информации от источников формирования кредитных историй и (или) предоставление кредитных отчетов на период проведения ликвидационных или реорганизационных процедур. В этом случае оно в течение трех рабочих дней со дня принятия решения о приостановлении получения информации от источников формирования кредитных историй и (или) предоставления кредитных отчетов обязано уведомить об этом источники формирования кредитных историй, предоставляющие ему такую информацию, а также разместить соответствующую информацию в общероссийском периодическом печатном издании и местном периодическом печатном издании по местонахождению ликвидируемого (реорганизуемого) бюро кредитных историй.</w:t>
      </w:r>
    </w:p>
    <w:p>
      <w:r>
        <w:t>1. В случае реорганизации бюро кредитных историй хранящиеся в нем кредитные истории передаются его правопреемнику, если последний включен в государственный реестр бюро кредитных историй. В этом случае бюро кредитных историй - правопреемник обязано в течение 10 рабочих дней со дня получения кредитных историй уведомить об этом источники формирования передаваемых кредитных историй, а также разместить соответствующую информацию в общероссийском периодическом печатном издании и местном периодическом печатном издании по местонахождению реорганизованного бюро кредитных историй.</w:t>
      </w:r>
    </w:p>
    <w:p>
      <w:r>
        <w:t>2. В случае реорганизации бюро кредитных историй, когда его правопреемник не включен в государственный реестр бюро кредитных историй, а также в случае ликвидации или исключения в соответствии с  настоящего Федерального закона бюро кредитных историй из государственного реестра бюро кредитных историй кредитные истории, хранящиеся в ликвидируемом или реорганизуемом бюро кредитных историй, реализуются путем продажи с проводимых в форме аукциона торгов, исключительным правом на участие в которых обладают бюро кредитных историй, включенные в государственный реестр бюро кредитных историй. Порядок проведения таких торгов устанавливается Банком России.</w:t>
      </w:r>
    </w:p>
    <w:p>
      <w:r>
        <w:t>3. Решение о проведении торгов принимается организатором торгов: в случае реорганизации бюро кредитных историй, когда его правопреемник не включен в государственный реестр бюро кредитных историй, - органом управления бюро кредитных историй, уполномоченным учредительными документами на принятие решения о реорганизации бюро кредитных историй, одновременно с принятием решения о реорганизации бюро кредитных историй;</w:t>
      </w:r>
    </w:p>
    <w:p>
      <w:r>
        <w:t>3. Решение о проведении торгов принимается организатором торгов: в случае добровольной ликвидации бюро кредитных историй - органом управления бюро кредитных историй, уполномоченным учредительными документами на принятие решения о ликвидации бюро кредитных историй, одновременно с принятием решения о ликвидации бюро кредитных историй;</w:t>
      </w:r>
    </w:p>
    <w:p>
      <w:r>
        <w:t>3. Решение о проведении торгов принимается организатором торгов: в случае ликвидации бюро кредитных историй вследствие признания его несостоятельным (банкротом) - конкурсным управляющим в течение трех рабочих дней со дня его назначения арбитражным судом;</w:t>
      </w:r>
    </w:p>
    <w:p>
      <w:r>
        <w:t>3. Решение о проведении торгов принимается организатором торгов: в случае исключения бюро кредитных историй в соответствии с  настоящего Федерального закона из государственного реестра бюро кредитных историй - Банком России по истечении двух месяцев со дня исключения из указанного реестра бюро кредитных историй, кредитные истории которого подлежат реализации.</w:t>
      </w:r>
    </w:p>
    <w:p>
      <w:r>
        <w:t>4. Организатор торгов в течение трех рабочих дней со дня принятия решения о проведении торгов обязан уведомить Банк России о месте, времени, об объекте проводимых торгов и о его начальной продажной цене, а также разместить соответствующую информацию в общероссийском периодическом печатном издании и местном периодическом печатном издании по местонахождению ликвидированного (реорганизованного, исключенного из государственного реестра бюро кредитных историй) бюро кредитных историй.</w:t>
      </w:r>
    </w:p>
    <w:p>
      <w:r>
        <w:t>5. Все кредитные истории ликвидируемого (реорганизуемого, исключенного из государственного реестра бюро кредитных историй) бюро кредитных историй выставляются на торги единым лотом. Начальная продажная цена лота определяется организатором торгов.</w:t>
      </w:r>
    </w:p>
    <w:p>
      <w:r>
        <w:t>6. Первичные торги признаются несостоявшимися в случае, если в торгах участвовало менее двух бюро кредитных историй, а также в случае, если ни один из участников не предложил цену, превышающую начальную. При объявлении первичных торгов несостоявшимися организатор торгов назначает повторные торги.</w:t>
      </w:r>
    </w:p>
    <w:p>
      <w:r>
        <w:t>7. На повторных торгах начальная продажная цена лота устанавливается в размере не более 50 процентов от начальной продажной цены первичных торгов. Повторные торги признаются состоявшимися независимо от числа бюро кредитных историй, принявших в них участие. Победителем повторных торгов признается бюро кредитных историй, предложившее наибольшую цену за выставленный на торги лот.</w:t>
      </w:r>
    </w:p>
    <w:p>
      <w:r>
        <w:t>8. Повторные торги признаются несостоявшимися в случае, если ни одно бюро кредитных историй не приняло участия в этих торгах. При объявлении повторных торгов несостоявшимися кредитные истории передаются организатором торгов на хранение в Центральный каталог кредитных историй в порядке, установленном Банком России, для дальнейшей безвозмездной передачи в любое бюро кредитных историй на конкурсной основе в порядке, установленном Банком России. В период хранения в Центральном каталоге кредитных историй изменения и дополнения в кредитные истории не вносятся и информация, содержащаяся в них, не представляется, за исключением случаев, если информация запрашивается судом (судьей) по уголовному или гражданскому делу, находящемуся в его производстве, органами предварительного следствия по возбужденному уголовному делу, находящемуся в их производстве, при наличии согласия руководителя следственного органа, а также нотариусом в связи с необходимостью осуществления проверки состава наследственного имущества при совершении нотариальных действий по выдаче свидетельства о праве на наследство.</w:t>
      </w:r>
    </w:p>
    <w:p>
      <w:r>
        <w:t>9. Передача кредитных историй ликвидированного (реорганизованного, исключенного из государственного реестра бюро кредитных историй) бюро кредитных историй выигравшему торги или получившему кредитные истории в порядке, установленном  настоящей статьи, бюро кредитных историй осуществляется организатором торгов и должна быть завершена не позднее 30 календарных дней после дня проведения последних торгов. Бюро кредитных историй, выигравшее торги или получившее кредитные истории в порядке, установленном  настоящей статьи, обязано в течение 10 рабочих дней со дня передачи ему кредитных историй уведомить об этом Банк России и источники формирования передаваемых кредитных историй, а также опубликовать сообщение о завершении передачи ему кредитных историй ликвидированного (реорганизованного, исключенного из государственного реестра бюро кредитных историй) бюро кредитных историй в общероссийском периодическом печатном издании и местном периодическом печатном издании по местонахождению ликвидированного (реорганизованного, исключенного из государственного реестра бюро кредитных историй) бюро кредитных историй.</w:t>
      </w:r>
    </w:p>
    <w:p>
      <w:r>
        <w:t>10. Источники формирования кредитных историй, направлявшие информацию в ликвидированное (реорганизованное, исключенное в соответствии с  настоящего Федерального закона из государственного реестра бюро кредитных историй) бюро кредитных историй в случае, когда его правопреемник не был включен в государственный реестр бюро кредитных историй, в течение 30 календарных дней со дня получения информации о ликвидации (реорганизации, исключении в соответствии с  настоящего Федерального закона из государственного реестра бюро кредитных историй) бюро кредитных историй обязаны начать представление информации, включая всю информацию за период со дня последней передачи информации в ликвидированное (реорганизованное, исключенное в соответствии с  настоящего Федерального закона из государственного реестра бюро кредитных историй) бюро кредитных историй, в другое бюро кредитных историй.</w:t>
      </w:r>
    </w:p>
    <w:p>
      <w:r>
        <w:t>11. Денежные средства, полученные от реализации кредитных историй в порядке, установленном настоящей статьей, передаются ликвидируемому (реорганизуемому, исключенному из государственного реестра бюро кредитных историй) бюро кредитных историй.</w:t>
      </w:r>
    </w:p>
    <w:p>
      <w:r>
        <w:t>1. Центральный каталог кредитных историй создается Банком России.</w:t>
      </w:r>
    </w:p>
    <w:p>
      <w:r>
        <w:t>2. Центральный каталог кредитных историй создается в целях сбора, хранения и представления субъектам кредитных историй и пользователям кредитных историй информации о бюро кредитных историй, в котором (которых) сформированы кредитные истории субъектов кредитных историй, и осуществления временного хранения баз данных ликвидированных (реорганизованных, а также исключенных в соответствии с  настоящего Федерального закона из государственного реестра бюро кредитных историй) бюро кредитных историй.</w:t>
      </w:r>
    </w:p>
    <w:p>
      <w:r>
        <w:t>3. Центральный каталог кредитных историй хранит информацию, составляющую титульные части кредитных историй, которые ведут бюро кредитных историй на территории Российской Федерации, информацию о том, в каких бюро кредитных историй хранятся кредитные истории, соответствующие указанным титульным частям, а также коды субъектов кредитных историй либо информацию, позволяющую определить правильность предъявленного (введенного, содержащегося в запросе) кода субъекта кредитной истории.</w:t>
      </w:r>
    </w:p>
    <w:p>
      <w:r>
        <w:t>4. Не позднее двух рабочих дней со дня получения сообщения бюро кредитных историй об аннулировании кредитной истории субъекта кредитной истории в случае, если по информации, имеющейся у Центрального каталога кредитных историй, кредитная история, соответствующая титульной части кредитной истории такого субъекта кредитной истории, хранится только в том бюро кредитных историй, которое направило указанное сообщение, Центральный каталог кредитных историй аннулирует всю хранившуюся в нем информацию о данном субъекте кредитной истории. В случае, если по информации, имеющейся у Центрального каталога кредитных историй, кредитные истории, соответствующие титульной части кредитной истории такого субъекта кредитной истории, хранятся также в других бюро кредитных историй, помимо бюро кредитных историй, которое направило указанное сообщение, то Центральный каталог кредитных историй изменяет информацию о том, в каких бюро кредитных историй хранятся кредитные истории, соответствующие титульной части кредитной истории такого субъекта кредитной истории.</w:t>
      </w:r>
    </w:p>
    <w:p>
      <w:r>
        <w:t>5. Центральный каталог кредитных историй представляет информацию о бюро кредитных историй, в котором (которых) хранится (хранятся) кредитная история (кредитные истории) субъекта кредитной истории, этому субъекту кредитной истории (кредитных историй), пользователям кредитной истории (кредитных историй), нотариусам в связи с необходимостью осуществления проверки состава наследственного имущества при совершении нотариальных действий по выдаче свидетельства о праве на наследство по форме и в порядке, которые установлены Банком России, на безвозмездной основе.</w:t>
      </w:r>
    </w:p>
    <w:p>
      <w:r>
        <w:t>6. В состав информации о бюро кредитных историй, представляемой субъектам кредитных историй и пользователям кредитных историй, включаются следующие сведения: полное наименование бюро кредитных историй, адрес (место нахождения) бюро кредитных историй, номер из государственного реестра бюро кредитных историй.</w:t>
      </w:r>
    </w:p>
    <w:p>
      <w:r>
        <w:t>7. Субъект кредитной истории (кредитных историй), пользователи кредитной истории (кредитных историй) и финансовые управляющие направляют запросы о представлении информации о бюро кредитных историй, в котором (которых) хранится (хранятся) кредитная история (кредитные истории) субъекта кредитной истории, в Центральный каталог кредитных историй в виде электронного сообщения в порядке, установленном Банком России. Такие запросы должны содержать информацию о субъекте запрашиваемой кредитной истории из титульной части кредитной истории, а также код субъекта кредитной истории. Центральный каталог кредитных историй направляет ответы на указанные запросы в виде электронного сообщения.</w:t>
      </w:r>
    </w:p>
    <w:p>
      <w:r>
        <w:t>7.1. Предусмотренные  настоящей статьи запросы субъекта кредитной истории (кредитных историй) могут направляться в Центральный каталог кредитных историй с использованием единого портала государственных и муниципальных услуг. Ответы на такие запросы направляются Банком России с использованием единого портала государственных и муниципальных услуг.</w:t>
      </w:r>
    </w:p>
    <w:p>
      <w:r>
        <w:t>8. Банк России устанавливает порядок передачи в Центральный каталог кредитных историй и получения из Центрального каталога кредитных историй субъектами кредитных историй, пользователями кредитных историй и финансовыми управляющими указанной в  настоящей статьи информации в виде электронного сообщения без использования кода субъекта кредитной истории через бюро кредитных историй, кредитные организации, микрофинансовые организации, кредитные кооперативы, отделения почтовой связи и нотариусов по согласованию с уполномоченными органами и организациями, регулирующими их деятельность. Банк России вправе определять иные лица, через которых возможны передача в Центральный каталог кредитных историй и получение из Центрального каталога кредитных историй указанной информации без использования кода субъекта кредитной истории, а также устанавливать иные способы передачи указанной информации без использования кода субъекта кредитной истории. Бюро кредитных историй, кредитные организации, микрофинансовые организации, кредитные кооперативы, отделения почтовой связи, нотариусы и иные лица, через которых возможны передача в Центральный каталог кредитных историй и получение из Центрального каталога кредитных историй указанной информации без использования кода субъекта кредитной истории, направляют в Центральный каталог кредитных историй в виде электронного сообщения запросы субъектов кредитных историй и пользователей кредитных историй. Положения настоящей части не распространяются на регулирование порядка совершения нотариальных действий.</w:t>
      </w:r>
    </w:p>
    <w:p>
      <w:r>
        <w:t>9. В случае поступления в Центральный каталог кредитных историй запроса, содержащего информацию о субъекте кредитной истории, отличную от информации, содержащейся в титульной части кредитной истории, информация представляется Центральным каталогом кредитных историй при условии идентичности данных, содержащихся в титульной части кредитной истории, и данных, указанных в запросе о субъекте кредитной истории: юридического лица - идентификационному номеру налогоплательщика и основному государственному регистрационному номеру, а в случае реорганизации юридического лица основному государственному регистрационному номеру реорганизованного юридического лица;</w:t>
      </w:r>
    </w:p>
    <w:p>
      <w:r>
        <w:t>9. В случае поступления в Центральный каталог кредитных историй запроса, содержащего информацию о субъекте кредитной истории, отличную от информации, содержащейся в титульной части кредитной истории, информация представляется Центральным каталогом кредитных историй при условии идентичности данных, содержащихся в титульной части кредитной истории, и данных, указанных в запросе о субъекте кредитной истории: физического лица - фамилии, имени, отчеству (если последнее имеется) и номеру документа, удостоверяющего личность физического лица.</w:t>
      </w:r>
    </w:p>
    <w:p/>
    <w:p>
      <w:r>
        <w:t>1. Контроль и надзор за деятельностью бюро кредитных историй осуществляются Банком России в соответствии с федеральными законами и в порядке, определяемом Банком России.</w:t>
      </w:r>
    </w:p>
    <w:p>
      <w:r>
        <w:t>2. Банк России осуществляет следующие функции: ведет государственный реестр бюро кредитных историй в порядке, определяемом Банком России;</w:t>
      </w:r>
    </w:p>
    <w:p>
      <w:r>
        <w:t>2. Банк России осуществляет следующие функции: устанавливает требования к финансовому положению и деловой репутации участников бюро кредитных историй;</w:t>
      </w:r>
    </w:p>
    <w:p>
      <w:r>
        <w:t>2. Банк России осуществляет следующие функции: проводит проверки соблюдения бюро кредитных историй требований настоящего Федерального закона в порядке, определяемом Банком России, в том числе в случае обнаружения признаков соответствующих нарушений, а также в случае наличия письменных обращений субъектов кредитных историй, источников формирования кредитных историй, бюро кредитных историй. При этом предметом проверок являются в том числе качество предоставляемых бюро кредитных историй услуг, включая точность и достоверность информации, соблюдение прав участников информационного обмена, соблюдение требований настоящего Федерального закона;</w:t>
      </w:r>
    </w:p>
    <w:p>
      <w:r>
        <w:t>2. Банк России осуществляет следующие функции: утратил силу. - Федеральный закон от 30.12.2015 N 427-ФЗ;</w:t>
      </w:r>
    </w:p>
    <w:p>
      <w:r>
        <w:t>2. Банк России осуществляет следующие функции: направляет в бюро кредитных историй обязательные для исполнения предписания об устранении выявленных в их деятельности нарушений;</w:t>
      </w:r>
    </w:p>
    <w:p>
      <w:r>
        <w:t>2. Банк России осуществляет следующие функции: утратил силу с 1 сентября 2013 года. - Федеральный закон от 23.07.2013 N 251-ФЗ;</w:t>
      </w:r>
    </w:p>
    <w:p>
      <w:r>
        <w:t>2. Банк России осуществляет следующие функции: осуществляет иные функции, предусмотренные законодательством Российской Федерации.</w:t>
      </w:r>
    </w:p>
    <w:p>
      <w:r>
        <w:t>3. Решения Банка России могут быть обжалованы бюро кредитных историй в судебном порядке.</w:t>
      </w:r>
    </w:p>
    <w:p>
      <w:r>
        <w:t>1. Бюро кредитных историй считается созданным со дня его государственной регистрации в соответствии с законодательством Российской Федерации.</w:t>
      </w:r>
    </w:p>
    <w:p>
      <w:r>
        <w:t>2. Юридическое лицо вправе осуществлять деятельность в качестве бюро кредитных историй в соответствии с настоящим Федеральным законом только после внесения записи о нем в государственный реестр бюро кредитных историй.</w:t>
      </w:r>
    </w:p>
    <w:p>
      <w:r>
        <w:t>3. Внесение записи о юридическом лице в государственный реестр бюро кредитных историй осуществляется Банком России.</w:t>
      </w:r>
    </w:p>
    <w:p>
      <w:r>
        <w:t>4. Ни одно юридическое лицо в Российской Федерации, за исключением юридических лиц, осуществляющих в соответствии с настоящим Федеральным законом деятельность в качестве бюро кредитных историй или ассоциаций (союзов) бюро кредитных историй, не может использовать в своем наименовании слова "бюро кредитных историй" или иным образом указывать на то, что данное юридическое лицо имеет право на осуществление такой деятельности.</w:t>
      </w:r>
    </w:p>
    <w:p>
      <w:r>
        <w:t>5.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историй, к которому должны быть приложены: подлинники или засвидетельствованные в нотариальном порядке копии учредительных документов;</w:t>
      </w:r>
    </w:p>
    <w:p>
      <w:r>
        <w:t>5.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историй, к которому должны быть приложены: сведения о руководителях бюро кредитных историй и об их заместителях;</w:t>
      </w:r>
    </w:p>
    <w:p>
      <w:r>
        <w:t>5.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историй, к которому должны быть приложены: подлинник или засвидетельствованная в нотариальном порядке копия лицензии на осуществление деятельности по технической защите конфиденциальной информации;</w:t>
      </w:r>
    </w:p>
    <w:p>
      <w:r>
        <w:t>5.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историй, к которому должны быть приложены: документы, подтверждающие обеспечение защиты информации в бюро кредитных историй при ее обработке, хранении и передаче сертифицированными средствами защиты в соответствии с законодательством Российской Федерации;</w:t>
      </w:r>
    </w:p>
    <w:p>
      <w:r>
        <w:t>5.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историй, к которому должны быть приложены: документы, подтверждающие финансовое положение и деловую репутацию участников бюро кредитных историй. Перечень указанных документов устанавливается Банком России в соответствии с настоящим Федеральным .</w:t>
      </w:r>
    </w:p>
    <w:p>
      <w:r>
        <w:t>5.1. В случае, если документ, указанный в  настоящей статьи, не представлен заявителем, по запросу Банка России федеральный орган исполнительной власти, осуществляющий лицензирование деятельности по технической защите информации ограниченного доступа, предоставляет сведения о наличии у заявителя лицензии на осуществление деятельности по технической защите информации ограниченного доступа.</w:t>
      </w:r>
    </w:p>
    <w:p>
      <w:r>
        <w:t>6. Банк России рассматривает заявления юридических лиц о внесении записи о бюро кредитных историй в государственный реестр бюро кредитных историй в срок, не превышающий 15 рабочих дней со дня получения документов, предусмотренных  настоящей статьи.</w:t>
      </w:r>
    </w:p>
    <w:p>
      <w:r>
        <w:t>7. Основанием для отказа во внесении записи о юридическом лице в государственный реестр бюро кредитных историй является: наличие у руководителей бюро кредитных историй и их заместителей судимости за совершение преступлений в сфере экономики;</w:t>
      </w:r>
    </w:p>
    <w:p>
      <w:r>
        <w:t>7. Основанием для отказа во внесении записи о юридическом лице в государственный реестр бюро кредитных историй является: несоответствие требованиям, устанавливаемым Банком России к финансовому положению и деловой репутации участников бюро кредитных историй;</w:t>
      </w:r>
    </w:p>
    <w:p>
      <w:r>
        <w:t>7. Основанием для отказа во внесении записи о юридическом лице в государственный реестр бюро кредитных историй является: несоответствие документов, прилагаемых к заявлению бюро кредитных историй, требованиям законодательства Российской Федерации;</w:t>
      </w:r>
    </w:p>
    <w:p>
      <w:r>
        <w:t>7. Основанием для отказа во внесении записи о юридическом лице в государственный реестр бюро кредитных историй является: непредставление определенных настоящим Федеральным  документов, необходимых для внесения записи о бюро кредитных историй в государственный реестр бюро кредитных историй, за исключением документов, указанных в  настоящей статьи;</w:t>
      </w:r>
    </w:p>
    <w:p>
      <w:r>
        <w:t>7. Основанием для отказа во внесении записи о юридическом лице в государственный реестр бюро кредитных историй является: факт владения соответственно долей или суммой долей в капитале бюро кредитных историй, превышающей 50 процентов:</w:t>
      </w:r>
    </w:p>
    <w:p>
      <w:r>
        <w:t>а) одним лицом;</w:t>
      </w:r>
    </w:p>
    <w:p>
      <w:r>
        <w:t>б) лицом и лицами, являющимися аффилированными по отношению к нему;</w:t>
      </w:r>
    </w:p>
    <w:p>
      <w:r>
        <w:t>в) лицами, являющимися аффилированными по отношению к лицу, не участвующему в капитале бюро кредитных историй; участие в капитале бюро кредитных историй организаций, совокупная доля участия в которых государства, органов государственной власти, органов местного самоуправления и (или) Банка России составляет 100 процентов, и (или) аффилированных по отношению к ним лиц.</w:t>
      </w:r>
    </w:p>
    <w:p>
      <w:r>
        <w:t>Данное ограничение не распространяется на кредитные организации.</w:t>
      </w:r>
    </w:p>
    <w:p>
      <w:r>
        <w:t>8. Решение об отказе во включении в государственный реестр бюро кредитных историй сообщается бюро кредитных историй в письменной форме и должно быть мотивировано. Отказ во включении в государственный реестр бюро кредитных историй, а также непринятие Банком России в установленный срок соответствующего решения могут быть обжалованы в судебном порядке.</w:t>
      </w:r>
    </w:p>
    <w:p>
      <w:r>
        <w:t>9. Бюро кредитных историй обязано информировать Банк России об изменениях, внесенных в его учредительные документы, в тридцатидневный срок со дня государственной регистрации этих изменений в установленном порядке.</w:t>
      </w:r>
    </w:p>
    <w:p>
      <w:r>
        <w:t>10. На основании соответствующего заявления Банка России бюро кредитных историй в случае неоднократного нарушения им настоящего Федерального закона может быть исключено арбитражным судом из государственного реестра бюро кредитных историй. Кредитные истории, хранящиеся в бюро кредитных историй, исключенном из государственного реестра бюро кредитных историй, в течение 10 рабочих дней со дня исключения бюро кредитных историй из указанного реестра передаются на хранение в Центральный каталог кредитных историй для дальнейшей реализации в порядке, предусмотренном  настоящего Федерального закона.</w:t>
      </w:r>
    </w:p>
    <w:p>
      <w:r>
        <w:t>11. Организации, совокупная доля участия в которых государства, органов государственной власти, органов местного самоуправления и (или) Банка России составляет 100 процентов, и (или) аффилированные по отношению к ним лица не вправе участвовать в капитале бюро кредитных историй.</w:t>
      </w:r>
    </w:p>
    <w:p>
      <w:r>
        <w:t>Данное ограничение не распространяется на кредитные организации.</w:t>
      </w:r>
    </w:p>
    <w:p>
      <w:r>
        <w:t>12. Доля или сумма долей в капитале бюро кредитных историй соответственно одного лица или лица и лиц, являющихся аффилированными по отношению к нему, или лиц, являющихся аффилированными по отношению к лицу, не участвующему в капитале бюро кредитных историй, не должна превышать 50 процентов.</w:t>
      </w:r>
    </w:p>
    <w:p>
      <w:r>
        <w:t>1. Бюро кредитных историй несет ответственность в соответствии с законодательством Российской Федерации.</w:t>
      </w:r>
    </w:p>
    <w:p>
      <w:r>
        <w:t>2. Неисполнение бюро кредитных историй положений настоящего Федерального закона и предписаний Банка России может являться основанием для предъявления Банком России в судебном порядке требования об исключении бюро кредитных историй из государственного реестра бюро кредитных историй.</w:t>
      </w:r>
    </w:p>
    <w:p>
      <w:r>
        <w:t>Должностные лица Банка России не вправе использовать иначе, чем в целях, предусмотренных настоящим Федеральным законом, и разглашать в какой-либо форме информацию, составляющую коммерческую, служебную, банковскую, налоговую тайну бюро кредитных историй, источников формирования кредитных историй, субъектов кредитных историй и пользователей кредитных историй.</w:t>
      </w:r>
    </w:p>
    <w:p>
      <w:r>
        <w:t>1. Кредитные организации, осуществляющие деятельность на день вступления в силу настоящего Федерального закона, обязаны в течение девяти месяцев со дня вступления в силу настоящего Федерального закона привести свою деятельность в соответствие с требованиями, предъявляемыми к кредитным организациям - источникам формирования кредитных историй настоящим Федеральным законом.</w:t>
      </w:r>
    </w:p>
    <w:p>
      <w:r>
        <w:t>2. Источники формирования кредитных историй обязаны представлять в бюро кредитных историй в порядке, установленном настоящим Федеральным законом, информацию, предусмотренную  настоящего Федерального закона, о договорах займа (кредита), заключенных до дня вступления в силу настоящего Федерального закона, при наличии письменного указания (согласия) соответствующего субъекта кредитной истории на передачу указанной информации.</w:t>
      </w:r>
    </w:p>
    <w:p>
      <w:r>
        <w:t>Юридическое лицо, осуществляющее деятельность в качестве бюро кредитных историй до дня вступления в силу настоящего Федерального закона, обязано в течение шести месяцев со дня вступления в силу настоящего Федерального закона привести свою деятельность в соответствие с требованиями, предъявляемыми к бюро кредитных историй настоящим Федеральным . В случае неисполнения требования настоящей статьи указанное юридическое лицо несет ответственность в соответствии с законодательством Российской Федерации.</w:t>
      </w:r>
    </w:p>
    <w:p>
      <w:r>
        <w:t>1. Настоящий Федеральный закон вступает в силу с 1 июня 2005 года, за исключением  настоящего Федерального закона.</w:t>
      </w:r>
    </w:p>
    <w:p>
      <w:r>
        <w:t>2.  настоящего Федерального закона вступает в силу с 1 сентября 2005 года.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