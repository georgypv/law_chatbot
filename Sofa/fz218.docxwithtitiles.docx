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ОБЩИЕ ПОЛОЖЕНИЯ Предмет и цели регулирования настоящего Федерального закона 1. Настоящим Федеральным законом определяются понятие и состав кредитной истории, основания, порядок формирования, хранения и использования кредитных историй, регулируется связанная с этим деятельность бюро кредитных историй, устанавливаются особенности создания, ликвидации и реорганизации бюро кредитных историй, а также принципы их взаимодействия с источниками формирования кредитной истории, заемщиками, органами государственной власти, органами местного самоуправления и Центральным банком Российской Федерации (далее - Банк России), с организациями, в пользу которых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w:t>
      </w:r>
    </w:p>
    <w:p>
      <w:r>
        <w:t>ОБЩИЕ ПОЛОЖЕНИЯ Предмет и цели регулирования настоящего Федерального закона 2. Целями настоящего Федерального закона являются повышение защищенности кредиторов и заемщиков за счет общего снижения кредитных рисков, повышение эффективности работы кредитных организаций, микрофинансовых организаций и кредитных кооперативов, а также создание и определение условий для сбора, обработки, хранения и предоставления в бюро кредитных историй информации, характеризующей своевременность исполнения заемщиками своих обязательств по договорам займа (кредита), исполнения физическими лицами, в том числе индивидуальными предпринимателями, и юридическими лицами обязательств по внесению платы за жилое помещение, коммунальные услуги и услуги связи и исполнения физическими лицами алиментных обязательств, по которым имеется вступившее в силу и не исполненное в течение 10 дней решение суда о взыскании с должника указанных денежных сумм.</w:t>
      </w:r>
    </w:p>
    <w:p>
      <w:r>
        <w:t>ОБЩИЕ ПОЛОЖЕНИЯ Сфера применения настоящего Федерального закона Настоящий Федеральный закон регулирует отношения, возникающие между: заемщиками и организациями, заключающими с физическими лицами, в том числе с индивидуальными предпринимателями, и (или) юридическими лицами договоры займа (кредита), организациями, получившими право требования по указанным договорам займа (кредита);</w:t>
      </w:r>
    </w:p>
    <w:p>
      <w:r>
        <w:t>ОБЩИЕ ПОЛОЖЕНИЯ Сфера применения настоящего Федерального закона Настоящий Федеральный закон регулирует отношения, возникающие между: организациями, заключающими с физическими лицами, в том числе с индивидуальными предпринимателями, и (или) юридическими лицами договоры займа (кредита), организациями, получившими право требования по указанным договорам займа (кредита), и бюро кредитных историй;</w:t>
      </w:r>
    </w:p>
    <w:p>
      <w:r>
        <w:t>ОБЩИЕ ПОЛОЖЕНИЯ Сфера применения настоящего Федерального закона Настоящий Федеральный закон регулирует отношения, возникающие между: организациями, заключающими с физическими лицами, в том числе с индивидуальными предпринимателями, и (или) юридическими лицами договоры займа (кредита), организациями, получившими право требования по указанным договорам займа (кредита), и бюро кредитных историй;  организациями, в пользу которых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и бюро кредитных историй;</w:t>
      </w:r>
    </w:p>
    <w:p>
      <w:r>
        <w:t>ОБЩИЕ ПОЛОЖЕНИЯ Сфера применения настоящего Федерального закона Настоящий Федеральный закон регулирует отношения, возникающие между: организациями, заключающими с физическими лицами, в том числе с индивидуальными предпринимателями, и (или) юридическими лицами договоры займа (кредита), организациями, получившими право требования по указанным договорам займа (кредита), и бюро кредитных историй;  федеральным органом исполнительной власти, уполномоченным на осуществление функций по обеспечению установленного порядка деятельности судов и исполнению судебных актов и актов других органов, и бюро кредитных историй;</w:t>
      </w:r>
    </w:p>
    <w:p>
      <w:r>
        <w:t>ОБЩИЕ ПОЛОЖЕНИЯ Сфера применения настоящего Федерального закона Настоящий Федеральный закон регулирует отношения, возникающие между: организациями, заключающими с физическими лицами, в том числе с индивидуальными предпринимателями, и (или) юридическими лицами договоры займа (кредита), и Центральным каталогом кредитных историй;</w:t>
      </w:r>
    </w:p>
    <w:p>
      <w:r>
        <w:t>ОБЩИЕ ПОЛОЖЕНИЯ Сфера применения настоящего Федерального закона Настоящий Федеральный закон регулирует отношения, возникающие между: Центральным каталогом кредитных историй и субъектами кредитных историй;</w:t>
      </w:r>
    </w:p>
    <w:p>
      <w:r>
        <w:t>ОБЩИЕ ПОЛОЖЕНИЯ Сфера применения настоящего Федерального закона Настоящий Федеральный закон регулирует отношения, возникающие между: Центральным каталогом кредитных историй и пользователями кредитных историй;</w:t>
      </w:r>
    </w:p>
    <w:p>
      <w:r>
        <w:t>ОБЩИЕ ПОЛОЖЕНИЯ Сфера применения настоящего Федерального закона Настоящий Федеральный закон регулирует отношения, возникающие между: Центральным каталогом кредитных историй и бюро кредитных историй;</w:t>
      </w:r>
    </w:p>
    <w:p>
      <w:r>
        <w:t>ОБЩИЕ ПОЛОЖЕНИЯ Сфера применения настоящего Федерального закона Настоящий Федеральный закон регулирует отношения, возникающие между: бюро кредитных историй и пользователями кредитных историй;</w:t>
      </w:r>
    </w:p>
    <w:p>
      <w:r>
        <w:t>ОБЩИЕ ПОЛОЖЕНИЯ Сфера применения настоящего Федерального закона Настоящий Федеральный закон регулирует отношения, возникающие между: бюро кредитных историй и субъектами кредитных историй;</w:t>
      </w:r>
    </w:p>
    <w:p>
      <w:r>
        <w:t>ОБЩИЕ ПОЛОЖЕНИЯ Сфера применения настоящего Федерального закона Настоящий Федеральный закон регулирует отношения, возникающие между: бюро кредитных историй и Банком России;</w:t>
      </w:r>
    </w:p>
    <w:p>
      <w:r>
        <w:t>ОБЩИЕ ПОЛОЖЕНИЯ Сфера применения настоящего Федерального закона Настоящий Федеральный закон регулирует отношения, возникающие между:  бюро кредитных историй и конкурсным управляющим или ликвидатором.</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кредитная история - информация, состав которой определен настоящим Федеральным законом и которая хранится в бюро кредитных историй;</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кредитная история - информация, состав которой определен настоящим Федеральным законом и которая хранится в бюро кредитных историй;  запись кредитной истории - информация, входящая в состав кредитной истории и характеризующая исполнение субъектом кредитной истории принятых на себя обязательств по одному договору займа (кредита), а также иному договору или обязательству, предусмотренным настоящим Федеральным законом;</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договор займа (кредита) - договор займа, кредитный договор, иные договоры, которые содержат условие предоставления товарного и (или) коммерческого кредита, а также договоры банковского счета, предусматривающие осуществление платежей со счета несмотря на отсутствие денежных средств (кредитование счета);</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кредитный отчет - документ, который содержит информацию, входящую в состав кредитной истории, и который бюро кредитных историй предоставляет по запросу пользователя кредитной истории и иных лиц, имеющих право на получение указанной информации в соответствии с настоящим Федеральным ;</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источник формирования кредитной истории - организация, являющаяся заимодавцем (кредитором) по договору займа (кредита), оператор инвестиционной платформы, организация, в пользу которой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при взыскании с должника денежных сумм по вступившему в силу и не исполненному в течение 10 дней решению суда по неисполненным алиментным обязательствам, обязательствам по внесению платы за жилое помещение, коммунальные услуги и услуги связи либо гарант - кредитная или страховая организация, выдавшая обязательство уплатить кредитору принципала (бенефициару) денежную сумму, представляющая в соответствии с настоящим Федеральным законом информацию в бюро кредитных историй, арбитражный управляющий, назначенный для проведения процедуры, применяемой в деле о несостоятельности (банкротстве) физического лица, в том числе индивидуального предпринимателя (далее - финансовый управляющий), ликвидационная комиссия (ликвидатор) в случае ликвидации юридического лица, представляющие в соответствии с настоящим Федеральным законом информацию в бюро кредитных историй, а также лицо, приобретшее право требования по обязательствам, указанным в настоящем Федеральном законе, в том числе специализированное финансовое общество или ипотечный агент;</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субъект кредитной истории - физическое или юридическое лицо, которое является заемщиком по договору займа (кредита), поручителем, принципалом, в отношении которого выдана банковская гарантия или в пользу которого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либо алиментных обязательств и в отношении которого формируется кредитная история. Субъектом кредитной истории не является заемщик - участник накопительно-ипотечной системы жилищного обеспечения военнослужащих, которому предоставлен ипотечный кредит (заем) в соответствии с Федеральным законом от 20 августа 2004 года N 117-ФЗ "О накопительно-ипотечной системе жилищного обеспечения военнослужащих";</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бюро кредитных историй - юридическое лицо, зарегистрированное в соответствии с законодательством Российской Федерации, являющееся коммерческой организацией и оказывающее в соответствии с настоящим Федеральным  услуги по формированию, обработке и хранению кредитных историй, а также по предоставлению кредитных отчетов и сопутствующих услуг;</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пользователь кредитной истории - индивидуальный предприниматель или юридическое лицо, получившие письменное или иным способом зафиксированное согласие субъекта кредитной истории на получение кредитного отчета в целях, указанных в согласии субъекта кредитной истории;</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Центральный каталог кредитных историй - подразделение Банка России, которое ведет базу данных, создаваемую в соответствии с настоящим Федеральным  для поиска бюро кредитных историй, содержащих кредитные истории субъектов кредитных историй;</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государственный реестр бюро кредитных историй - открытый и общедоступный федеральный информационный ресурс, содержащий сведения о бюро кредитных историй, внесенных в указанный реестр Банком России;</w:t>
      </w:r>
    </w:p>
    <w:p>
      <w:r>
        <w:t>ОБЩИЕ ПОЛОЖЕНИЯ Основные понятия, используемые в настоящем Федеральном законе В настоящем Федеральном законе используются следующие основные понятия:  код субъекта кредитной истории - комбинация цифровых и буквенных символов, определенная субъектом кредитной истории, используемая им и (или) с его согласия пользователем кредитной истории при направлении в Центральный каталог кредитных историй запроса о бюро кредитных историй, в котором (которых) сформирована (сформированы) кредитная история (кредитные истории) субъекта кредитной истории, для подтверждения правомерности выдачи указанной информации.</w:t>
      </w:r>
    </w:p>
    <w:p>
      <w:r>
        <w:t>КРЕДИТНЫЕ ИСТОРИИ Содержание кредитной истории 1. Кредитная история субъекта кредитной истории - физического лица состоит из: титульной части;</w:t>
      </w:r>
    </w:p>
    <w:p>
      <w:r>
        <w:t>КРЕДИТНЫЕ ИСТОРИИ Содержание кредитной истории 1. Кредитная история субъекта кредитной истории - физического лица состоит из: основной части;</w:t>
      </w:r>
    </w:p>
    <w:p>
      <w:r>
        <w:t>КРЕДИТНЫЕ ИСТОРИИ Содержание кредитной истории 1. Кредитная история субъекта кредитной истории - физического лица состоит из: дополнительной (закрытой) части;</w:t>
      </w:r>
    </w:p>
    <w:p>
      <w:r>
        <w:t>КРЕДИТНЫЕ ИСТОРИИ Содержание кредитной истории 1. Кредитная история субъекта кредитной истории - физического лица состоит из: информационной части.</w:t>
      </w:r>
    </w:p>
    <w:p>
      <w:r>
        <w:t>КРЕДИТНЫЕ ИСТОРИИ Содержание кредитной истории 2. В титульной части кредитной истории физического лица содержится следующая информация о субъекте кредитной истории: фамилия, имя, отчество (если последнее имеется) (фамилия, имя, отчество в случае их изменения)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 дата и место рождения;</w:t>
      </w:r>
    </w:p>
    <w:p>
      <w:r>
        <w:t>КРЕДИТНЫЕ ИСТОРИИ Содержание кредитной истории 2. В титульной части кредитной истории физического лица содержится следующая информация о субъекте кредитной истории: данные паспорта гражданина Российской Федерации (данные ранее выданных паспортов гражданина Российской Федерации при наличии сведений) или при его отсутствии иного документа, удостоверяющего личность в соответствии с законодательством Российской Федерации (серия, номер, дата выдачи, наименование и код органа, выдавшего паспорт или иной документ, удостоверяющий личность), для иностранного гражданина данные паспорта гражданина иностранного государства, для лица без гражданства данные иного документа, удостоверяющего его личность;</w:t>
      </w:r>
    </w:p>
    <w:p>
      <w:r>
        <w:t>КРЕДИТНЫЕ ИСТОРИИ Содержание кредитной истории 2. В титульной части кредитной истории физического лица содержится следующая информация о субъекте кредитной истории: идентификационный номер налогоплательщика (если лицо его указало);</w:t>
      </w:r>
    </w:p>
    <w:p>
      <w:r>
        <w:t>КРЕДИТНЫЕ ИСТОРИИ Содержание кредитной истории 2. В титульной части кредитной истории физического лица содержится следующая информация о субъекте кредитной истории: страховой номер индивидуального лицевого счета, указанный в страховом свидетельстве обязательного пенсионного страхования (если лицо его указало).</w:t>
      </w:r>
    </w:p>
    <w:p>
      <w:r>
        <w:t>КРЕДИТНЫЕ ИСТОРИИ Содержание кредитной истории 3. В основной части кредитной истории физического лица содержатся следующие сведения (если таковые имеются): в отношении субъекта кредитной истории:</w:t>
      </w:r>
    </w:p>
    <w:p>
      <w:r>
        <w:t>КРЕДИТНЫЕ ИСТОРИИ Содержание кредитной истории а) указание места регистрации и фактического места жительства;</w:t>
      </w:r>
    </w:p>
    <w:p>
      <w:r>
        <w:t>КРЕДИТНЫЕ ИСТОРИИ Содержание кредитной истории б) сведения о государственной регистрации физического лица в качестве индивидуального предпринимателя;</w:t>
      </w:r>
    </w:p>
    <w:p>
      <w:r>
        <w:t>КРЕДИТНЫЕ ИСТОРИИ Содержание кредитной истории в) информация о вступившем в силу решении суда о признании физического лица недееспособным или ограниченно дееспособным (в случае его наличия);</w:t>
      </w:r>
    </w:p>
    <w:p>
      <w:r>
        <w:t>КРЕДИТНЫЕ ИСТОРИИ Содержание кредитной истории г) сведения о процедурах, применяемых в деле о несостоятельности (банкротстве) физического лица, если арбитражным судом принято к производству заявление о признании физического лица несостоятельным (банкротом), в том числе сведения о неправомерных действиях физического лица при несостоятельности (банкротстве), сведения о преднамеренном или фиктивном банкротстве, с указанием ссылки (включая дату) на включение сведений в Единый федеральный реестр сведений о банкротстве; в отношении обязательства заемщика, поручителя, принципала (для каждой записи кредитной истории):</w:t>
      </w:r>
    </w:p>
    <w:p>
      <w:r>
        <w:t>КРЕДИТНЫЕ ИСТОРИИ Содержание кредитной истории а) указание суммы обязательства (или предельного лимита по кредиту, предоставленному с использованием банковской карты) заемщика на дату заключения договора займа (кредита);</w:t>
      </w:r>
    </w:p>
    <w:p>
      <w:r>
        <w:t>КРЕДИТНЫЕ ИСТОРИИ Содержание кредитной истории б) указание срока исполнения обязательства заемщика в полном размере в соответствии с договором займа (кредита);</w:t>
      </w:r>
    </w:p>
    <w:p>
      <w:r>
        <w:t>КРЕДИТНЫЕ ИСТОРИИ Содержание кредитной истории в) указание срока уплаты процентов в соответствии с договором займа (кредита);</w:t>
      </w:r>
    </w:p>
    <w:p>
      <w:r>
        <w:t>КРЕДИТНЫЕ ИСТОРИИ Содержание кредитной истории г) о внесении изменений и (или) дополнений к договору займа (кредита), в том числе касающихся сроков исполнения обязательств, а также отдельно - о внесении изменений и (или) дополнений к договору займа (кредита) по требованию заемщика в соответствии со статьей 6.1-1 Федерального закона от 21 декабря 2013 года N 353-ФЗ "О потребительском кредите (займе)";</w:t>
      </w:r>
    </w:p>
    <w:p>
      <w:r>
        <w:t>КРЕДИТНЫЕ ИСТОРИИ Содержание кредитной истории д) о дате и сумме фактического исполнения обязательств заемщика в полном и (или) неполном размерах;</w:t>
      </w:r>
    </w:p>
    <w:p>
      <w:r>
        <w:t>КРЕДИТНЫЕ ИСТОРИИ Содержание кредитной истории е) о сумме задолженности по договору займа (кредита) на дату последнего платежа;</w:t>
      </w:r>
    </w:p>
    <w:p>
      <w:r>
        <w:t>КРЕДИТНЫЕ ИСТОРИИ Содержание кредитной истории ж) о погашении займа (кредита) за счет обеспечения в случае неисполнения заемщиком своих обязательств по договору;</w:t>
      </w:r>
    </w:p>
    <w:p>
      <w:r>
        <w:t>КРЕДИТНЫЕ ИСТОРИИ Содержание кредитной истории з) о фактах рассмотрения судом, арбитражным и (или) третейским судом споров по договору займа (кредита) и содержании резолютивных частей судебных актов, вступивших в законную силу, за исключением информации, входящей в состав дополнительной (закрытой) части кредитной истории;</w:t>
      </w:r>
    </w:p>
    <w:p>
      <w:r>
        <w:t>КРЕДИТНЫЕ ИСТОРИИ Содержание кредитной истории и) о прекращении передачи информации, определенной настоящей статьей, в бюро кредитных историй в связи с прекращением действия договора об оказании информационных услуг или в связи с состоявшейся уступкой права требования (с указанием дат указанных событий);</w:t>
      </w:r>
    </w:p>
    <w:p>
      <w:r>
        <w:t>КРЕДИТНЫЕ ИСТОРИИ Содержание кредитной истории к) указание вида обязательства - договор займа (кредита) или договор поручительства;</w:t>
      </w:r>
    </w:p>
    <w:p>
      <w:r>
        <w:t>КРЕДИТНЫЕ ИСТОРИИ Содержание кредитной истории л) указание предмета залога (при его наличии) и срока действия договора залога, оценка предмета залога с указанием даты ее проведения; для поручительства - объем обязательства, обеспечиваемого поручительством, указание суммы и срока поручительства; для банковской гарантии - объем обязательства, обеспечиваемого гарантией, указание суммы и срока гарантии, а также информация о прекращении банковской гарантии в иных, отличных от окончания срока гарантии случаях;</w:t>
      </w:r>
    </w:p>
    <w:p>
      <w:r>
        <w:t>КРЕДИТНЫЕ ИСТОРИИ Содержание кредитной истории м) информация о полной стоимости займа (кредита) в соответствии с договором займа (кредита);</w:t>
      </w:r>
    </w:p>
    <w:p>
      <w:r>
        <w:t>КРЕДИТНЫЕ ИСТОРИИ Содержание кредитной истории н) о дате и факте завершения расчетов с кредиторами и об освобождении заемщика от дальнейшего исполнения требований кредиторов или о факте неприменения в отношении заемщика правила об освобождении от дальнейшего исполнения требований кредиторов в результате возобновления производства по делу о несостоятельности (банкротстве) физического лица в случае, если арбитражным судом принято решение о признании физического лица банкротом;</w:t>
      </w:r>
    </w:p>
    <w:p>
      <w:r>
        <w:t>КРЕДИТНЫЕ ИСТОРИИ Содержание кредитной истории о) уникальный идентификатор договора (сделки), присвоенный по правилам, установленным Банком России; в отношении должника - информация из резолютивной части вступившего в силу и не исполненного в течение 10 дней решения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а также направленная федеральным органом исполнительной власти, уполномоченным на осуществление функций по обеспечению установленного порядка деятельности судов и исполнению судебных актов и актов других органов, информация о взыскании с должника денежных сумм в связи с неисполнением им алиментных обязательств, обязательств по внесению платы за жилое помещение, коммунальные услуги и услуги связи.</w:t>
      </w:r>
    </w:p>
    <w:p>
      <w:r>
        <w:t>КРЕДИТНЫЕ ИСТОРИИ Содержание кредитной истории 4. В дополнительной (закрытой) части кредитной истории физического лица содержатся следующие сведения: в отношении источника формирования кредитной истории (за исключением финансового управляющего):</w:t>
      </w:r>
    </w:p>
    <w:p>
      <w:r>
        <w:t>КРЕДИТНЫЕ ИСТОРИИ Содержание кредитной истории а)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КРЕДИТНЫЕ ИСТОРИИ Содержание кредитной истории б) основной государственный регистрационный номер юридического лица;</w:t>
      </w:r>
    </w:p>
    <w:p>
      <w:r>
        <w:t>КРЕДИТНЫЕ ИСТОРИИ Содержание кредитной истории в) идентификационный номер налогоплательщика; в отношении пользователей кредитной истории:</w:t>
      </w:r>
    </w:p>
    <w:p>
      <w:r>
        <w:t>КРЕДИТНЫЕ ИСТОРИИ Содержание кредитной истории а) в отношении пользователя кредитной истории - юридического лица:</w:t>
      </w:r>
    </w:p>
    <w:p>
      <w:r>
        <w:t>КРЕДИТНЫЕ ИСТОРИИ Содержание кредитной истории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КРЕДИТНЫЕ ИСТОРИИ Содержание кредитной истории основной государственный регистрационный номер юридического лица;</w:t>
      </w:r>
    </w:p>
    <w:p>
      <w:r>
        <w:t>КРЕДИТНЫЕ ИСТОРИИ Содержание кредитной истории идентификационный номер налогоплательщика;</w:t>
      </w:r>
    </w:p>
    <w:p>
      <w:r>
        <w:t>КРЕДИТНЫЕ ИСТОРИИ Содержание кредитной истории дата запроса;</w:t>
      </w:r>
    </w:p>
    <w:p>
      <w:r>
        <w:t>КРЕДИТНЫЕ ИСТОРИИ Содержание кредитной истории б) в отношении пользователя кредитной истории - индивидуального предпринимателя:</w:t>
      </w:r>
    </w:p>
    <w:p>
      <w:r>
        <w:t>КРЕДИТНЫЕ ИСТОРИИ Содержание кредитной истории сведения о государственной регистрации физического лица в качестве индивидуального предпринимателя;</w:t>
      </w:r>
    </w:p>
    <w:p>
      <w:r>
        <w:t>КРЕДИТНЫЕ ИСТОРИИ Содержание кредитной истории фамилия, имя, отчество (если последнее имеется)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w:t>
      </w:r>
    </w:p>
    <w:p>
      <w:r>
        <w:t>КРЕДИТНЫЕ ИСТОРИИ Содержание кредитной истории идентификационный номер налогоплательщика;</w:t>
      </w:r>
    </w:p>
    <w:p>
      <w:r>
        <w:t>КРЕДИТНЫЕ ИСТОРИИ Содержание кредитной истории данные паспорта гражданина Российской Федерации или при его отсутствии данные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КРЕДИТНЫЕ ИСТОРИИ Содержание кредитной истории дата запроса; в отношении приобретателя права требования (в случае уступки права требования по договору займа (кредита):</w:t>
      </w:r>
    </w:p>
    <w:p>
      <w:r>
        <w:t>КРЕДИТНЫЕ ИСТОРИИ Содержание кредитной истории а) в отношении приобретателя права требования - юридического лица:</w:t>
      </w:r>
    </w:p>
    <w:p>
      <w:r>
        <w:t>КРЕДИТНЫЕ ИСТОРИИ Содержание кредитной истории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КРЕДИТНЫЕ ИСТОРИИ Содержание кредитной истории основной государственный регистрационный номер юридического лица;</w:t>
      </w:r>
    </w:p>
    <w:p>
      <w:r>
        <w:t>КРЕДИТНЫЕ ИСТОРИИ Содержание кредитной истории идентификационный номер налогоплательщика;</w:t>
      </w:r>
    </w:p>
    <w:p>
      <w:r>
        <w:t>КРЕДИТНЫЕ ИСТОРИИ Содержание кредитной истории б) в отношении приобретателя права требования - физического лица:</w:t>
      </w:r>
    </w:p>
    <w:p>
      <w:r>
        <w:t>КРЕДИТНЫЕ ИСТОРИИ Содержание кредитной истории фамилия, имя, отчество (если последнее имеется)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 дата и место рождения;</w:t>
      </w:r>
    </w:p>
    <w:p>
      <w:r>
        <w:t>КРЕДИТНЫЕ ИСТОРИИ Содержание кредитной истории данные паспорта гражданина Российской Федерации или при его отсутствии данные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КРЕДИТНЫЕ ИСТОРИИ Содержание кредитной истории идентификационный номер налогоплательщика (если лицо его указало);</w:t>
      </w:r>
    </w:p>
    <w:p>
      <w:r>
        <w:t>КРЕДИТНЫЕ ИСТОРИИ Содержание кредитной истории страховой номер индивидуального лицевого счета, указанный в страховом свидетельстве обязательного пенсионного страхования (если лицо его указало); в отношении источника формирования кредитной истории - финансового управляющего:</w:t>
      </w:r>
    </w:p>
    <w:p>
      <w:r>
        <w:t>КРЕДИТНЫЕ ИСТОРИИ Содержание кредитной истории а) фамилия, имя, отчество (если последнее имеется) на русском языке;</w:t>
      </w:r>
    </w:p>
    <w:p>
      <w:r>
        <w:t>КРЕДИТНЫЕ ИСТОРИИ Содержание кредитной истории б) наименование и адрес саморегулируемой организации, членом которой является финансовый управляющий;</w:t>
      </w:r>
    </w:p>
    <w:p>
      <w:r>
        <w:t>КРЕДИТНЫЕ ИСТОРИИ Содержание кредитной истории в) дата запроса или направления сведений, входящих в состав кредитной истории;</w:t>
      </w:r>
    </w:p>
    <w:p>
      <w:r>
        <w:t>КРЕДИТНЫЕ ИСТОРИИ Содержание кредитной истории г) дата начала и дата окончания полномочий финансового управляющего.</w:t>
      </w:r>
    </w:p>
    <w:p>
      <w:r>
        <w:t>КРЕДИТНЫЕ ИСТОРИИ Содержание кредитной истории 4.1. Информационная часть кредитной истории субъекта кредитной истории - физического лица формируется для каждого оформленного заемщиком заявления о предоставлении займа (кредита). В информационной части кредитной истории субъекта кредитной истории - физического лица содержится информация о предоставлении займа (кредита) или об отказе в заключении договора займа (кредита), информация об отсутствии двух и более подряд платежей по договору займа (кредита) в течение 120 календарных дней с даты наступления срока исполнения обязательства по договору займа (кредита), которое не исполнено заемщиком. В отношении факта отказа кредитора заемщику в заключении договора займа (кредита) указываются: сумма договора займа (кредита), по которому кредитором отказано заемщику в его заключении;</w:t>
      </w:r>
    </w:p>
    <w:p>
      <w:r>
        <w:t>КРЕДИТНЫЕ ИСТОРИИ Содержание кредитной истории 4.1. Информационная часть кредитной истории субъекта кредитной истории - физического лица формируется для каждого оформленного заемщиком заявления о предоставлении займа (кредита). В информационной части кредитной истории субъекта кредитной истории - физического лица содержится информация о предоставлении займа (кредита) или об отказе в заключении договора займа (кредита), информация об отсутствии двух и более подряд платежей по договору займа (кредита) в течение 120 календарных дней с даты наступления срока исполнения обязательства по договору займа (кредита), которое не исполнено заемщиком. В отношении факта отказа кредитора заемщику в заключении договора займа (кредита) указываются: основания отказа кредитора заемщику в заключении договора займа (кредита) с указанием причины отказа;</w:t>
      </w:r>
    </w:p>
    <w:p>
      <w:r>
        <w:t>КРЕДИТНЫЕ ИСТОРИИ Содержание кредитной истории 4.1. Информационная часть кредитной истории субъекта кредитной истории - физического лица формируется для каждого оформленного заемщиком заявления о предоставлении займа (кредита). В информационной части кредитной истории субъекта кредитной истории - физического лица содержится информация о предоставлении займа (кредита) или об отказе в заключении договора займа (кредита), информация об отсутствии двух и более подряд платежей по договору займа (кредита) в течение 120 календарных дней с даты наступления срока исполнения обязательства по договору займа (кредита), которое не исполнено заемщиком. В отношении факта отказа кредитора заемщику в заключении договора займа (кредита) указываются: дата отказа кредитора заемщику в заключении договора займа (кредита) или предоставлении займа (кредита).</w:t>
      </w:r>
    </w:p>
    <w:p>
      <w:r>
        <w:t>КРЕДИТНЫЕ ИСТОРИИ Содержание кредитной истории 4.1-1. Из информационной части кредитной истории субъекта кредитной истории - физического лица подлежит исключению информация об отсутствии платежей по договору займа (кредита), которые не уплачены в течение льготного периода, предоставленного в соответствии со статьей 6.1-1 Федерального закона от 21 декабря 2013 года N 353-ФЗ "О потребительском кредите (займе)", за исключением случаев нарушения сроков уплаты платежей, предусмотренных условиями договора кредита (займа) в льготный период, когда по требованию заемщика размер платежей был уменьшен.</w:t>
      </w:r>
    </w:p>
    <w:p>
      <w:r>
        <w:t>КРЕДИТНЫЕ ИСТОРИИ Содержание кредитной истории 4.2. Информация об одобренном кредитором, но не полученном заемщиком займе (кредите) в информационной части не отражается.</w:t>
      </w:r>
    </w:p>
    <w:p>
      <w:r>
        <w:t>КРЕДИТНЫЕ ИСТОРИИ Содержание кредитной истории 4.3. В случае отказа кредитора заемщику в заключении договора займа (кредита) в отношении субъекта кредитной истории - физического лица формируется кредитная история, состоящая из титульной, дополнительной (закрытой) и информационной частей.</w:t>
      </w:r>
    </w:p>
    <w:p>
      <w:r>
        <w:t>КРЕДИТНЫЕ ИСТОРИИ Содержание кредитной истории 4.4. Порядок формирования информационной части кредитной истории и ее состав устанавливаются Банком России с учетом требований настоящей статьи.</w:t>
      </w:r>
    </w:p>
    <w:p>
      <w:r>
        <w:t>КРЕДИТНЫЕ ИСТОРИИ Содержание кредитной истории 5. Кредитная история субъекта кредитной истории - юридического лица состоит из: титульной части;</w:t>
      </w:r>
    </w:p>
    <w:p>
      <w:r>
        <w:t>КРЕДИТНЫЕ ИСТОРИИ Содержание кредитной истории 5. Кредитная история субъекта кредитной истории - юридического лица состоит из: основной части;</w:t>
      </w:r>
    </w:p>
    <w:p>
      <w:r>
        <w:t>КРЕДИТНЫЕ ИСТОРИИ Содержание кредитной истории 5. Кредитная история субъекта кредитной истории - юридического лица состоит из: дополнительной (закрытой) части.</w:t>
      </w:r>
    </w:p>
    <w:p>
      <w:r>
        <w:t>КРЕДИТНЫЕ ИСТОРИИ Содержание кредитной истории 6. В титульной части кредитной истории юридического лица содержатся следующие сведения о субъекте кредитной истории: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КРЕДИТНЫЕ ИСТОРИИ Содержание кредитной истории 6. В титульной части кредитной истории юридического лица содержатся следующие сведения о субъекте кредитной истории: адрес (место нахождения) постоянно действующего исполнительного органа юридического лица (в случае отсутствия постоянно действующего исполнительного органа юридического лица - иного органа или лица, уполномоченных выступать от имени юридического лица в силу закона, иного правового акта или учредительного документа), по которому осуществляется связь с юридическим лицом, его телефон;</w:t>
      </w:r>
    </w:p>
    <w:p>
      <w:r>
        <w:t>КРЕДИТНЫЕ ИСТОРИИ Содержание кредитной истории 6. В титульной части кредитной истории юридического лица содержатся следующие сведения о субъекте кредитной истории: основной государственный регистрационный номер юридического лица;</w:t>
      </w:r>
    </w:p>
    <w:p>
      <w:r>
        <w:t>КРЕДИТНЫЕ ИСТОРИИ Содержание кредитной истории 6. В титульной части кредитной истории юридического лица содержатся следующие сведения о субъекте кредитной истории: идентификационный номер налогоплательщика;</w:t>
      </w:r>
    </w:p>
    <w:p>
      <w:r>
        <w:t>КРЕДИТНЫЕ ИСТОРИИ Содержание кредитной истории 6. В титульной части кредитной истории юридического лица содержатся следующие сведения о субъекте кредитной истории: сведения о реорганизации юридического лица:</w:t>
      </w:r>
    </w:p>
    <w:p>
      <w:r>
        <w:t>КРЕДИТНЫЕ ИСТОРИИ Содержание кредитной истории а) полное, а также сокращенное наименование реорганизованного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КРЕДИТНЫЕ ИСТОРИИ Содержание кредитной истории б) основной государственный регистрационный номер реорганизованного юридического лица.</w:t>
      </w:r>
    </w:p>
    <w:p>
      <w:r>
        <w:t>КРЕДИТНЫЕ ИСТОРИИ Содержание кредитной истории 7. В основной части кредитной истории юридического лица содержатся следующие сведения (если таковые имеются): в отношении субъекта кредитной истории:</w:t>
      </w:r>
    </w:p>
    <w:p>
      <w:r>
        <w:t>КРЕДИТНЫЕ ИСТОРИИ Содержание кредитной истории а) о процедурах банкротства юридического лица - если арбитражным судом принято к производству заявление о признании должника банкротом;</w:t>
      </w:r>
    </w:p>
    <w:p>
      <w:r>
        <w:t>КРЕДИТНЫЕ ИСТОРИИ Содержание кредитной истории б) основные части кредитных историй реорганизованных юридических лиц, прекративших существование, - если юридическое лицо было создано путем реорганизации; в отношении обязательства заемщика, поручителя, принципала (для каждой записи кредитной истории):</w:t>
      </w:r>
    </w:p>
    <w:p>
      <w:r>
        <w:t>КРЕДИТНЫЕ ИСТОРИИ Содержание кредитной истории а) указание суммы обязательства заемщика на дату заключения договора займа (кредита);</w:t>
      </w:r>
    </w:p>
    <w:p>
      <w:r>
        <w:t>КРЕДИТНЫЕ ИСТОРИИ Содержание кредитной истории б) указание срока исполнения обязательства заемщика в полном размере в соответствии с договором займа (кредита);</w:t>
      </w:r>
    </w:p>
    <w:p>
      <w:r>
        <w:t>КРЕДИТНЫЕ ИСТОРИИ Содержание кредитной истории в) указание срока уплаты процентов в соответствии с договором займа (кредита);</w:t>
      </w:r>
    </w:p>
    <w:p>
      <w:r>
        <w:t>КРЕДИТНЫЕ ИСТОРИИ Содержание кредитной истории г) о внесении изменений и (или) дополнений к договору займа (кредита), в том числе касающихся сроков исполнения обязательств;</w:t>
      </w:r>
    </w:p>
    <w:p>
      <w:r>
        <w:t>КРЕДИТНЫЕ ИСТОРИИ Содержание кредитной истории д) о дате и сумме фактического исполнения обязательств заемщика в полном и (или) неполном размерах;</w:t>
      </w:r>
    </w:p>
    <w:p>
      <w:r>
        <w:t>КРЕДИТНЫЕ ИСТОРИИ Содержание кредитной истории е) о сумме задолженности по договору займа (кредита) на дату последнего платежа;</w:t>
      </w:r>
    </w:p>
    <w:p>
      <w:r>
        <w:t>КРЕДИТНЫЕ ИСТОРИИ Содержание кредитной истории ж) о погашении займа (кредита) за счет обеспечения в случае неисполнения заемщиком своих обязательств по договору;</w:t>
      </w:r>
    </w:p>
    <w:p>
      <w:r>
        <w:t>КРЕДИТНЫЕ ИСТОРИИ Содержание кредитной истории з) о фактах рассмотрения судом, арбитражным и (или) третейским судом споров по договору займа (кредита) и содержании резолютивных частей судебных актов, вступивших в законную силу, за исключением информации, указанной в дополнительной (закрытой) части кредитной истории;</w:t>
      </w:r>
    </w:p>
    <w:p>
      <w:r>
        <w:t>КРЕДИТНЫЕ ИСТОРИИ Содержание кредитной истории и) о прекращении передачи информации, определенной настоящей статьей, в бюро кредитных историй в связи с прекращением действия договора об оказании информационных услуг или в связи с состоявшейся уступкой права требования (с указанием даты указанного события);</w:t>
      </w:r>
    </w:p>
    <w:p>
      <w:r>
        <w:t>КРЕДИТНЫЕ ИСТОРИИ Содержание кредитной истории к) указание вида обязательства - договор займа (кредита) или договор поручительства;</w:t>
      </w:r>
    </w:p>
    <w:p>
      <w:r>
        <w:t>КРЕДИТНЫЕ ИСТОРИИ Содержание кредитной истории л) указание предмета залога (при его наличии) и срока действия договора залога, оценка предмета залога с указанием даты ее проведения; для поручительства - объем обязательства, обеспечиваемого поручительством, указание суммы и срока поручительства; для банковской гарантии - объем обязательства, обеспечиваемого гарантией, указание суммы и срока гарантии, а также информация о прекращении банковской гарантии в иных, отличных от окончания срока гарантии случаях;</w:t>
      </w:r>
    </w:p>
    <w:p>
      <w:r>
        <w:t>КРЕДИТНЫЕ ИСТОРИИ Содержание кредитной истории м) уникальный идентификатор договора (сделки), присвоенный по правилам, установленным Банком России; в отношении должника - информация о резолютивной части вступившего в силу и не исполненного в течение 10 дней решения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а также направленная федеральным органом исполнительной власти, уполномоченным на осуществление функций по обеспечению установленного порядка деятельности судов и исполнению судебных актов и актов других органов, информация о взыскании с должника денежных сумм в связи с неисполнением им алиментных обязательств, обязательств по внесению платы за жилое помещение, коммунальные услуги и услуги связи.</w:t>
      </w:r>
    </w:p>
    <w:p>
      <w:r>
        <w:t>КРЕДИТНЫЕ ИСТОРИИ Содержание кредитной истории 8. В дополнительной (закрытой) части кредитной истории юридического лица содержатся следующие сведения: в отношении источника формирования кредитной истории:</w:t>
      </w:r>
    </w:p>
    <w:p>
      <w:r>
        <w:t>КРЕДИТНЫЕ ИСТОРИИ Содержание кредитной истории а)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КРЕДИТНЫЕ ИСТОРИИ Содержание кредитной истории б) основной государственный регистрационный номер юридического лица;</w:t>
      </w:r>
    </w:p>
    <w:p>
      <w:r>
        <w:t>КРЕДИТНЫЕ ИСТОРИИ Содержание кредитной истории в) идентификационный номер налогоплательщика; в отношении пользователей кредитной истории:</w:t>
      </w:r>
    </w:p>
    <w:p>
      <w:r>
        <w:t>КРЕДИТНЫЕ ИСТОРИИ Содержание кредитной истории а) в отношении пользователя кредитной истории - индивидуального предпринимателя:</w:t>
      </w:r>
    </w:p>
    <w:p>
      <w:r>
        <w:t>КРЕДИТНЫЕ ИСТОРИИ Содержание кредитной истории сведения о государственной регистрации физического лица в качестве индивидуального предпринимателя;</w:t>
      </w:r>
    </w:p>
    <w:p>
      <w:r>
        <w:t>КРЕДИТНЫЕ ИСТОРИИ Содержание кредитной истории фамилия, имя, отчество (если последнее имеется)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w:t>
      </w:r>
    </w:p>
    <w:p>
      <w:r>
        <w:t>КРЕДИТНЫЕ ИСТОРИИ Содержание кредитной истории идентификационный номер налогоплательщика;</w:t>
      </w:r>
    </w:p>
    <w:p>
      <w:r>
        <w:t>КРЕДИТНЫЕ ИСТОРИИ Содержание кредитной истории данные паспорта гражданина Российской Федерации или при его отсутствии данные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КРЕДИТНЫЕ ИСТОРИИ Содержание кредитной истории дата запроса;</w:t>
      </w:r>
    </w:p>
    <w:p>
      <w:r>
        <w:t>КРЕДИТНЫЕ ИСТОРИИ Содержание кредитной истории б) в отношении пользователя кредитной истории - юридического лица:</w:t>
      </w:r>
    </w:p>
    <w:p>
      <w:r>
        <w:t>КРЕДИТНЫЕ ИСТОРИИ Содержание кредитной истории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КРЕДИТНЫЕ ИСТОРИИ Содержание кредитной истории основной государственный регистрационный номер юридического лица;</w:t>
      </w:r>
    </w:p>
    <w:p>
      <w:r>
        <w:t>КРЕДИТНЫЕ ИСТОРИИ Содержание кредитной истории идентификационный номер налогоплательщика;</w:t>
      </w:r>
    </w:p>
    <w:p>
      <w:r>
        <w:t>КРЕДИТНЫЕ ИСТОРИИ Содержание кредитной истории дата запроса; в отношении приобретателя права требования (в случае уступки права требования по договору займа (кредита):</w:t>
      </w:r>
    </w:p>
    <w:p>
      <w:r>
        <w:t>КРЕДИТНЫЕ ИСТОРИИ Содержание кредитной истории а) в отношении приобретателя права требования - юридического лица:</w:t>
      </w:r>
    </w:p>
    <w:p>
      <w:r>
        <w:t>КРЕДИТНЫЕ ИСТОРИИ Содержание кредитной истории полное, а также сокращенное наименование юридического лица, фирменное наименование, наименование на одном из языков народов Российской Федерации и (или) иностранном языке (в случае, если таковые имеются);</w:t>
      </w:r>
    </w:p>
    <w:p>
      <w:r>
        <w:t>КРЕДИТНЫЕ ИСТОРИИ Содержание кредитной истории основной государственный регистрационный номер юридического лица;</w:t>
      </w:r>
    </w:p>
    <w:p>
      <w:r>
        <w:t>КРЕДИТНЫЕ ИСТОРИИ Содержание кредитной истории идентификационный номер налогоплательщика;</w:t>
      </w:r>
    </w:p>
    <w:p>
      <w:r>
        <w:t>КРЕДИТНЫЕ ИСТОРИИ Содержание кредитной истории б) в отношении приобретателя права требования - физического лица:</w:t>
      </w:r>
    </w:p>
    <w:p>
      <w:r>
        <w:t>КРЕДИТНЫЕ ИСТОРИИ Содержание кредитной истории фамилия, имя, отчество (если последнее имеется)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 дата и место рождения;</w:t>
      </w:r>
    </w:p>
    <w:p>
      <w:r>
        <w:t>КРЕДИТНЫЕ ИСТОРИИ Содержание кредитной истории данные паспорта гражданина Российской Федерации или при его отсутствии данные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КРЕДИТНЫЕ ИСТОРИИ Содержание кредитной истории идентификационный номер налогоплательщика (если лицо его указало);</w:t>
      </w:r>
    </w:p>
    <w:p>
      <w:r>
        <w:t>КРЕДИТНЫЕ ИСТОРИИ Содержание кредитной истории страховой номер индивидуального лицевого счета, указанный в страховом свидетельстве обязательного пенсионного страхования (если лицо его указало).</w:t>
      </w:r>
    </w:p>
    <w:p>
      <w:r>
        <w:t>КРЕДИТНЫЕ ИСТОРИИ Содержание кредитной истории 9. В основной части кредитной истории также может содержаться индивидуальный рейтинг субъекта кредитной истории, рассчитанный на основании методик, утвержденных соответствующим бюро кредитных историй.</w:t>
      </w:r>
    </w:p>
    <w:p>
      <w:r>
        <w:t>КРЕДИТНЫЕ ИСТОРИИ Содержание кредитной истории 10. В состав кредитной истории включается информация о всех изменениях содержащихся в ней сведений.</w:t>
      </w:r>
    </w:p>
    <w:p>
      <w:r>
        <w:t>КРЕДИТНЫЕ ИСТОРИИ Содержание кредитной истории 11. В отношении субъекта кредитной истории - поручителя формируется кредитная история, состоящая из титульной, основной, дополнительной (закрытой) и информационной частей.</w:t>
      </w:r>
    </w:p>
    <w:p>
      <w:r>
        <w:t>КРЕДИТНЫЕ ИСТОРИИ Содержание кредитной истории 12. В отношении субъекта кредитной истории - принципала формируется кредитная история, состоящая из титульной, основной и дополнительной (закрытой) частей.</w:t>
      </w:r>
    </w:p>
    <w:p>
      <w:r>
        <w:t>КРЕДИТНЫЕ ИСТОРИИ Содержание кредитной истории 13. Запись кредитной истории субъекта кредитной истории - поручителя физического лица формируется только в части сведений, определенных , , , ,  и  настоящей статьи, а поручителя юридического лица - в части сведений, определенных ,  , ,  и  настоящей статьи.</w:t>
      </w:r>
    </w:p>
    <w:p>
      <w:r>
        <w:t>КРЕДИТНЫЕ ИСТОРИИ Содержание кредитной истории 14. Запись кредитной истории субъекта кредитной истории - принципала физического лица формируется только в части сведений, определенных ,  и  настоящей статьи, а принципала юридического лица - в части сведений, определенных ,  и  настоящей статьи.</w:t>
      </w:r>
    </w:p>
    <w:p>
      <w:r>
        <w:t>КРЕДИТНЫЕ ИСТОРИИ Содержание кредитной истории 15. С даты возникновения у поручителя обязанности исполнить обязательства заемщика по договору займа (кредита) основная часть кредитной истории в отношении субъекта кредитной истории - поручителя начинает формироваться в полном объеме, включая остальные сведения, входящие в состав основной части кредитной истории.</w:t>
      </w:r>
    </w:p>
    <w:p>
      <w:r>
        <w:t>КРЕДИТНЫЕ ИСТОРИИ Содержание кредитной истории 16. В основной части кредитной истории может содержаться информация о количестве запросов пользователей кредитной истории, о периоде (времени), в рамках которого имели место такие запросы, а также о целях указанных запросов и суммах займа (кредита), для предоставления которого совершались запросы. При этом информация в отношении пользователей кредитной истории, совершивших запросы, в основной части кредитной истории не раскрывается.</w:t>
      </w:r>
    </w:p>
    <w:p>
      <w:r>
        <w:t>КРЕДИТНЫЕ ИСТОРИИ Содержание кредитной истории 17. Присвоенный в соответствии с  или  настоящей статьи уникальный идентификатор договора (сделки) не подлежит изменению в случае уступки права требования или перевода долга по соответствующему договору (сделке).</w:t>
      </w:r>
    </w:p>
    <w:p>
      <w:r>
        <w:t>КРЕДИТНЫЕ ИСТОРИИ Представление информации в бюро кредитных историй 1. Источники формирования кредитной истории представляют всю имеющуюся информацию, определенную  настоящего Федерального закона, в бюро кредитных историй на основании заключенного договора об оказании информационных услуг. Допускается заключение договора об оказании информационных услуг с несколькими бюро кредитных историй.</w:t>
      </w:r>
    </w:p>
    <w:p>
      <w:r>
        <w:t>КРЕДИТНЫЕ ИСТОРИИ Представление информации в бюро кредитных историй 2. Договор об оказании информационных услуг, заключаемый между источником формирования кредитной истории и бюро кредитных историй, является договором присоединения, условия которого определяет бюро кредитных историй.</w:t>
      </w:r>
    </w:p>
    <w:p>
      <w:r>
        <w:t>КРЕДИТНЫЕ ИСТОРИИ Представление информации в бюро кредитных историй 3. Утратил силу с 1 марта 2015 года. - Федеральный закон от 28.06.2014 N 189-ФЗ.</w:t>
      </w:r>
    </w:p>
    <w:p>
      <w:r>
        <w:t>КРЕДИТНЫЕ ИСТОРИИ Представление информации в бюро кредитных историй 3.1. Источники формирования кредитной истории - кредитные организации, микрофинансовые организации, кредитные кооперативы и операторы инвестиционных платформ обязаны представлять всю имеющуюся информацию, определенную  настоящего Федерального закона, в отношении заемщиков, поручителей, принципалов хотя бы в одно бюро кредитных историй, включенное в государственный реестр бюро кредитных историй, без получения согласия на ее представление, за исключением случаев, в которых Правительством Российской Федерации установлены ограничения на передачу информации в соответствии с  настоящей статьи, а также лиц, в отношении которых Правительством Российской Федерации установлены указанные ограничения.</w:t>
      </w:r>
    </w:p>
    <w:p>
      <w:r>
        <w:t>КРЕДИТНЫЕ ИСТОРИИ Представление информации в бюро кредитных историй 3.2. Источники формирования кредитных историй - организации, являющиеся заимодавцами по договорам займа (за исключением кредитных организаций, микрофинансовых организаций и кредитных кооперативов), вправе представлять в бюро кредитных историй имеющуюся информацию, определенную  настоящего Федерального закона, в отношении заемщиков, поручителей хотя бы в одно бюро кредитных историй, включенное в государственный реестр бюро кредитных историй, без получения согласия на ее представление, а также обязаны представлять в бюро кредитных историй информацию о погашении займов, информация о которых была ранее передана в бюро кредитных историй.</w:t>
      </w:r>
    </w:p>
    <w:p>
      <w:r>
        <w:t>КРЕДИТНЫЕ ИСТОРИИ Представление информации в бюро кредитных историй 3.3. Источники формирования кредитных историй - организации, в пользу которых вынесены вступившие в силу и не исполненные в течение 10 дней решения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при взыскании неисполненных алиментных обязательств, обязательств по внесению платы за жилое помещение, коммунальные услуги и услуги связи вправе представлять имеющуюся информацию о денежных суммах, определенную  и  настоящего Федерального закона, а также информацию, содержащуюся в титульной части кредитной истории в отношении должников, в бюро кредитных историй, включенное в государственный реестр бюро кредитных историй, без получения согласия на ее представление. Источник формирования кредитных историй - организация, в пользу которой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 об исполнении алиментных обязательств, а также обязательств по внесению платы за жилое помещение, коммунальные услуги и услуги связи обязаны сообщать в бюро кредитных историй информацию об исполнении решения суда (полном или частичном), информация о котором ранее направлялась в бюро кредитных историй, в течение пяти рабочих дней со дня, когда им стала известна соответствующая информация, а также обязаны направить уведомление должнику о передаче информации о нем в бюро кредитных историй в порядке, установленном Банком России. Бюро кредитных историй обязано включить такую информацию в состав кредитной истории.</w:t>
      </w:r>
    </w:p>
    <w:p>
      <w:r>
        <w:t>КРЕДИТНЫЕ ИСТОРИИ Представление информации в бюро кредитных историй 3.4. Источник формирования кредитной истории, в отношении которого открыто конкурсное производство, обязан представлять следующую информацию: об организации, в отношении которой открыто конкурсное производство;</w:t>
      </w:r>
    </w:p>
    <w:p>
      <w:r>
        <w:t>КРЕДИТНЫЕ ИСТОРИИ Представление информации в бюро кредитных историй 3.4. Источник формирования кредитной истории, в отношении которого открыто конкурсное производство, обязан представлять следующую информацию: содержащуюся в титульной части кредитной истории субъекта кредитной истории;</w:t>
      </w:r>
    </w:p>
    <w:p>
      <w:r>
        <w:t>КРЕДИТНЫЕ ИСТОРИИ Представление информации в бюро кредитных историй 3.4. Источник формирования кредитной истории, в отношении которого открыто конкурсное производство, обязан представлять следующую информацию: о величине обязательства заемщика, поручителя на дату отзыва лицензии кредитной организации на осуществление банковских операций, исключения из государственного реестра микрофинансовой организации, кредитного кооператива и на дату завершения конкурсного производства организации;</w:t>
      </w:r>
    </w:p>
    <w:p>
      <w:r>
        <w:t>КРЕДИТНЫЕ ИСТОРИИ Представление информации в бюро кредитных историй 3.4. Источник формирования кредитной истории, в отношении которого открыто конкурсное производство, обязан представлять следующую информацию: об исполнении обязательства (об исполнении обязательства в соответствии с условиями договора займа (кредита) в принудительном порядке, о списании задолженности по договору займа (кредита) с баланса организации, об уступке права требования третьим лицам с указанием третьих лиц) на дату завершения конкурсного производства организации.</w:t>
      </w:r>
    </w:p>
    <w:p>
      <w:r>
        <w:t>КРЕДИТНЫЕ ИСТОРИИ Представление информации в бюро кредитных историй 3.5. Источник формирования кредитной истории, находящийся в процессе ликвидации, обязан представлять следующую информацию: об организации, которая находится в процессе ликвидации;</w:t>
      </w:r>
    </w:p>
    <w:p>
      <w:r>
        <w:t>КРЕДИТНЫЕ ИСТОРИИ Представление информации в бюро кредитных историй 3.5. Источник формирования кредитной истории, находящийся в процессе ликвидации, обязан представлять следующую информацию: содержащуюся в титульной части кредитной истории субъекта кредитной истории;</w:t>
      </w:r>
    </w:p>
    <w:p>
      <w:r>
        <w:t>КРЕДИТНЫЕ ИСТОРИИ Представление информации в бюро кредитных историй 3.5. Источник формирования кредитной истории, находящийся в процессе ликвидации, обязан представлять следующую информацию: о величине обязательства заемщика, поручителя на дату отзыва лицензии кредитной организации на осуществление банковских операций, исключения из государственного реестра микрофинансовой организации, кредитного кооператива и на дату завершения процесса ликвидации организации;</w:t>
      </w:r>
    </w:p>
    <w:p>
      <w:r>
        <w:t>КРЕДИТНЫЕ ИСТОРИИ Представление информации в бюро кредитных историй 3.5. Источник формирования кредитной истории, находящийся в процессе ликвидации, обязан представлять следующую информацию: об исполнении обязательства (об исполнении обязательства в соответствии с условиями договора займа (кредита) в принудительном порядке, о списании задолженности по договору займа (кредита) с баланса организации, об уступке права требования третьим лицам с указанием третьих лиц) на дату завершения процесса ликвидации организации.</w:t>
      </w:r>
    </w:p>
    <w:p>
      <w:r>
        <w:t>КРЕДИТНЫЕ ИСТОРИИ Представление информации в бюро кредитных историй 3.6. Источник формирования кредитной истории, в отношении которого открыты конкурсное производство или ликвидация, представляет информацию в те же бюро кредитных историй, в которые он представлял информацию ранее. После завершения конкурсного производства или ликвидации организации передается в бюро кредитных историй вся оставшаяся информация (в случае ее наличия).</w:t>
      </w:r>
    </w:p>
    <w:p>
      <w:r>
        <w:t>КРЕДИТНЫЕ ИСТОРИИ Представление информации в бюро кредитных историй 3.7. Информационная часть кредитной истории представляется источниками формирования кредитной истории в бюро кредитных историй без согласия субъекта кредитной истории в срок, не превышающий пяти рабочих дней со дня ее формирования.</w:t>
      </w:r>
    </w:p>
    <w:p>
      <w:r>
        <w:t>КРЕДИТНЫЕ ИСТОРИИ Представление информации в бюро кредитных историй 3.8. Положения  -  настоящей статьи не распространяются на межбанковские операции.</w:t>
      </w:r>
    </w:p>
    <w:p>
      <w:r>
        <w:t>КРЕДИТНЫЕ ИСТОРИИ Представление информации в бюро кредитных историй 3.9. В случае наличия у заемщика - физического лица кредитной истории на момент принятия к производству заявления о признании его несостоятельным (банкротом) источник формирования кредитной истории - финансовый управляющий обязан представлять информацию, определенную  настоящего Федерального закона, в бюро кредитных историй, в которых сформирована кредитная история указанного субъекта кредитной истории, а при отсутствии у заемщика - физического лица кредитной истории на момент принятия к производству заявления о признании его несостоятельным (банкротом) финансовый управляющий обязан направлять такую информацию хотя бы в одно бюро кредитных историй, включенное в государственный реестр бюро кредитных историй.</w:t>
      </w:r>
    </w:p>
    <w:p>
      <w:r>
        <w:t>КРЕДИТНЫЕ ИСТОРИИ Представление информации в бюро кредитных историй 4. Информация о передаче сведений, определенных  настоящего Федерального закона, о заемщике, поручителе, принципале в бюро кредитных историй должна содержаться в договоре займа (кредита), договоре поручительства, заключаемых источником формирования кредитной истории с заемщиком, поручителем, а также в банковской гарантии.</w:t>
      </w:r>
    </w:p>
    <w:p>
      <w:r>
        <w:t>КРЕДИТНЫЕ ИСТОРИИ Представление информации в бюро кредитных историй 4.1. Субъект кредитной истории представляет источнику формирования кредитной истории код субъекта кредитной истории при заключении договора займа (кредита), если у субъекта кредитной истории на момент заключения договора займа (кредита) отсутствует кредитная история в каком-либо бюро кредитных историй. Источник формирования кредитной истории принимает от субъекта кредитной истории код субъекта кредитной истории и одновременно с информацией, определенной  настоящего Федерального закона, представляет в бюро кредитных историй код субъекта кредитной истории.</w:t>
      </w:r>
    </w:p>
    <w:p>
      <w:r>
        <w:t>КРЕДИТНЫЕ ИСТОРИИ Представление информации в бюро кредитных историй 4.2. Субъект кредитной истории вправе заменить код субъекта кредитной истории, а также создать для каждого пользователя кредитной истории дополнительный код субъекта кредитной истории для его представления в целях получения информации из Центрального каталога кредитных историй. Дополнительный код субъекта кредитной истории действует в течение двух месяцев со дня его формирования и аннулируется Центральным каталогом кредитных историй по истечении этого срока.</w:t>
      </w:r>
    </w:p>
    <w:p>
      <w:r>
        <w:t>КРЕДИТНЫЕ ИСТОРИИ Представление информации в бюро кредитных историй 4.3. Порядок формирования, замены и аннулирования кодов субъекта кредитной истории, в том числе дополнительных кодов, устанавливается Банком России.</w:t>
      </w:r>
    </w:p>
    <w:p>
      <w:r>
        <w:t>КРЕДИТНЫЕ ИСТОРИИ Представление информации в бюро кредитных историй 5. Источники формирования кредитной истории представляют информацию в бюро кредитных историй в срок, предусмотренный договором о предоставлении информации, но не позднее пяти рабочих дней со дня совершения действия (наступления события), информация о котором входит в состав кредитной истории в соответствии с настоящим Федеральным законом, либо со дня, когда источнику формирования кредитной истории стало известно о совершении такого действия (наступлении такого события). Источники формирования кредитной истории (за исключением источников, указанных в  настоящей статьи) представляют информацию в бюро кредитных историй в форме электронного документа.</w:t>
      </w:r>
    </w:p>
    <w:p>
      <w:r>
        <w:t>КРЕДИТНЫЕ ИСТОРИИ Представление информации в бюро кредитных историй 5.1. Источник формирования кредитных историй - организация, в пользу которой имеется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 коммунальные услуги и услуги связи, либо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при взыскании неисполненных алиментных обязательств, обязательств по внесению платы за жилое помещение, коммунальные услуги и услуги связи вправе представлять соответствующую информацию в бюро кредитных историй в форме электронного документа, подписанного электронной подписью в соответствии с законодательством Российской Федерации, или в форме документа на бумажном носителе.</w:t>
      </w:r>
    </w:p>
    <w:p>
      <w:r>
        <w:t>КРЕДИТНЫЕ ИСТОРИИ Представление информации в бюро кредитных историй 5.2. В случае, если представление информации источником формирования кредитных историй, указанным в  настоящей статьи, осуществляется в отношении более чем четырех субъектов кредитной истории в течение одного года, источник формирования кредитных историй обязан представлять информацию в форме электронного документа.</w:t>
      </w:r>
    </w:p>
    <w:p>
      <w:r>
        <w:t>КРЕДИТНЫЕ ИСТОРИИ Представление информации в бюро кредитных историй 5.3. В случае, если источник формирования кредитной истории прекращает представлять информацию в бюро кредитных историй по причине окончания срока действия договора об оказании информационных услуг с этим бюро кредитных историй, либо в случае уступки данным источником другому лицу права требования источник формирования кредитной истории передает соответствующую информацию в бюро кредитных историй в течение пяти рабочих дней.</w:t>
      </w:r>
    </w:p>
    <w:p>
      <w:r>
        <w:t>КРЕДИТНЫЕ ИСТОРИИ Представление информации в бюро кредитных историй 5.4. В случае уступки источником формирования кредитной истории другому лицу права требования по договору займа (кредита) или по иной задолженности, информация по которым в соответствии с настоящим Федеральным законом представляется в бюро кредитных историй, лицо, получившее право требования, за исключением физического лица или физического лица, зарегистрированного в качестве индивидуального предпринимателя, становится источником формирования этой кредитной истории и в последующем обязано заключить договор об оказании информационных услуг и представлять информацию хотя бы в одно бюро кредитных историй, включенное в государственный реестр бюро кредитных историй, в порядке, предусмотренном настоящей статьей. В случае перехода права требования к субъекту кредитной истории к юридическому лицу, включенному в государственный реестр юридических лиц, осуществляющих деятельность по возврату просроченной задолженности в качестве основного вида деятельности, такое юридическое лицо обязано заключить договор об оказании информационных услуг и представлять информацию в те же бюро кредитных историй, в которые ранее представлялась информация о соответствующем субъекте кредитной истории.</w:t>
      </w:r>
    </w:p>
    <w:p>
      <w:r>
        <w:t>КРЕДИТНЫЕ ИСТОРИИ Представление информации в бюро кредитных историй 5.5. В случае уступки права требования по задолженности, не относящейся к задолженности по договору займа (кредита), источник формирования кредитной истории не позднее рабочего дня, следующего за днем указанной уступки, информирует нового кредитора о наличии в бюро кредитных историй информации в отношении передаваемого обязательства.</w:t>
      </w:r>
    </w:p>
    <w:p>
      <w:r>
        <w:t>КРЕДИТНЫЕ ИСТОРИИ Представление информации в бюро кредитных историй 5.6. Лицо, получившее право требования по договору займа (кредита) или по иной задолженности, представляет информацию в бюро кредитных историй на тех же условиях, что и лицо, передавшее право требования по указанному договору.</w:t>
      </w:r>
    </w:p>
    <w:p>
      <w:r>
        <w:t>КРЕДИТНЫЕ ИСТОРИИ Представление информации в бюро кредитных историй 5.7. Источник формирования кредитной истории обязан представлять в бюро кредитных историй информацию, определенную  настоящего Федерального закона, в течение всего срока хранения источником формирования кредитной истории информации, определенной  настоящего Федерального закона.</w:t>
      </w:r>
    </w:p>
    <w:p>
      <w:r>
        <w:t>КРЕДИТНЫЕ ИСТОРИИ Представление информации в бюро кредитных историй 5.8. Источник формирования кредитной истории - финансовый управляющий представляет информацию в бюро кредитных историй в соответствии с требованиями  настоящей статьи в течение 10 дней со дня совершения действия (наступления события) или со дня, когда ему стало известно о совершении такого действия (наступлении такого события). Информация представляется в бюро кредитных историй в форме электронного документа.</w:t>
      </w:r>
    </w:p>
    <w:p>
      <w:r>
        <w:t>КРЕДИТНЫЕ ИСТОРИИ Представление информации в бюро кредитных историй 6. Представление источниками формирования кредитной истории информации, определенной  настоящего Федерального закона, в бюро кредитных историй в соответствии с настоящей статьей не является нарушением служебной, банковской, налоговой или коммерческой тайны.</w:t>
      </w:r>
    </w:p>
    <w:p>
      <w:r>
        <w:t>КРЕДИТНЫЕ ИСТОРИИ Представление информации в бюро кредитных историй 7. Правительство Российской Федерации вправе установить ограничения на передачу источниками формирования кредитной истории информации в бюро кредитных историй.</w:t>
      </w:r>
    </w:p>
    <w:p>
      <w:r>
        <w:t>КРЕДИТНЫЕ ИСТОРИИ Предоставление кредитного отчета 1. Бюро кредитных историй предоставляет кредитный отчет: пользователю кредитной истории - по его запросу;</w:t>
      </w:r>
    </w:p>
    <w:p>
      <w:r>
        <w:t>КРЕДИТНЫЕ ИСТОРИИ Предоставление кредитного отчета 1. Бюро кредитных историй предоставляет кредитный отчет: субъекту кредитной истории - по его запросу для ознакомления со своей кредитной историей;</w:t>
      </w:r>
    </w:p>
    <w:p>
      <w:r>
        <w:t>КРЕДИТНЫЕ ИСТОРИИ Предоставление кредитного отчета 1. Бюро кредитных историй предоставляет кредитный отчет: в Центральный каталог кредитных историй - титульную часть кредитного отчета;</w:t>
      </w:r>
    </w:p>
    <w:p>
      <w:r>
        <w:t>КРЕДИТНЫЕ ИСТОРИИ Предоставление кредитного отчета 1. Бюро кредитных историй предоставляет кредитный отчет: в суд (судье) по уголовному или гражданскому делу, находящемуся в его производстве, финансовому управляющему, утвержденному в деле о несостоятельности (банкротстве) субъекта кредитной истории - физического лица, а при наличии согласия руководителя следственного органа в органы предварительного следствия по возбужденному уголовному делу, находящемуся в их производстве, - дополнительную (закрытую) часть кредитной истории в соответствии с  настоящей статьи;</w:t>
      </w:r>
    </w:p>
    <w:p>
      <w:r>
        <w:t>КРЕДИТНЫЕ ИСТОРИИ Предоставление кредитного отчета 1. Бюро кредитных историй предоставляет кредитный отчет: в федеральный орган исполнительной власти, уполномоченный на осуществление функций по обеспечению установленного порядка деятельности судов и исполнению судебных актов и актов других органов, - титульную и основную части кредитной истории по его запросу;</w:t>
      </w:r>
    </w:p>
    <w:p>
      <w:r>
        <w:t>КРЕДИТНЫЕ ИСТОРИИ Предоставление кредитного отчета 1. Бюро кредитных историй предоставляет кредитный отчет: нотариусу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 - титульную, основную и дополнительную (закрытую) части кредитной истории;</w:t>
      </w:r>
    </w:p>
    <w:p>
      <w:r>
        <w:t>КРЕДИТНЫЕ ИСТОРИИ Предоставление кредитного отчета 1. Бюро кредитных историй предоставляет кредитный отчет: в Банк России - по его запросу титульную, основную, дополнительную (закрытую) и информационную части кредитной истории. Формат и порядок предоставления информации из бюро кредитных историй устанавливаются Банком России.</w:t>
      </w:r>
    </w:p>
    <w:p>
      <w:r>
        <w:t>КРЕДИТНЫЕ ИСТОРИИ Предоставление кредитного отчета 2. Бюро кредитных историй предоставляет кредитный отчет пользователю кредитной истории на основании договора об оказании информационных услуг, заключаемого между пользователем кредитной истории и бюро кредитных историй.</w:t>
      </w:r>
    </w:p>
    <w:p>
      <w:r>
        <w:t>КРЕДИТНЫЕ ИСТОРИИ Предоставление кредитного отчета 3. Физические лица, за исключением индивидуальных предпринимателей, имеют право на получение кредитных отчетов только в случае, если они являются субъектами соответствующих кредитных историй, по которым запрашиваются кредитные отчеты.</w:t>
      </w:r>
    </w:p>
    <w:p>
      <w:r>
        <w:t>КРЕДИТНЫЕ ИСТОРИИ Предоставление кредитного отчета 4. Основная часть кредитной истории предоставляется пользователю кредитной истории только на основании запроса, содержащего полную информацию о субъекте запрашиваемой кредитной истории из титульной части кредитной истории.</w:t>
      </w:r>
    </w:p>
    <w:p>
      <w:r>
        <w:t>КРЕДИТНЫЕ ИСТОРИИ Предоставление кредитного отчета 5. При предоставлении пользователю кредитной истории кредитного отчета бюро кредитных историй вносит в дополнительную (закрытую) часть кредитной истории следующую информацию: в отношении пользователя кредитной истории - юридического лица:</w:t>
      </w:r>
    </w:p>
    <w:p>
      <w:r>
        <w:t>КРЕДИТНЫЕ ИСТОРИИ Предоставление кредитного отчета а) полное и сокращенное (в случае, если таковое имеется) наименования юридического лица, в том числе фирменное наименование, наименование на одном из языков народов Российской Федерации и (или) иностранном языке (в последнем случае - написанное буквами латинского алфавита);</w:t>
      </w:r>
    </w:p>
    <w:p>
      <w:r>
        <w:t>КРЕДИТНЫЕ ИСТОРИИ Предоставление кредитного отчета б) основной государственный регистрационный номер юридического лица;</w:t>
      </w:r>
    </w:p>
    <w:p>
      <w:r>
        <w:t>КРЕДИТНЫЕ ИСТОРИИ Предоставление кредитного отчета в) идентификационный номер налогоплательщика;</w:t>
      </w:r>
    </w:p>
    <w:p>
      <w:r>
        <w:t>КРЕДИТНЫЕ ИСТОРИИ Предоставление кредитного отчета г) утратил силу с 1 марта 2015 года. - Федеральный закон от 28.06.2014 N 189-ФЗ;</w:t>
      </w:r>
    </w:p>
    <w:p>
      <w:r>
        <w:t>КРЕДИТНЫЕ ИСТОРИИ Предоставление кредитного отчета д) дату запроса; в отношении пользователя кредитной истории - индивидуального предпринимателя:</w:t>
      </w:r>
    </w:p>
    <w:p>
      <w:r>
        <w:t>КРЕДИТНЫЕ ИСТОРИИ Предоставление кредитного отчета а) сведения о государственной регистрации физического лица в качестве индивидуального предпринимателя;</w:t>
      </w:r>
    </w:p>
    <w:p>
      <w:r>
        <w:t>КРЕДИТНЫЕ ИСТОРИИ Предоставление кредитного отчета б) фамилию, имя, отчество (если последнее имеется) (фамилия, имя, отчество в случае их изменения) на русском языке (для иностранных граждан и лиц без гражданства написанные буквами латинского алфавита на основании сведений, содержащихся в документе, удостоверяющем личность в соответствии с законодательством Российской Федерации);</w:t>
      </w:r>
    </w:p>
    <w:p>
      <w:r>
        <w:t>КРЕДИТНЫЕ ИСТОРИИ Предоставление кредитного отчета в) идентификационный номер налогоплательщика;</w:t>
      </w:r>
    </w:p>
    <w:p>
      <w:r>
        <w:t>КРЕДИТНЫЕ ИСТОРИИ Предоставление кредитного отчета г) данные паспорта гражданина Российской Федерации (данные ранее выданных паспортов гражданина Российской Федерации при наличии сведений) или при его отсутствии иного документа, удостоверяющего личность в соответствии с законодательством Российской Федерации (серия, номер, дата и место выдачи, наименование и код органа, выдавшего паспорт или иной документ, удостоверяющий личность);</w:t>
      </w:r>
    </w:p>
    <w:p>
      <w:r>
        <w:t>КРЕДИТНЫЕ ИСТОРИИ Предоставление кредитного отчета д) дату запроса.</w:t>
      </w:r>
    </w:p>
    <w:p>
      <w:r>
        <w:t>КРЕДИТНЫЕ ИСТОРИИ Предоставление кредитного отчета 6. Кредитные отчеты предоставляются субъекту кредитной истории по его запросу в одной из двух форм: в письменной форме, заверенной печатью бюро кредитных историй и подписью руководителя бюро кредитных историй или его заместителя;</w:t>
      </w:r>
    </w:p>
    <w:p>
      <w:r>
        <w:t>КРЕДИТНЫЕ ИСТОРИИ Предоставление кредитного отчета 6. Кредитные отчеты предоставляются субъекту кредитной истории по его запросу в одной из двух форм: в форме электронного документа, подписанного электронной подписью в соответствии с законодательством Российской Федерации или иным аналогом собственноручной подписи руководителя либо иного уполномоченного лица бюро кредитных историй.</w:t>
      </w:r>
    </w:p>
    <w:p>
      <w:r>
        <w:t>КРЕДИТНЫЕ ИСТОРИИ Предоставление кредитного отчета 6.1. Запрос субъекта кредитной истории - физического лица, за исключением индивидуального предпринимателя, о предоставлении кредитного отчета может быть направлен: в письменной форме на бумажном носителе с собственноручной подписью субъекта кредитной истории при представлении в бюро кредитных историй субъектом кредитной истории паспорта или иного документа, удостоверяющего личность;</w:t>
      </w:r>
    </w:p>
    <w:p>
      <w:r>
        <w:t>КРЕДИТНЫЕ ИСТОРИИ Предоставление кредитного отчета 6.1. Запрос субъекта кредитной истории - физического лица, за исключением индивидуального предпринимателя, о предоставлении кредитного отчета может быть направлен: в форме электронного документа, подписанного одним из следующих способов:</w:t>
      </w:r>
    </w:p>
    <w:p>
      <w:r>
        <w:t>КРЕДИТНЫЕ ИСТОРИИ Предоставление кредитного отчета а) усиленной квалифицированной электронной подписью;</w:t>
      </w:r>
    </w:p>
    <w:p>
      <w:r>
        <w:t>КРЕДИТНЫЕ ИСТОРИИ Предоставление кредитного отчета б) простой электронной подписью,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w:t>
      </w:r>
    </w:p>
    <w:p>
      <w:r>
        <w:t>КРЕДИТНЫЕ ИСТОРИИ Предоставление кредитного отчета 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 бюро кредитных историй, при условии проведения бюро кредитных историй идентификации такого субъекта кредитной истории в соответствии с  настоящей статьи;</w:t>
      </w:r>
    </w:p>
    <w:p>
      <w:r>
        <w:t>КРЕДИТНЫЕ ИСТОРИИ Предоставление кредитного отчета г)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находящимся на обслуживании в кредитной организации, и этой кредитной организацией,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 в которое направляется запрос, после проведения указанной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(за исключением упрощенной идентификации клиента - физического лица) или пункта 5.8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письменной форме на бумажном носителе с собственноручной подписью субъекта кредитной истории, подлинность которой засвидетельствована нотариусом в соответствии с законодательством Российской Федерации о нотариате;</w:t>
      </w:r>
    </w:p>
    <w:p>
      <w:r>
        <w:t>КРЕДИТНЫЕ ИСТОРИИ Предоставление кредитного отчета г)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находящимся на обслуживании в кредитной организации, и этой кредитной организацией,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 в которое направляется запрос, после проведения указанной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(за исключением упрощенной идентификации клиента - физического лица) или пункта 5.8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форме телеграммы, заверенной оператором связи в соответствии с законодательством Российской Федерации в области связи при предъявлении субъектом кредитной истории оператору связи паспорта или иного документа, удостоверяющего личность.</w:t>
      </w:r>
    </w:p>
    <w:p>
      <w:r>
        <w:t>КРЕДИТНЫЕ ИСТОРИИ Предоставление кредитного отчета 6.2. В случае направления субъектом кредитной истории - физическим лицом, за исключением индивидуального предпринимателя, запроса о предоставлении кредитного отчета в порядке, предусмотренном  настоящей статьи, кредитная организация не вправе ознакамливаться с содержанием этого кредитного отчета.</w:t>
      </w:r>
    </w:p>
    <w:p>
      <w:r>
        <w:t>КРЕДИТНЫЕ ИСТОРИИ Предоставление кредитного отчета 6.3. В запросы, направляемые субъектом кредитной истории - физическим лицом, за исключением индивидуального предпринимателя, в соответствии с ,  и  настоящей статьи, должна включаться следующая информация об указанном субъекте кредитной истории - фамилия, имя, отчество (при наличии), серия и номер документа, удостоверяющего личность, а также дата рождения.</w:t>
      </w:r>
    </w:p>
    <w:p>
      <w:r>
        <w:t>КРЕДИТНЫЕ ИСТОРИИ Предоставление кредитного отчета 6.4. Запрос субъекта кредитной истории - индивидуального предпринимателя либо субъекта кредитной истории - юридического лица о предоставлении кредитного отчета может быть направлен: в письменной форме на бумажном носителе с собственноручной подписью субъекта кредитной истории - индивидуального предпринимателя либо уполномоченного представителя юридического лица, являющегося субъектом кредитной истории, при представлении в бюро кредитных историй индивидуальным предпринимателем паспорта или иного документа, удостоверяющего личность, а уполномоченным представителем указанного юридического лица паспорта или иного документа, удостоверяющего личность, и документа, подтверждающего его полномочия;</w:t>
      </w:r>
    </w:p>
    <w:p>
      <w:r>
        <w:t>КРЕДИТНЫЕ ИСТОРИИ Предоставление кредитного отчета 6.4. Запрос субъекта кредитной истории - индивидуального предпринимателя либо субъекта кредитной истории - юридического лица о предоставлении кредитного отчета может быть направлен: в форме электронного документа, подписанного одним из следующих способов:</w:t>
      </w:r>
    </w:p>
    <w:p>
      <w:r>
        <w:t>КРЕДИТНЫЕ ИСТОРИИ Предоставление кредитного отчета а) усиленной квалифицированной электронной подписью;</w:t>
      </w:r>
    </w:p>
    <w:p>
      <w:r>
        <w:t>КРЕДИТНЫЕ ИСТОРИИ Предоставление кредитного отчета б)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либо юридическим лицом) и бюро кредитных историй, при заключении которого бюро кредитных историй была проведена идентификация указанного субъекта кредитной истории в соответствии с  настоящей статьи;</w:t>
      </w:r>
    </w:p>
    <w:p>
      <w:r>
        <w:t>КРЕДИТНЫЕ ИСТОРИИ Предоставление кредитного отчета 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либо юридическим лицом), находящимся на обслуживании в кредитной организации, и этой кредитной организацией,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 в которое направляется запрос, после проведения этой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письменной форме на бумажном носителе с собственноручной подписью субъекта кредитной истории - индивидуального предпринимателя либо уполномоченного представителя юридического лица, являющегося субъектом кредитной истории, подлинность которой засвидетельствована нотариусом в соответствии с законодательством Российской Федерации о нотариате;</w:t>
      </w:r>
    </w:p>
    <w:p>
      <w:r>
        <w:t>КРЕДИТНЫЕ ИСТОРИИ Предоставление кредитного отчета 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либо юридическим лицом), находящимся на обслуживании в кредитной организации, и этой кредитной организацией,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 в которое направляется запрос, после проведения этой кредитной организацией идентификации такого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форме телеграммы, заверенной оператором связи в соответствии с законодательством Российской Федерации в области связи при предъявлении оператору связи субъектом кредитной истории - индивидуальным предпринимателем паспорта или иного документа, удостоверяющего личность, а уполномоченным представителем юридического лица, являющегося субъектом кредитной истории, паспорта или иного документа, удостоверяющего личность, и документа, подтверждающего его полномочия.</w:t>
      </w:r>
    </w:p>
    <w:p>
      <w:r>
        <w:t>КРЕДИТНЫЕ ИСТОРИИ Предоставление кредитного отчета 6.5. В случае направления субъектом кредитной истории - индивидуальным предпринимателем либо субъектом кредитной истории - юридическим лицом запроса о предоставлении кредитного отчета в порядке, предусмотренном  настоящей статьи, кредитная организация не вправе ознакамливаться с содержанием этого кредитного отчета.</w:t>
      </w:r>
    </w:p>
    <w:p>
      <w:r>
        <w:t>КРЕДИТНЫЕ ИСТОРИИ Предоставление кредитного отчета 6.6. В запросы, направляемые субъектом кредитной истории - индивидуальным предпринимателем либо субъектом кредитной истории - юридическим лицом в соответствии с ,  и  настоящей статьи, должна включаться следующая информация о соответствующем субъекте кредитной истории: об индивидуальном предпринимателе - фамилия, имя, отчество (при наличии), серия и номер документа, удостоверяющего личность, а также дата рождения и сведения о государственной регистрации физического лица в качестве индивидуального предпринимателя, индивидуальный номер налогоплательщика;</w:t>
      </w:r>
    </w:p>
    <w:p>
      <w:r>
        <w:t>КРЕДИТНЫЕ ИСТОРИИ Предоставление кредитного отчета 6.6. В запросы, направляемые субъектом кредитной истории - индивидуальным предпринимателем либо субъектом кредитной истории - юридическим лицом в соответствии с ,  и  настоящей статьи, должна включаться следующая информация о соответствующем субъекте кредитной истории: о юридическом лице - наименование, фирменное наименование (сокращенное фирменное наименование при наличии) юридического лица, основной государственный регистрационный номер юридического лица, идентификационный номер налогоплательщика. В запросы, направляемые субъектом кредитной истории - юридическим лицом в соответствии с  настоящей статьи, также должна включаться информация об уполномоченном представителе указанного юридического лица (фамилия, имя, отчество (при наличии), серия и номер документа, удостоверяющего личность, и сведения о документе, подтверждающем его полномочия).</w:t>
      </w:r>
    </w:p>
    <w:p>
      <w:r>
        <w:t>КРЕДИТНЫЕ ИСТОРИИ Предоставление кредитного отчета 7. Бюро кредитных историй, осуществив идентификацию субъекта кредитной истории, предоставляет ему кредитный отчет: при личном обращении в бюро кредитных историй - в день обращения;</w:t>
      </w:r>
    </w:p>
    <w:p>
      <w:r>
        <w:t>КРЕДИТНЫЕ ИСТОРИИ Предоставление кредитного отчета 7. Бюро кредитных историй, осуществив идентификацию субъекта кредитной истории, предоставляет ему кредитный отчет: в ином случае - в срок, не превышающий трех рабочих дней со дня получения запроса.</w:t>
      </w:r>
    </w:p>
    <w:p>
      <w:r>
        <w:t>КРЕДИТНЫЕ ИСТОРИИ Предоставление кредитного отчета 7.1. Бюро кредитных историй, осуществив идентификацию пользователя кредитной истории, предоставляет ему кредитный отчет в срок, не превышающий трех рабочих дней со дня обращения с запросом о его предоставлении.</w:t>
      </w:r>
    </w:p>
    <w:p>
      <w:r>
        <w:t>КРЕДИТНЫЕ ИСТОРИИ Предоставление кредитного отчета 7.2. Идентификация субъекта кредитной истории - физического лица, за исключением индивидуального предпринимателя, в целях предоставления ему кредитного отчета проводится бюро кредитных историй одним из следующих способов: посредством личного представления субъектом кредитной истории паспорта или иного документа, удостоверяющего личность;</w:t>
      </w:r>
    </w:p>
    <w:p>
      <w:r>
        <w:t>КРЕДИТНЫЕ ИСТОРИИ Предоставление кредитного отчета 7.2. Идентификация субъекта кредитной истории - физического лица, за исключением индивидуального предпринимателя, в целях предоставления ему кредитного отчета проводится бюро кредитных историй одним из следующих способов: посредством прохождения субъектом кредитной истории авторизации в единой системе идентификации и аутентификации при использовании усиленной квалифицированной электронной подписи или простой электронной подписи,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 Идентификация, предусмотренная настоящим пунктом, проводится на основании следующих сведений о субъекте кредитной истории, предоставленных из единой системы идентификации и аутентификации, - фамилии, имени, отчества (при наличии), серии и номера документа, удостоверяющего личность, а также даты рождения;</w:t>
      </w:r>
    </w:p>
    <w:p>
      <w:r>
        <w:t>КРЕДИТНЫЕ ИСТОРИИ Предоставление кредитного отчета 7.2. Идентификация субъекта кредитной истории - физического лица, за исключением индивидуального предпринимателя, в целях предоставления ему кредитного отчета проводится бюро кредитных историй одним из следующих способов: на основании информации о субъекте кредитной истории, содержащейся в запросах, направленных в соответствии с ,  и  настоящей статьи.</w:t>
      </w:r>
    </w:p>
    <w:p>
      <w:r>
        <w:t>КРЕДИТНЫЕ ИСТОРИИ Предоставление кредитного отчета 7.3. Идентификация субъекта кредитной истории - индивидуального предпринимателя или субъекта кредитной истории - юридического лица в целях предоставления им кредитного отчета проводится бюро кредитных историй одним из следующих способов: посредством личного представления субъектом кредитной истории - индивидуальным предпринимателем паспорта или иного документа, удостоверяющего личность, а уполномоченным представителем юридического лица, являющегося субъектом кредитной истории, паспорта или иного документа, удостоверяющего личность, а также документа, подтверждающего его полномочия;</w:t>
      </w:r>
    </w:p>
    <w:p>
      <w:r>
        <w:t>КРЕДИТНЫЕ ИСТОРИИ Предоставление кредитного отчета 7.3. Идентификация субъекта кредитной истории - индивидуального предпринимателя или субъекта кредитной истории - юридического лица в целях предоставления им кредитного отчета проводится бюро кредитных историй одним из следующих способов: с использованием квалифицированного сертификата ключа проверки электронной подписи при направлении субъектом кредитной истории - индивидуальным предпринимателем или субъектом кредитной истории - юридическим лицом запроса о предоставлении кредитного отчета в форме электронного документа, подписанного усиленной квалифицированной электронной подписью;</w:t>
      </w:r>
    </w:p>
    <w:p>
      <w:r>
        <w:t>КРЕДИТНЫЕ ИСТОРИИ Предоставление кредитного отчета 7.3. Идентификация субъекта кредитной истории - индивидуального предпринимателя или субъекта кредитной истории - юридического лица в целях предоставления им кредитного отчета проводится бюро кредитных историй одним из следующих способов: на основании информации о субъекте кредитной истории, содержащейся в запросах, направленных в соответствии с ,  и  настоящей статьи.</w:t>
      </w:r>
    </w:p>
    <w:p>
      <w:r>
        <w:t>КРЕДИТНЫЕ ИСТОРИИ Предоставление кредитного отчета 8. Кредитный отчет предоставляется пользователям кредитных историй и финансовому управляющему, утвержденному в деле о несостоятельности (банкротстве) субъекта кредитной истории - физического лица, только в форме электронного документа, подписанного электронной подписью в соответствии с законодательством Российской Федерации или иным аналогом собственноручной подписи руководителя бюро кредитных историй либо иного уполномоченного лица бюро кредитных историй.</w:t>
      </w:r>
    </w:p>
    <w:p>
      <w:r>
        <w:t>КРЕДИТНЫЕ ИСТОРИИ Предоставление кредитного отчета 9. Кредитный отчет предоставляется пользователю кредитной истории с согласия субъекта кредитной истории. Согласие субъекта кредитной истории должно содержать цель и дату оформления указанного согласия, а также наименование пользователя кредитной истории - юридического лица либо фамилию, имя и отчество (при наличии) пользователя кредитной истории - индивидуального предпринимателя. Согласие субъекта кредитной истории на получение его кредитного отчета может быть получено пользователем кредитной истории: в письменной форме на бумажном носителе с собственноручной подписью субъекта кредитной истории - физического лица, в том числе индивидуального предпринимателя, или уполномоченного представителя юридического лица, являющегося субъектом кредитной истории, при представлении пользователю кредитной истории физическим лицом, в том числе индивидуальным предпринимателем, паспорта или иного документа, удостоверяющего личность, а уполномоченным представителем указанного юридического лица паспорта или иного документа, удостоверяющего личность, и документа, подтверждающего его полномочия;</w:t>
      </w:r>
    </w:p>
    <w:p>
      <w:r>
        <w:t>КРЕДИТНЫЕ ИСТОРИИ Предоставление кредитного отчета 9. Кредитный отчет предоставляется пользователю кредитной истории с согласия субъекта кредитной истории. Согласие субъекта кредитной истории должно содержать цель и дату оформления указанного согласия, а также наименование пользователя кредитной истории - юридического лица либо фамилию, имя и отчество (при наличии) пользователя кредитной истории - индивидуального предпринимателя. Согласие субъекта кредитной истории на получение его кредитного отчета может быть получено пользователем кредитной истории: в форме электронного документа, подписанного субъектом кредитной истории - физическим лицом, за исключением индивидуального предпринимателя, одним из следующих способов:</w:t>
      </w:r>
    </w:p>
    <w:p>
      <w:r>
        <w:t>КРЕДИТНЫЕ ИСТОРИИ Предоставление кредитного отчета а) усиленной квалифицированной электронной подписью;</w:t>
      </w:r>
    </w:p>
    <w:p>
      <w:r>
        <w:t>КРЕДИТНЫЕ ИСТОРИИ Предоставление кредитного отчета б) простой электронной подписью,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w:t>
      </w:r>
    </w:p>
    <w:p>
      <w:r>
        <w:t>КРЕДИТНЫЕ ИСТОРИИ Предоставление кредитного отчета 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 пользователем кредитной истории, при заключении которого указанным субъектом кредитной истории был предъявлен паспорт или иной документ, удостоверяющий личность;</w:t>
      </w:r>
    </w:p>
    <w:p>
      <w:r>
        <w:t>КРЕДИТНЫЕ ИСТОРИИ Предоставление кредитного отчета г)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находящимся на обслуживании в организации, осуществляющей операции с денежными средствами или иным имуществом, и пользователем кредитной истории, являющимся указанной организацией, осуществляющей операции с денежными средствами или иным имуществом, после проведения таким пользователем кредитной истории идентификации этого субъекта кредитной истории при приеме его на обслуживание в соответствии с требованиями подпункта 1 пункта 1 (за исключением упрощенной идентификации клиента - физического лица) или пункта 5.8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 в форме электронного документа, подписанного субъектом кредитной истории - индивидуальным предпринимателем или субъектом кредитной истории - юридическим лицом одним из следующих способов:</w:t>
      </w:r>
    </w:p>
    <w:p>
      <w:r>
        <w:t>КРЕДИТНЫЕ ИСТОРИИ Предоставление кредитного отчета а) усиленной квалифицированной электронной подписью;</w:t>
      </w:r>
    </w:p>
    <w:p>
      <w:r>
        <w:t>КРЕДИТНЫЕ ИСТОРИИ Предоставление кредитного отчета б)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или юридическим лицом) и пользователем кредитной истории, при заключении которого субъектом кредитной истории - индивидуальным предпринимателем был предъявлен паспорт или иной документ, удостоверяющий личность, а уполномоченным представителем юридического лица, являющегося субъектом кредитной истории, паспорт или иной документ, удостоверяющий личность, и документ, подтверждающий его полномочия;</w:t>
      </w:r>
    </w:p>
    <w:p>
      <w:r>
        <w:t>КРЕДИТНЫЕ ИСТОРИИ Предоставление кредитного отчета в) простой электронной подписью или усиленной неквалифицированной электронной подписью в случае, если использование соответствующей электронной подписи предусмотрено соглашением между субъектом кредитной истории (индивидуальным предпринимателем или юридическим лицом), находящимся на обслуживании в организации, осуществляющей операции с денежными средствами или иным имуществом, и пользователем кредитной истории, являющимся указанной организацией, осуществляющей операции с денежными средствами или иным имуществом, после проведения таким пользователем кредитной истории идентификации этого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115-ФЗ "О противодействии легализации (отмыванию) доходов, полученных преступным путем, и финансированию терроризма".</w:t>
      </w:r>
    </w:p>
    <w:p>
      <w:r>
        <w:t>КРЕДИТНЫЕ ИСТОРИИ Предоставление кредитного отчета 9.1. Информационная часть кредитной истории предоставляется юридическим лицам и индивидуальным предпринимателям в целях выдачи займа (кредита) без согласия субъекта кредитной истории в срок, не превышающий пяти рабочих дней со дня обращения в бюро кредитных историй с запросом о предоставлении такой информационной части.</w:t>
      </w:r>
    </w:p>
    <w:p>
      <w:r>
        <w:t>КРЕДИТНЫЕ ИСТОРИИ Предоставление кредитного отчета 9.2. Юридическим лицам, включенным в государственный реестр юридических лиц, осуществляющих деятельность по возврату просроченной задолженности в качестве основного вида деятельности, раскрываются только титульная и основная части кредитной истории субъекта кредитной истории после получения этими юридическими лицами согласия субъекта кредитной истории на раскрытие информации, содержащейся в кредитной истории. Указанное согласие должно быть предоставлено юридическому лицу, включенному в государственный реестр юридических лиц, осуществляющих деятельность по возврату просроченной задолженности в качестве основного вида деятельности, либо напрямую самим субъектом кредитной истории, либо в результате перехода права требования по задолженности субъекта кредитной истории к такому юридическому лицу.</w:t>
      </w:r>
    </w:p>
    <w:p>
      <w:r>
        <w:t>КРЕДИТНЫЕ ИСТОРИИ Предоставление кредитного отчета 10. Согласие субъекта кредитной истории, полученное пользователем кредитной истории, считается действительным в течение шести месяцев со дня его оформления. В случае, если в течение указанного срока с субъектом кредитной истории будет заключен договор займа (кредита), указанное согласие субъекта кредитной истории сохраняет силу в течение всего срока действия такого договора.</w:t>
      </w:r>
    </w:p>
    <w:p>
      <w:r>
        <w:t>КРЕДИТНЫЕ ИСТОРИИ Предоставление кредитного отчета 10.1. По истечении срока действия согласия субъекта кредитной истории, установленного  настоящей статьи, пользователь кредитной истории, получивший это согласие, не вправе запрашивать в бюро кредитных историй основную часть кредитной истории.</w:t>
      </w:r>
    </w:p>
    <w:p>
      <w:r>
        <w:t>КРЕДИТНЫЕ ИСТОРИИ Предоставление кредитного отчета 11. В случае уступки права требования по договору займа (кредита), договору поручительства согласие субъекта кредитной истории считается данным правопреемнику по заключенному договору займа (кредита), договору поручительства.</w:t>
      </w:r>
    </w:p>
    <w:p>
      <w:r>
        <w:t>КРЕДИТНЫЕ ИСТОРИИ Предоставление кредитного отчета 11.1. Утратил силу с 1 марта 2015 года. - Федеральный закон от 28.06.2014 N 189-ФЗ.</w:t>
      </w:r>
    </w:p>
    <w:p>
      <w:r>
        <w:t>КРЕДИТНЫЕ ИСТОРИИ Предоставление кредитного отчета 12. Бюро кредитных историй имеет право в любое время запросить у пользователя кредитной истории согласие субъекта кредитной истории на получение основной части кредитной истории, подписанное субъектом кредитной истории - физическим лицом, в том числе индивидуальным предпринимателем, или уполномоченным представителем юридического лица, являющегося субъектом кредитной истории. Согласие субъекта кредитной истории на получение основной части кредитной истории хранится в течение трех лет со дня окончания срока действия данного согласия в любой форме, в том числе электронной, позволяющей проверить его целостность и достоверность.</w:t>
      </w:r>
    </w:p>
    <w:p>
      <w:r>
        <w:t>КРЕДИТНЫЕ ИСТОРИИ Предоставление кредитного отчета 13. Дополнительная (закрытая) часть кредитной истории может быть предоставлена субъекту кредитной истории, в Центральный банк Российской Федерации (Банк России) по его запросу, в суд (судье) по уголовному или гражданскому делу, находящемуся в его производстве, финансовому управляющему, утвержденному в деле о несостоятельности (банкротстве) субъекта кредитной истории - физического лица, при наличии согласия руководителя следственного органа в органы предварительного следствия по возбужденному уголовному делу, находящемуся в их производстве, нотариусу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 Суд (судья), органы предварительного следствия получают иную информацию, содержащуюся в кредитной истории, за исключением информации, указанной в  настоящей статьи, в соответствии с Федеральным законом "О банках и банковской деятельности" и Федеральным законом от 29 июля 2004 года N 98-ФЗ "О коммерческой тайне".</w:t>
      </w:r>
    </w:p>
    <w:p>
      <w:r>
        <w:t>КРЕДИТНЫЕ ИСТОРИИ Предоставление кредитного отчета 14. Пользователи кредитных историй, источники формирования кредитных историй и иные лица, получившие в соответствии с настоящим Федеральным  доступ к информации, входящей в состав кредитной истории, и (или) к коду субъекта кредитной истории, обязаны не разглашать третьим лицам указанную информацию. За разглашение или незаконное использование данной информации указанные лица несут ответственность в порядке, предусмотренном законодательством Российской Федерации.</w:t>
      </w:r>
    </w:p>
    <w:p>
      <w:r>
        <w:t>КРЕДИТНЫЕ ИСТОРИИ Предоставление кредитного отчета 15. Предоставление бюро кредитных историй кредитного отчета пользователю кредитной истории и иным лицам, имеющим право на получение кредитного отчета в соответствии с настоящим Федеральным , не является нарушением служебной, банковской, налоговой или коммерческой тайны.</w:t>
      </w:r>
    </w:p>
    <w:p>
      <w:r>
        <w:t>КРЕДИТНЫЕ ИСТОРИИ Хранение и защита информации 1. Бюро кредитных историй обеспечивает хранение кредитной истории в течение 10 лет со дня последнего изменения информации, содержащейся в кредитной истории. Кредитная история аннулируется (исключается из числа кредитных историй, хранящихся в соответствующем бюро кредитных историй): по истечении 10 лет со дня последнего изменения информации, содержащейся в кредитной истории;</w:t>
      </w:r>
    </w:p>
    <w:p>
      <w:r>
        <w:t>КРЕДИТНЫЕ ИСТОРИИ Хранение и защита информации 1. Бюро кредитных историй обеспечивает хранение кредитной истории в течение 10 лет со дня последнего изменения информации, содержащейся в кредитной истории. Кредитная история аннулируется (исключается из числа кредитных историй, хранящихся в соответствующем бюро кредитных историй): на основании решения суда, вступившего в силу;</w:t>
      </w:r>
    </w:p>
    <w:p>
      <w:r>
        <w:t>КРЕДИТНЫЕ ИСТОРИИ Хранение и защита информации 1. Бюро кредитных историй обеспечивает хранение кредитной истории в течение 10 лет со дня последнего изменения информации, содержащейся в кредитной истории. Кредитная история аннулируется (исключается из числа кредитных историй, хранящихся в соответствующем бюро кредитных историй): по результатам рассмотрения указанного в  настоящего Федерального закона заявления субъекта кредитной истории в случае, если по результатам рассмотрения такого заявления принято решение о полном оспаривании информации, содержащейся в его кредитной истории.</w:t>
      </w:r>
    </w:p>
    <w:p>
      <w:r>
        <w:t>КРЕДИТНЫЕ ИСТОРИИ Хранение и защита информации 1.1. Центральный каталог кредитных историй обеспечивает хранение информации о бюро кредитных историй, в котором сформирована кредитная история субъекта кредитной истории, до получения сообщения от бюро кредитных историй об аннулировании кредитной истории субъекта кредитной истории.</w:t>
      </w:r>
    </w:p>
    <w:p>
      <w:r>
        <w:t>КРЕДИТНЫЕ ИСТОРИИ Хранение и защита информации 1.2. В случае, установленном  настоящего Федерального закона, Центральный каталог кредитных историй обеспечивает хранение переданных ему кредитных историй до передачи их в бюро кредитных историй, но не более пяти лет со дня передачи ему таких кредитных историй. По истечении указанного срока соответствующие кредитные истории аннулируются.</w:t>
      </w:r>
    </w:p>
    <w:p>
      <w:r>
        <w:t>КРЕДИТНЫЕ ИСТОРИИ Хранение и защита информации 2. Бюро кредитных историй обеспечивает защиту информации при ее обработке, хранении и передаче сертифицированными средствами защиты в соответствии с законодательством Российской Федерации.</w:t>
      </w:r>
    </w:p>
    <w:p>
      <w:r>
        <w:t>КРЕДИТНЫЕ ИСТОРИИ Хранение и защита информации 3. Бюро кредитных историй, его должностные лица, пользователи кредитных историй, финансовые управляющие несут ответственность за неправомерное разглашение и незаконное использование получаемой информации в порядке, предусмотренном законодательством Российской Федерации.</w:t>
      </w:r>
    </w:p>
    <w:p>
      <w:r>
        <w:t>КРЕДИТНЫЕ ИСТОРИИ Хранение и защита информации 4. Совокупность информации, указанной в  настоящего Федерального закона, полученной бюро кредитных историй в порядке, предусмотренном  настоящего Федерального закона, является ограниченно оборотоспособным объектом.</w:t>
      </w:r>
    </w:p>
    <w:p>
      <w:r>
        <w:t>КРЕДИТНЫЕ ИСТОРИИ Хранение и защита информации 5. Предоставление информации в порядке, предусмотренном настоящим Федеральным , не является нарушением служебной, банковской, налоговой или коммерческой тайны.</w:t>
      </w:r>
    </w:p>
    <w:p>
      <w:r>
        <w:t>КРЕДИТНЫЕ ИСТОРИИ Права субъекта кредитной истории 1. Субъект кредитной истории вправе получить в Центральном каталоге кредитных историй информацию о том, в каком бюро кредитных историй хранится его кредитная история.</w:t>
      </w:r>
    </w:p>
    <w:p>
      <w:r>
        <w:t>КРЕДИТНЫЕ ИСТОРИИ Права субъекта кредитной истории 2. Субъект кредитной истории вправе в каждом бюро кредитных историй, в котором хранится кредитная история о нем, не более двух раз в год (но не более одного раза на бумажном носителе) бесплатно и любое количество раз за плату без указания причин получить кредитный отчет по своей кредитной истории, включая индивидуальный рейтинг субъекта кредитной истории (при наличии), в том числе накопленную в соответствии с настоящим Федеральным законом информацию об источниках формирования кредитной истории и о пользователях кредитной истории, которым выдавались кредитные отчеты.</w:t>
      </w:r>
    </w:p>
    <w:p>
      <w:r>
        <w:t>КРЕДИТНЫЕ ИСТОРИИ Права субъекта кредитной истории 2.1. Субъект кредитной истории вправе направить через кредитную организацию, заключившую договор об оказании информационных услуг с бюро кредитных историй, в котором хранится кредитная история о нем, в соответствии с  или  настоящего Федерального закона запрос о получении, в том числе бесплатно в соответствии с  настоящей статьи, кредитного отчета по своей кредитной истории, включая накопленную в соответствии с настоящим Федеральным законом информацию об источниках формирования кредитной истории и о пользователях кредитной истории, которым выдавались кредитные отчеты. Направление запроса субъекта кредитной истории о получении кредитного отчета бесплатно в соответствии с  настоящей статьи исполняется кредитной организацией без взимания платы. Бюро кредитных историй обязано по запросу кредитной организации сообщить о количестве кредитных отчетов, полученных субъектом кредитной истории бесплатно в соответствии с  настоящей статьи.</w:t>
      </w:r>
    </w:p>
    <w:p>
      <w:r>
        <w:t>КРЕДИТНЫЕ ИСТОРИИ Права субъекта кредитной истории 3. Субъект кредитной истории вправе полностью или частично оспорить информацию, содержащуюся в его кредитной истории, подав в бюро кредитных историй, в котором хранится указанная кредитная история, заявление о внесении изменений и (или) дополнений в эту кредитную историю.</w:t>
      </w:r>
    </w:p>
    <w:p>
      <w:r>
        <w:t>КРЕДИТНЫЕ ИСТОРИИ Права субъекта кредитной истории 4. Бюро кредитных историй в течение 30 дней со дня получения заявления, указанного в  настоящей статьи, обязано, за исключением случаев, определенных настоящим Федеральным законом, провести дополнительную проверку информации, входящей в состав кредитной истории, запросив ее у источника формирования кредитной истории. В случае, если субъект кредитной истории указал в заявлении о наличии у него обоснованных причин, в том числе обстоятельств, угрожающих причинением вреда жизни или здоровью, для получения соответствующей информации в более короткий срок, бюро кредитных историй проводит проверку в указанный им срок. На время проведения такой проверки в кредитной истории делается соответствующая пометка.</w:t>
      </w:r>
    </w:p>
    <w:p>
      <w:r>
        <w:t>КРЕДИТНЫЕ ИСТОРИИ Права субъекта кредитной истории 4.1. Источник формирования кредитной истории обязан в течение 14 дней со дня получения запроса бюро кредитных историй, а в случае наличия у субъекта кредитной истории обоснованных причин для получения такой информации в более короткий срок - в срок, указанный бюро кредитных историй, представить в письменной форме в бюро кредитных историй информацию, подтверждающую достоверность ранее переданных сведений или правомерность запроса кредитного отчета, оспариваемые субъектом кредитных историй, либо исправить его кредитную историю в оспариваемой части, направив соответствующие достоверные сведения или просьбу об удалении неправомерного запроса в бюро кредитных историй.</w:t>
      </w:r>
    </w:p>
    <w:p>
      <w:r>
        <w:t>КРЕДИТНЫЕ ИСТОРИИ Права субъекта кредитной истории 4.2. В случае, если в течение установленного срока бюро кредитных историй не получило ответ на запрос, указанный в  настоящей статьи, от источника формирования кредитной истории в связи с заявлением субъекта кредитной истории о внесении изменений в его кредитную историю, источник формирования кредитной истории несет ответственность, установленную законодательством Российской Федерации.</w:t>
      </w:r>
    </w:p>
    <w:p>
      <w:r>
        <w:t>КРЕДИТНЫЕ ИСТОРИИ Права субъекта кредитной истории 5. Бюро кредитных историй обновляет кредитную историю в оспариваемой части или аннулирует кредитную историю, если по заявлению субъекта кредитной истории на основании информации, полученной от источника формирования кредитной истории в соответствии с  настоящей статьи, было принято решение о полном оспаривании информации, содержащейся в его кредитной истории, в случае подтверждения указанного заявления, или оставляет кредитную историю без изменения. О результатах рассмотрения указанного заявления бюро кредитных историй обязано в письменной форме сообщить субъекту кредитной истории по истечении 30 дней со дня его получения. Отказ в удовлетворении указанного заявления должен быть мотивированным.</w:t>
      </w:r>
    </w:p>
    <w:p>
      <w:r>
        <w:t>КРЕДИТНЫЕ ИСТОРИИ Права субъекта кредитной истории 5.1. Субъект кредитной истории вправе направить в то бюро кредитных историй, в котором хранится его кредитная история, заявление об изменениях сведений, содержащихся в титульной части кредитной истории, с приложением копий документов, подтверждающих изменение указанных сведений, либо обратиться в бюро кредитных историй с заявлением через кредитную организацию - источник формирования кредитной истории. Копии соответствующих документов могут быть удостоверены работодателем субъекта кредитной истории, сотрудником кредитной организации, через которую подается заявление. Также субъект кредитной истории вправе обратиться непосредственно в бюро кредитных историй, предоставив оригиналы документов или их копии, заверенные в соответствии с законодательством Российской Федерации. Бюро кредитных историй вносит соответствующие изменения в титульную часть кредитной истории такого субъекта кредитных историй с проставлением пометки о том, что по информации, полученной от субъекта кредитной истории, паспорт, данные которого внесены в титульную часть кредитной истории ранее, недействителен. Бюро кредитных историй доводит информацию об изменениях сведений, содержащихся в титульной части кредитной истории субъекта кредитных историй, и о недействительности паспорта, данные которого внесены в титульную часть кредитной истории ранее.</w:t>
      </w:r>
    </w:p>
    <w:p>
      <w:r>
        <w:t>КРЕДИТНЫЕ ИСТОРИИ Права субъекта кредитной истории 6. Бюро кредитных историй не обязано проводить в дальнейшем проверку ранее оспариваемой, но получившей подтверждение информации, содержащейся в кредитной истории.</w:t>
      </w:r>
    </w:p>
    <w:p>
      <w:r>
        <w:t>КРЕДИТНЫЕ ИСТОРИИ Права субъекта кредитной истории 7. Субъект кредитной истории вправе обжаловать в судебном порядке отказ бюро кредитных историй в удовлетворении заявления о внесении изменений и (или) дополнений в кредитную историю, а также непредставление в установленный настоящей статьей срок письменного сообщения о результатах рассмотрения его заявления.</w:t>
      </w:r>
    </w:p>
    <w:p>
      <w:r>
        <w:t>БЮРО КРЕДИТНЫХ ИСТОРИЙ Права бюро кредитных историй Бюро кредитных историй вправе: оказывать на договорной основе услуги по предоставлению кредитных отчетов в порядке, предусмотренном настоящим Федеральным ;</w:t>
      </w:r>
    </w:p>
    <w:p>
      <w:r>
        <w:t>БЮРО КРЕДИТНЫХ ИСТОРИЙ Права бюро кредитных историй Бюро кредитных историй вправе: оказывать на договорной основе услуги, которые связаны с разработкой на основе информации, содержащейся в кредитных историях, находящихся в данном бюро кредитных историй, оценочных (скоринговых) методик вычисления индивидуальных рейтингов и (или) их использованием;</w:t>
      </w:r>
    </w:p>
    <w:p>
      <w:r>
        <w:t>БЮРО КРЕДИТНЫХ ИСТОРИЙ Права бюро кредитных историй Бюро кредитных историй вправе: создавать в порядке, предусмотренном законодательством Российской Федерации, ассоциации (союзы) для защиты и представления интересов своих членов, координации их деятельности, удовлетворения их научных, информационных и профессиональных интересов, решения иных совместных задач бюро кредитных историй;</w:t>
      </w:r>
    </w:p>
    <w:p>
      <w:r>
        <w:t>БЮРО КРЕДИТНЫХ ИСТОРИЙ Права бюро кредитных историй Бюро кредитных историй вправе: запрашивать информацию у органов государственной власти, органов местного самоуправления, Банка России, внебюджетных фондов и иных организаций в целях проверки информации, входящей в состав кредитных историй в соответствии со  настоящего Федерального закона, либо в целях информационного обеспечения пользователей кредитных историй.</w:t>
      </w:r>
    </w:p>
    <w:p>
      <w:r>
        <w:t>БЮРО КРЕДИТНЫХ ИСТОРИЙ  Обязанности бюро кредитных историй 1. Бюро кредитных историй обязано представлять информацию, содержащуюся в титульных частях хранящихся в нем кредитных историй, в Центральный каталог кредитных историй в виде электронного сообщения в течение двух рабочих дней со дня начала формирования соответствующей кредитной истории или со дня внесения изменений в титульную часть кредитной истории. Одновременно с указанной информацией бюро кредитных историй представляет в Центральный каталог кредитных историй код субъекта кредитной истории, полученный от источника формирования кредитной истории.</w:t>
      </w:r>
    </w:p>
    <w:p>
      <w:r>
        <w:t>БЮРО КРЕДИТНЫХ ИСТОРИЙ  Обязанности бюро кредитных историй 1.1. При аннулировании кредитной истории бюро кредитных историй не позднее двух рабочих дней со дня аннулирования сообщает об этом в Центральный каталог кредитных историй.</w:t>
      </w:r>
    </w:p>
    <w:p>
      <w:r>
        <w:t>БЮРО КРЕДИТНЫХ ИСТОРИЙ  Обязанности бюро кредитных историй 1.2. Банк России вправе устанавливать формы и порядок представления в Центральный каталог кредитных историй информации из бюро кредитных историй.</w:t>
      </w:r>
    </w:p>
    <w:p>
      <w:r>
        <w:t>БЮРО КРЕДИТНЫХ ИСТОРИЙ  Обязанности бюро кредитных историй 1.3. Бюро кредитных историй обязано предоставить на безвозмездной основе источнику формирования кредитной истории возможность внесения изменений в ранее переданную информацию, определенную  настоящего Федерального закона, в течение всего срока хранения кредитной истории в бюро кредитных историй. В случае прекращения действия договора об оказании информационных услуг между источником формирования кредитной истории и бюро кредитных историй изменения в ранее переданную информацию вносятся в порядке, определяемом бюро кредитных историй.</w:t>
      </w:r>
    </w:p>
    <w:p>
      <w:r>
        <w:t>БЮРО КРЕДИТНЫХ ИСТОРИЙ  Обязанности бюро кредитных историй 2. Бюро кредитных историй в целях обеспечения безопасности хранения кредитных историй обязано иметь лицензию на осуществление деятельности по технической защите конфиденциальной информации.</w:t>
      </w:r>
    </w:p>
    <w:p>
      <w:r>
        <w:t>БЮРО КРЕДИТНЫХ ИСТОРИЙ  Обязанности бюро кредитных историй 3. Бюро кредитных историй обязано предоставить кредитный отчет любому пользователю кредитной истории на основании заключенного договора об оказании информационных услуг и запроса, соответствующего требованиям, установленным  настоящего Федерального закона.</w:t>
      </w:r>
    </w:p>
    <w:p>
      <w:r>
        <w:t>БЮРО КРЕДИТНЫХ ИСТОРИЙ  Обязанности бюро кредитных историй 3.1. Если пользователь кредитной истории не относится к числу лиц, в отношении которых Банк России в соответствии с Федеральным законом от 10 июля 2002 года N 86-ФЗ "О Центральном банке Российской Федерации (Банке России)" осуществляет контроль (надзор), бюро кредитных историй обязано проводить проверку соблюдения пользователем кредитной истории условия наличия согласий субъектов кредитных историй на получение кредитного отчета в порядке, установленном Банком России.</w:t>
      </w:r>
    </w:p>
    <w:p>
      <w:r>
        <w:t>БЮРО КРЕДИТНЫХ ИСТОРИЙ  Обязанности бюро кредитных историй 4. Бюро кредитных историй обязано в течение одного рабочего дня со дня получения сведений в соответствии с настоящим Федеральным законом (пяти рабочих дней в случае, если информация получена в форме документа на бумажном носителе) включить указанные сведения в состав кредитной истории соответствующего субъекта кредитной истории.</w:t>
      </w:r>
    </w:p>
    <w:p>
      <w:r>
        <w:t>БЮРО КРЕДИТНЫХ ИСТОРИЙ  Ликвидация и реорганизация бюро кредитных историй 1. Ликвидация и реорганизация бюро кредитных историй осуществляются в порядке, предусмотренном законодательством Российской Федерации для юридических лиц, с учетом особенностей, указанных в настоящей статье.</w:t>
      </w:r>
    </w:p>
    <w:p>
      <w:r>
        <w:t>БЮРО КРЕДИТНЫХ ИСТОРИЙ  Ликвидация и реорганизация бюро кредитных историй 2. Бюро кредитных историй имеет право приостановить получение информации от источников формирования кредитных историй и (или) предоставление кредитных отчетов на период проведения ликвидационных или реорганизационных процедур. В этом случае оно в течение трех рабочих дней со дня принятия решения о приостановлении получения информации от источников формирования кредитных историй и (или) предоставления кредитных отчетов обязано уведомить об этом источники формирования кредитных историй, предоставляющие ему такую информацию,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ликвидируемого (реорганизуемого) бюро кредитных историй.</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1. В случае реорганизации бюро кредитных историй хранящиеся в нем кредитные истории передаются его правопреемнику, если последний включен в государственный реестр бюро кредитных историй. В этом случае бюро кредитных историй - правопреемник обязано в течение 10 рабочих дней со дня получения кредитных историй уведомить об этом источники формирования передаваемых кредитных историй,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реорганизованного бюро кредитных историй.</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2. В случае реорганизации бюро кредитных историй, когда его правопреемник не включен в государственный реестр бюро кредитных историй, а также в случае ликвидации или исключения в соответствии с  настоящего Федерального закона бюро кредитных историй из государственного реестра бюро кредитных историй кредитные истории, хранящиеся в ликвидируемом или реорганизуемом бюро кредитных историй, реализуются путем продажи с проводимых в форме аукциона торгов, исключительным правом на участие в которых обладают бюро кредитных историй, включенные в государственный реестр бюро кредитных историй. Порядок проведения таких торгов устанавливается Банком России.</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3. Решение о проведении торгов принимается организатором торгов: в случае реорганизации бюро кредитных историй, когда его правопреемник не включен в государственный реестр бюро кредитных историй, - органом управления бюро кредитных историй, уполномоченным учредительными документами на принятие решения о реорганизации бюро кредитных историй, одновременно с принятием решения о реорганизации бюро кредитных историй;</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3. Решение о проведении торгов принимается организатором торгов: в случае добровольной ликвидации бюро кредитных историй - органом управления бюро кредитных историй, уполномоченным учредительными документами на принятие решения о ликвидации бюро кредитных историй, одновременно с принятием решения о ликвидации бюро кредитных историй;</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3. Решение о проведении торгов принимается организатором торгов: в случае ликвидации бюро кредитных историй вследствие признания его несостоятельным (банкротом) - конкурсным управляющим в течение трех рабочих дней со дня его назначения арбитражным судом;</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3. Решение о проведении торгов принимается организатором торгов: в случае исключения бюро кредитных историй в соответствии с  настоящего Федерального закона из государственного реестра бюро кредитных историй - Банком России по истечении двух месяцев со дня исключения из указанного реестра бюро кредитных историй, кредитные истории которого подлежат реализации.</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4. Организатор торгов в течение трех рабочих дней со дня принятия решения о проведении торгов обязан уведомить Банк России о месте, времени, об объекте проводимых торгов и о его начальной продажной цене,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ликвидированного (реорганизованного, исключенного из государственного реестра бюро кредитных историй) бюро кредитных историй.</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5. Все кредитные истории ликвидируемого (реорганизуемого, исключенного из государственного реестра бюро кредитных историй) бюро кредитных историй выставляются на торги единым лотом. Начальная продажная цена лота определяется организатором торгов.</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6. Первичные торги признаются несостоявшимися в случае, если в торгах участвовало менее двух бюро кредитных историй, а также в случае, если ни один из участников не предложил цену, превышающую начальную. При объявлении первичных торгов несостоявшимися организатор торгов назначает повторные торги.</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7. На повторных торгах начальная продажная цена лота устанавливается в размере не более 50 процентов от начальной продажной цены первичных торгов. Повторные торги признаются состоявшимися независимо от числа бюро кредитных историй, принявших в них участие. Победителем повторных торгов признается бюро кредитных историй, предложившее наибольшую цену за выставленный на торги лот.</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8. Повторные торги признаются несостоявшимися в случае, если ни одно бюро кредитных историй не приняло участия в этих торгах. При объявлении повторных торгов несостоявшимися кредитные истории передаются организатором торгов на хранение в Центральный каталог кредитных историй в порядке, установленном Банком России, для дальнейшей безвозмездной передачи в любое бюро кредитных историй на конкурсной основе в порядке, установленном Банком России. В период хранения в Центральном каталоге кредитных историй изменения и дополнения в кредитные истории не вносятся и информация, содержащаяся в них, не представляется, за исключением случаев, если информация запрашивается судом (судьей) по уголовному или гражданскому делу, находящемуся в его производстве, органами предварительного следствия по возбужденному уголовному делу, находящемуся в их производстве, при наличии согласия руководителя следственного органа, а также нотариусом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9. Передача кредитных историй ликвидированного (реорганизованного, исключенного из государственного реестра бюро кредитных историй) бюро кредитных историй выигравшему торги или получившему кредитные истории в порядке, установленном  настоящей статьи, бюро кредитных историй осуществляется организатором торгов и должна быть завершена не позднее 30 календарных дней после дня проведения последних торгов. Бюро кредитных историй, выигравшее торги или получившее кредитные истории в порядке, установленном  настоящей статьи, обязано в течение 10 рабочих дней со дня передачи ему кредитных историй уведомить об этом Банк России и источники формирования передаваемых кредитных историй, а также опубликовать сообщение о завершении передачи ему кредитных историй ликвидированного (реорганизованного, исключенного из государственного реестра бюро кредитных историй) бюро кредитных историй в общероссийском периодическом печатном издании и местном периодическом печатном издании по местонахождению ликвидированного (реорганизованного, исключенного из государственного реестра бюро кредитных историй) бюро кредитных историй.</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10. Источники формирования кредитных историй, направлявшие информацию в ликвидированное (реорганизованное, исключенное в соответствии с  настоящего Федерального закона из государственного реестра бюро кредитных историй) бюро кредитных историй в случае, когда его правопреемник не был включен в государственный реестр бюро кредитных историй, в течение 30 календарных дней со дня получения информации о ликвидации (реорганизации, исключении в соответствии с  настоящего Федерального закона из государственного реестра бюро кредитных историй) бюро кредитных историй обязаны начать представление информации, включая всю информацию за период со дня последней передачи информации в ликвидированное (реорганизованное, исключенное в соответствии с  настоящего Федерального закона из государственного реестра бюро кредитных историй) бюро кредитных историй, в другое бюро кредитных историй.</w:t>
      </w:r>
    </w:p>
    <w:p>
      <w:r>
        <w:t>БЮРО КРЕДИТНЫХ ИСТОРИЙ  Передача информации из ликвидируемого (реорганизуемого, исключенного из государственного реестра бюро кредитных историй) бюро кредитных историй 11. Денежные средства, полученные от реализации кредитных историй в порядке, установленном настоящей статьей, передаются ликвидируемому (реорганизуемому, исключенному из государственного реестра бюро кредитных историй) бюро кредитных историй.</w:t>
      </w:r>
    </w:p>
    <w:p>
      <w:r>
        <w:t>ЦЕНТРАЛЬНЫЙ КАТАЛОГ КРЕДИТНЫХ ИСТОРИЙ  Центральный каталог кредитных историй 1. Центральный каталог кредитных историй создается Банком России.</w:t>
      </w:r>
    </w:p>
    <w:p>
      <w:r>
        <w:t>ЦЕНТРАЛЬНЫЙ КАТАЛОГ КРЕДИТНЫХ ИСТОРИЙ  Центральный каталог кредитных историй 2. Центральный каталог кредитных историй создается в целях сбора, хранения и представления субъектам кредитных историй и пользователям кредитных историй информации о бюро кредитных историй, в котором (которых) сформированы кредитные истории субъектов кредитных историй, и осуществления временного хранения баз данных ликвидированных (реорганизованных, а также исключенных в соответствии с  настоящего Федерального закона из государственного реестра бюро кредитных историй) бюро кредитных историй.</w:t>
      </w:r>
    </w:p>
    <w:p>
      <w:r>
        <w:t>ЦЕНТРАЛЬНЫЙ КАТАЛОГ КРЕДИТНЫХ ИСТОРИЙ  Центральный каталог кредитных историй 3. Центральный каталог кредитных историй хранит информацию, составляющую титульные части кредитных историй, которые ведут бюро кредитных историй на территории Российской Федерации, информацию о том, в каких бюро кредитных историй хранятся кредитные истории, соответствующие указанным титульным частям, а также коды субъектов кредитных историй либо информацию, позволяющую определить правильность предъявленного (введенного, содержащегося в запросе) кода субъекта кредитной истории.</w:t>
      </w:r>
    </w:p>
    <w:p>
      <w:r>
        <w:t>ЦЕНТРАЛЬНЫЙ КАТАЛОГ КРЕДИТНЫХ ИСТОРИЙ  Центральный каталог кредитных историй 4. Не позднее двух рабочих дней со дня получения сообщения бюро кредитных историй об аннулировании кредитной истории субъекта кредитной истории в случае, если по информации, имеющейся у Центрального каталога кредитных историй, кредитная история, соответствующая титульной части кредитной истории такого субъекта кредитной истории, хранится только в том бюро кредитных историй, которое направило указанное сообщение, Центральный каталог кредитных историй аннулирует всю хранившуюся в нем информацию о данном субъекте кредитной истории. В случае, если по информации, имеющейся у Центрального каталога кредитных историй, кредитные истории, соответствующие титульной части кредитной истории такого субъекта кредитной истории, хранятся также в других бюро кредитных историй, помимо бюро кредитных историй, которое направило указанное сообщение, то Центральный каталог кредитных историй изменяет информацию о том, в каких бюро кредитных историй хранятся кредитные истории, соответствующие титульной части кредитной истории такого субъекта кредитной истории.</w:t>
      </w:r>
    </w:p>
    <w:p>
      <w:r>
        <w:t>ЦЕНТРАЛЬНЫЙ КАТАЛОГ КРЕДИТНЫХ ИСТОРИЙ  Центральный каталог кредитных историй 5. Центральный каталог кредитных историй представляет информацию о бюро кредитных историй, в котором (которых) хранится (хранятся) кредитная история (кредитные истории) субъекта кредитной истории, этому субъекту кредитной истории (кредитных историй), пользователям кредитной истории (кредитных историй), нотариусам в связи с необходимостью осуществления проверки состава наследственного имущества при совершении нотариальных действий по выдаче свидетельства о праве на наследство по форме и в порядке, которые установлены Банком России, на безвозмездной основе.</w:t>
      </w:r>
    </w:p>
    <w:p>
      <w:r>
        <w:t>ЦЕНТРАЛЬНЫЙ КАТАЛОГ КРЕДИТНЫХ ИСТОРИЙ  Центральный каталог кредитных историй 6. В состав информации о бюро кредитных историй, представляемой субъектам кредитных историй и пользователям кредитных историй, включаются следующие сведения: полное наименование бюро кредитных историй, адрес (место нахождения) бюро кредитных историй, номер из государственного реестра бюро кредитных историй.</w:t>
      </w:r>
    </w:p>
    <w:p>
      <w:r>
        <w:t>ЦЕНТРАЛЬНЫЙ КАТАЛОГ КРЕДИТНЫХ ИСТОРИЙ  Центральный каталог кредитных историй 7. Субъект кредитной истории (кредитных историй), пользователи кредитной истории (кредитных историй) и финансовые управляющие направляют запросы о представлении информации о бюро кредитных историй, в котором (которых) хранится (хранятся) кредитная история (кредитные истории) субъекта кредитной истории, в Центральный каталог кредитных историй в виде электронного сообщения в порядке, установленном Банком России. Такие запросы должны содержать информацию о субъекте запрашиваемой кредитной истории из титульной части кредитной истории, а также код субъекта кредитной истории. Центральный каталог кредитных историй направляет ответы на указанные запросы в виде электронного сообщения.</w:t>
      </w:r>
    </w:p>
    <w:p>
      <w:r>
        <w:t>ЦЕНТРАЛЬНЫЙ КАТАЛОГ КРЕДИТНЫХ ИСТОРИЙ  Центральный каталог кредитных историй 7.1. Предусмотренные  настоящей статьи запросы субъекта кредитной истории (кредитных историй) могут направляться в Центральный каталог кредитных историй с использованием единого портала государственных и муниципальных услуг. Ответы на такие запросы направляются Банком России с использованием единого портала государственных и муниципальных услуг.</w:t>
      </w:r>
    </w:p>
    <w:p>
      <w:r>
        <w:t>ЦЕНТРАЛЬНЫЙ КАТАЛОГ КРЕДИТНЫХ ИСТОРИЙ  Центральный каталог кредитных историй 8. Банк России устанавливает порядок передачи в Центральный каталог кредитных историй и получения из Центрального каталога кредитных историй субъектами кредитных историй, пользователями кредитных историй и финансовыми управляющими указанной в  настоящей статьи информации в виде электронного сообщения без использования кода субъекта кредитной истории через бюро кредитных историй, кредитные организации, микрофинансовые организации, кредитные кооперативы, отделения почтовой связи и нотариусов по согласованию с уполномоченными органами и организациями, регулирующими их деятельность. Банк России вправе определять иные лица, через которых возможны передача в Центральный каталог кредитных историй и получение из Центрального каталога кредитных историй указанной информации без использования кода субъекта кредитной истории, а также устанавливать иные способы передачи указанной информации без использования кода субъекта кредитной истории. Бюро кредитных историй, кредитные организации, микрофинансовые организации, кредитные кооперативы, отделения почтовой связи, нотариусы и иные лица, через которых возможны передача в Центральный каталог кредитных историй и получение из Центрального каталога кредитных историй указанной информации без использования кода субъекта кредитной истории, направляют в Центральный каталог кредитных историй в виде электронного сообщения запросы субъектов кредитных историй и пользователей кредитных историй. Положения настоящей части не распространяются на регулирование порядка совершения нотариальных действий.</w:t>
      </w:r>
    </w:p>
    <w:p>
      <w:r>
        <w:t>ЦЕНТРАЛЬНЫЙ КАТАЛОГ КРЕДИТНЫХ ИСТОРИЙ  Центральный каталог кредитных историй 9. В случае поступления в Центральный каталог кредитных историй запроса, содержащего информацию о субъекте кредитной истории, отличную от информации, содержащейся в титульной части кредитной истории, информация представляется Центральным каталогом кредитных историй при условии идентичности данных, содержащихся в титульной части кредитной истории, и данных, указанных в запросе о субъекте кредитной истории: юридического лица - идентификационному номеру налогоплательщика и основному государственному регистрационному номеру, а в случае реорганизации юридического лица основному государственному регистрационному номеру реорганизованного юридического лица;</w:t>
      </w:r>
    </w:p>
    <w:p>
      <w:r>
        <w:t>ЦЕНТРАЛЬНЫЙ КАТАЛОГ КРЕДИТНЫХ ИСТОРИЙ  Центральный каталог кредитных историй 9. В случае поступления в Центральный каталог кредитных историй запроса, содержащего информацию о субъекте кредитной истории, отличную от информации, содержащейся в титульной части кредитной истории, информация представляется Центральным каталогом кредитных историй при условии идентичности данных, содержащихся в титульной части кредитной истории, и данных, указанных в запросе о субъекте кредитной истории: физического лица - фамилии, имени, отчеству (если последнее имеется) и номеру документа, удостоверяющего личность физического лица.</w:t>
      </w:r>
    </w:p>
    <w:p>
      <w:r>
        <w:t xml:space="preserve">КОНТРОЛЬ И НАДЗОР ЗА ДЕЯТЕЛЬНОСТЬЮ БЮРО КРЕДИТНЫХ ИСТОРИЙ  Центральный каталог кредитных историй </w:t>
      </w:r>
    </w:p>
    <w:p>
      <w:r>
        <w:t>КОНТРОЛЬ И НАДЗОР ЗА ДЕЯТЕЛЬНОСТЬЮ БЮРО КРЕДИТНЫХ ИСТОРИЙ  Контроль и надзор за деятельностью бюро кредитных историй 1. Контроль и надзор за деятельностью бюро кредитных историй осуществляются Банком России в соответствии с федеральными законами и в порядке, определяемом Банком России.</w:t>
      </w:r>
    </w:p>
    <w:p>
      <w:r>
        <w:t>КОНТРОЛЬ И НАДЗОР ЗА ДЕЯТЕЛЬНОСТЬЮ БЮРО КРЕДИТНЫХ ИСТОРИЙ  Контроль и надзор за деятельностью бюро кредитных историй 2. Банк России осуществляет следующие функции: ведет государственный реестр бюро кредитных историй в порядке, определяемом Банком России;</w:t>
      </w:r>
    </w:p>
    <w:p>
      <w:r>
        <w:t>КОНТРОЛЬ И НАДЗОР ЗА ДЕЯТЕЛЬНОСТЬЮ БЮРО КРЕДИТНЫХ ИСТОРИЙ  Контроль и надзор за деятельностью бюро кредитных историй 2. Банк России осуществляет следующие функции: устанавливает требования к финансовому положению и деловой репутации участников бюро кредитных историй;</w:t>
      </w:r>
    </w:p>
    <w:p>
      <w:r>
        <w:t>КОНТРОЛЬ И НАДЗОР ЗА ДЕЯТЕЛЬНОСТЬЮ БЮРО КРЕДИТНЫХ ИСТОРИЙ  Контроль и надзор за деятельностью бюро кредитных историй 2. Банк России осуществляет следующие функции: проводит проверки соблюдения бюро кредитных историй требований настоящего Федерального закона в порядке, определяемом Банком России, в том числе в случае обнаружения признаков соответствующих нарушений, а также в случае наличия письменных обращений субъектов кредитных историй, источников формирования кредитных историй, бюро кредитных историй. При этом предметом проверок являются в том числе качество предоставляемых бюро кредитных историй услуг, включая точность и достоверность информации, соблюдение прав участников информационного обмена, соблюдение требований настоящего Федерального закона;</w:t>
      </w:r>
    </w:p>
    <w:p>
      <w:r>
        <w:t>КОНТРОЛЬ И НАДЗОР ЗА ДЕЯТЕЛЬНОСТЬЮ БЮРО КРЕДИТНЫХ ИСТОРИЙ  Контроль и надзор за деятельностью бюро кредитных историй 2. Банк России осуществляет следующие функции: утратил силу. - Федеральный закон от 30.12.2015 N 427-ФЗ;</w:t>
      </w:r>
    </w:p>
    <w:p>
      <w:r>
        <w:t>КОНТРОЛЬ И НАДЗОР ЗА ДЕЯТЕЛЬНОСТЬЮ БЮРО КРЕДИТНЫХ ИСТОРИЙ  Контроль и надзор за деятельностью бюро кредитных историй 2. Банк России осуществляет следующие функции: направляет в бюро кредитных историй обязательные для исполнения предписания об устранении выявленных в их деятельности нарушений;</w:t>
      </w:r>
    </w:p>
    <w:p>
      <w:r>
        <w:t>КОНТРОЛЬ И НАДЗОР ЗА ДЕЯТЕЛЬНОСТЬЮ БЮРО КРЕДИТНЫХ ИСТОРИЙ  Контроль и надзор за деятельностью бюро кредитных историй 2. Банк России осуществляет следующие функции: утратил силу с 1 сентября 2013 года. - Федеральный закон от 23.07.2013 N 251-ФЗ;</w:t>
      </w:r>
    </w:p>
    <w:p>
      <w:r>
        <w:t>КОНТРОЛЬ И НАДЗОР ЗА ДЕЯТЕЛЬНОСТЬЮ БЮРО КРЕДИТНЫХ ИСТОРИЙ  Контроль и надзор за деятельностью бюро кредитных историй 2. Банк России осуществляет следующие функции: осуществляет иные функции, предусмотренные законодательством Российской Федерации.</w:t>
      </w:r>
    </w:p>
    <w:p>
      <w:r>
        <w:t>КОНТРОЛЬ И НАДЗОР ЗА ДЕЯТЕЛЬНОСТЬЮ БЮРО КРЕДИТНЫХ ИСТОРИЙ  Контроль и надзор за деятельностью бюро кредитных историй 3. Решения Банка России могут быть обжалованы бюро кредитных историй в судебном порядке.</w:t>
      </w:r>
    </w:p>
    <w:p>
      <w:r>
        <w:t>КОНТРОЛЬ И НАДЗОР ЗА ДЕЯТЕЛЬНОСТЬЮ БЮРО КРЕДИТНЫХ ИСТОРИЙ  Государственный реестр бюро кредитных историй 1. Бюро кредитных историй считается созданным со дня его государственной регистрации в соответствии с законодательством Российской Федерации.</w:t>
      </w:r>
    </w:p>
    <w:p>
      <w:r>
        <w:t>КОНТРОЛЬ И НАДЗОР ЗА ДЕЯТЕЛЬНОСТЬЮ БЮРО КРЕДИТНЫХ ИСТОРИЙ  Государственный реестр бюро кредитных историй 2. Юридическое лицо вправе осуществлять деятельность в качестве бюро кредитных историй в соответствии с настоящим Федеральным законом только после внесения записи о нем в государственный реестр бюро кредитных историй.</w:t>
      </w:r>
    </w:p>
    <w:p>
      <w:r>
        <w:t>КОНТРОЛЬ И НАДЗОР ЗА ДЕЯТЕЛЬНОСТЬЮ БЮРО КРЕДИТНЫХ ИСТОРИЙ  Государственный реестр бюро кредитных историй 3. Внесение записи о юридическом лице в государственный реестр бюро кредитных историй осуществляется Банком России.</w:t>
      </w:r>
    </w:p>
    <w:p>
      <w:r>
        <w:t>КОНТРОЛЬ И НАДЗОР ЗА ДЕЯТЕЛЬНОСТЬЮ БЮРО КРЕДИТНЫХ ИСТОРИЙ  Государственный реестр бюро кредитных историй 4. Ни одно юридическое лицо в Российской Федерации, за исключением юридических лиц, осуществляющих в соответствии с настоящим Федеральным законом деятельность в качестве бюро кредитных историй или ассоциаций (союзов) бюро кредитных историй, не может использовать в своем наименовании слова "бюро кредитных историй" или иным образом указывать на то, что данное юридическое лицо имеет право на осуществление такой деятельности.</w:t>
      </w:r>
    </w:p>
    <w:p>
      <w:r>
        <w:t>КОНТРОЛЬ И НАДЗОР ЗА ДЕЯТЕЛЬНОСТЬЮ БЮРО КРЕДИТНЫХ ИСТОРИЙ  Государственный реестр бюро кредитных историй 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подлинники или засвидетельствованные в нотариальном порядке копии учредительных документов;</w:t>
      </w:r>
    </w:p>
    <w:p>
      <w:r>
        <w:t>КОНТРОЛЬ И НАДЗОР ЗА ДЕЯТЕЛЬНОСТЬЮ БЮРО КРЕДИТНЫХ ИСТОРИЙ  Государственный реестр бюро кредитных историй 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сведения о руководителях бюро кредитных историй и об их заместителях;</w:t>
      </w:r>
    </w:p>
    <w:p>
      <w:r>
        <w:t>КОНТРОЛЬ И НАДЗОР ЗА ДЕЯТЕЛЬНОСТЬЮ БЮРО КРЕДИТНЫХ ИСТОРИЙ  Государственный реестр бюро кредитных историй 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подлинник или засвидетельствованная в нотариальном порядке копия лицензии на осуществление деятельности по технической защите конфиденциальной информации;</w:t>
      </w:r>
    </w:p>
    <w:p>
      <w:r>
        <w:t>КОНТРОЛЬ И НАДЗОР ЗА ДЕЯТЕЛЬНОСТЬЮ БЮРО КРЕДИТНЫХ ИСТОРИЙ  Государственный реестр бюро кредитных историй 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документы, подтверждающие обеспечение защиты информации в бюро кредитных историй при ее обработке, хранении и передаче сертифицированными средствами защиты в соответствии с законодательством Российской Федерации;</w:t>
      </w:r>
    </w:p>
    <w:p>
      <w:r>
        <w:t>КОНТРОЛЬ И НАДЗОР ЗА ДЕЯТЕЛЬНОСТЬЮ БЮРО КРЕДИТНЫХ ИСТОРИЙ  Государственный реестр бюро кредитных историй 5.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 к которому должны быть приложены: документы, подтверждающие финансовое положение и деловую репутацию участников бюро кредитных историй. Перечень указанных документов устанавливается Банком России в соответствии с настоящим Федеральным .</w:t>
      </w:r>
    </w:p>
    <w:p>
      <w:r>
        <w:t>КОНТРОЛЬ И НАДЗОР ЗА ДЕЯТЕЛЬНОСТЬЮ БЮРО КРЕДИТНЫХ ИСТОРИЙ  Государственный реестр бюро кредитных историй 5.1. В случае, если документ, указанный в  настоящей статьи, не представлен заявителем, по запросу Банка России федеральный орган исполнительной власти, осуществляющий лицензирование деятельности по технической защите информации ограниченного доступа, предоставляет сведения о наличии у заявителя лицензии на осуществление деятельности по технической защите информации ограниченного доступа.</w:t>
      </w:r>
    </w:p>
    <w:p>
      <w:r>
        <w:t>КОНТРОЛЬ И НАДЗОР ЗА ДЕЯТЕЛЬНОСТЬЮ БЮРО КРЕДИТНЫХ ИСТОРИЙ  Государственный реестр бюро кредитных историй 6. Банк России рассматривает заявления юридических лиц о внесении записи о бюро кредитных историй в государственный реестр бюро кредитных историй в срок, не превышающий 15 рабочих дней со дня получения документов, предусмотренных  настоящей статьи.</w:t>
      </w:r>
    </w:p>
    <w:p>
      <w:r>
        <w:t>КОНТРОЛЬ И НАДЗОР ЗА ДЕЯТЕЛЬНОСТЬЮ БЮРО КРЕДИТНЫХ ИСТОРИЙ  Государственный реестр бюро кредитных историй 7. Основанием для отказа во внесении записи о юридическом лице в государственный реестр бюро кредитных историй является: наличие у руководителей бюро кредитных историй и их заместителей судимости за совершение преступлений в сфере экономики;</w:t>
      </w:r>
    </w:p>
    <w:p>
      <w:r>
        <w:t>КОНТРОЛЬ И НАДЗОР ЗА ДЕЯТЕЛЬНОСТЬЮ БЮРО КРЕДИТНЫХ ИСТОРИЙ  Государственный реестр бюро кредитных историй 7. Основанием для отказа во внесении записи о юридическом лице в государственный реестр бюро кредитных историй является: несоответствие требованиям, устанавливаемым Банком России к финансовому положению и деловой репутации участников бюро кредитных историй;</w:t>
      </w:r>
    </w:p>
    <w:p>
      <w:r>
        <w:t>КОНТРОЛЬ И НАДЗОР ЗА ДЕЯТЕЛЬНОСТЬЮ БЮРО КРЕДИТНЫХ ИСТОРИЙ  Государственный реестр бюро кредитных историй 7. Основанием для отказа во внесении записи о юридическом лице в государственный реестр бюро кредитных историй является: несоответствие документов, прилагаемых к заявлению бюро кредитных историй, требованиям законодательства Российской Федерации;</w:t>
      </w:r>
    </w:p>
    <w:p>
      <w:r>
        <w:t>КОНТРОЛЬ И НАДЗОР ЗА ДЕЯТЕЛЬНОСТЬЮ БЮРО КРЕДИТНЫХ ИСТОРИЙ  Государственный реестр бюро кредитных историй 7. Основанием для отказа во внесении записи о юридическом лице в государственный реестр бюро кредитных историй является: непредставление определенных настоящим Федеральным  документов, необходимых для внесения записи о бюро кредитных историй в государственный реестр бюро кредитных историй, за исключением документов, указанных в  настоящей статьи;</w:t>
      </w:r>
    </w:p>
    <w:p>
      <w:r>
        <w:t>КОНТРОЛЬ И НАДЗОР ЗА ДЕЯТЕЛЬНОСТЬЮ БЮРО КРЕДИТНЫХ ИСТОРИЙ  Государственный реестр бюро кредитных историй 7. Основанием для отказа во внесении записи о юридическом лице в государственный реестр бюро кредитных историй является: факт владения соответственно долей или суммой долей в капитале бюро кредитных историй, превышающей 50 процентов:</w:t>
      </w:r>
    </w:p>
    <w:p>
      <w:r>
        <w:t>КОНТРОЛЬ И НАДЗОР ЗА ДЕЯТЕЛЬНОСТЬЮ БЮРО КРЕДИТНЫХ ИСТОРИЙ  Государственный реестр бюро кредитных историй а) одним лицом;</w:t>
      </w:r>
    </w:p>
    <w:p>
      <w:r>
        <w:t>КОНТРОЛЬ И НАДЗОР ЗА ДЕЯТЕЛЬНОСТЬЮ БЮРО КРЕДИТНЫХ ИСТОРИЙ  Государственный реестр бюро кредитных историй б) лицом и лицами, являющимися аффилированными по отношению к нему;</w:t>
      </w:r>
    </w:p>
    <w:p>
      <w:r>
        <w:t>КОНТРОЛЬ И НАДЗОР ЗА ДЕЯТЕЛЬНОСТЬЮ БЮРО КРЕДИТНЫХ ИСТОРИЙ  Государственный реестр бюро кредитных историй в) лицами, являющимися аффилированными по отношению к лицу, не участвующему в капитале бюро кредитных историй; участие в капитале бюро кредитных историй организаций, совокупная доля участия в которых государства, органов государственной власти, органов местного самоуправления и (или) Банка России составляет 100 процентов, и (или) аффилированных по отношению к ним лиц.</w:t>
      </w:r>
    </w:p>
    <w:p>
      <w:r>
        <w:t>КОНТРОЛЬ И НАДЗОР ЗА ДЕЯТЕЛЬНОСТЬЮ БЮРО КРЕДИТНЫХ ИСТОРИЙ  Государственный реестр бюро кредитных историй Данное ограничение не распространяется на кредитные организации.</w:t>
      </w:r>
    </w:p>
    <w:p>
      <w:r>
        <w:t>КОНТРОЛЬ И НАДЗОР ЗА ДЕЯТЕЛЬНОСТЬЮ БЮРО КРЕДИТНЫХ ИСТОРИЙ  Государственный реестр бюро кредитных историй 8. Решение об отказе во включении в государственный реестр бюро кредитных историй сообщается бюро кредитных историй в письменной форме и должно быть мотивировано. Отказ во включении в государственный реестр бюро кредитных историй, а также непринятие Банком России в установленный срок соответствующего решения могут быть обжалованы в судебном порядке.</w:t>
      </w:r>
    </w:p>
    <w:p>
      <w:r>
        <w:t>КОНТРОЛЬ И НАДЗОР ЗА ДЕЯТЕЛЬНОСТЬЮ БЮРО КРЕДИТНЫХ ИСТОРИЙ  Государственный реестр бюро кредитных историй 9. Бюро кредитных историй обязано информировать Банк России об изменениях, внесенных в его учредительные документы, в тридцатидневный срок со дня государственной регистрации этих изменений в установленном порядке.</w:t>
      </w:r>
    </w:p>
    <w:p>
      <w:r>
        <w:t>КОНТРОЛЬ И НАДЗОР ЗА ДЕЯТЕЛЬНОСТЬЮ БЮРО КРЕДИТНЫХ ИСТОРИЙ  Государственный реестр бюро кредитных историй 10.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реестра бюро кредитных историй. Кредитные истории, хранящиеся в бюро кредитных историй, исключенном из государственного реестра бюро кредитных историй, в течение 10 рабочих дней со дня исключения бюро кредитных историй из указанного реестра передаются на хранение в Центральный каталог кредитных историй для дальнейшей реализации в порядке, предусмотренном  настоящего Федерального закона.</w:t>
      </w:r>
    </w:p>
    <w:p>
      <w:r>
        <w:t>КОНТРОЛЬ И НАДЗОР ЗА ДЕЯТЕЛЬНОСТЬЮ БЮРО КРЕДИТНЫХ ИСТОРИЙ  Государственный реестр бюро кредитных историй 11. Организации, совокупная доля участия в которых государства, органов государственной власти, органов местного самоуправления и (или) Банка России составляет 100 процентов, и (или) аффилированные по отношению к ним лица не вправе участвовать в капитале бюро кредитных историй.</w:t>
      </w:r>
    </w:p>
    <w:p>
      <w:r>
        <w:t>КОНТРОЛЬ И НАДЗОР ЗА ДЕЯТЕЛЬНОСТЬЮ БЮРО КРЕДИТНЫХ ИСТОРИЙ  Государственный реестр бюро кредитных историй Данное ограничение не распространяется на кредитные организации.</w:t>
      </w:r>
    </w:p>
    <w:p>
      <w:r>
        <w:t>КОНТРОЛЬ И НАДЗОР ЗА ДЕЯТЕЛЬНОСТЬЮ БЮРО КРЕДИТНЫХ ИСТОРИЙ  Государственный реестр бюро кредитных историй 12. Доля или сумма долей в капитале бюро кредитных историй соответственно одного лица или лица и лиц, являющихся аффилированными по отношению к нему, или лиц, являющихся аффилированными по отношению к лицу, не участвующему в капитале бюро кредитных историй, не должна превышать 50 процентов.</w:t>
      </w:r>
    </w:p>
    <w:p>
      <w:r>
        <w:t>КОНТРОЛЬ И НАДЗОР ЗА ДЕЯТЕЛЬНОСТЬЮ БЮРО КРЕДИТНЫХ ИСТОРИЙ  Ответственность бюро кредитных историй 1. Бюро кредитных историй несет ответственность в соответствии с законодательством Российской Федерации.</w:t>
      </w:r>
    </w:p>
    <w:p>
      <w:r>
        <w:t>КОНТРОЛЬ И НАДЗОР ЗА ДЕЯТЕЛЬНОСТЬЮ БЮРО КРЕДИТНЫХ ИСТОРИЙ  Ответственность бюро кредитных историй 2. Неисполнение бюро кредитных историй положений настоящего Федерального закона и предписаний Банка России может являться основанием для предъявления Банком России в судебном порядке требования об исключении бюро кредитных историй из государственного реестра бюро кредитных историй.</w:t>
      </w:r>
    </w:p>
    <w:p>
      <w:r>
        <w:t>КОНТРОЛЬ И НАДЗОР ЗА ДЕЯТЕЛЬНОСТЬЮ БЮРО КРЕДИТНЫХ ИСТОРИЙ  Соблюдение коммерческой, служебной, банковской, налоговой тайны должностными лицами Банка России Должностные лица Банка России не вправе использовать иначе, чем в целях, предусмотренных настоящим Федеральным законом, и разглашать в какой-либо форме информацию, составляющую коммерческую, служебную, банковскую, налоговую тайну бюро кредитных историй, источников формирования кредитных историй, субъектов кредитных историй и пользователей кредитных историй.</w:t>
      </w:r>
    </w:p>
    <w:p>
      <w:r>
        <w:t>ПЕРЕХОДНЫЕ ПОЛОЖЕНИЯ  Порядок включения в кредитные истории информации по договорам займа (кредита), действующим на день вступления в силу настоящего Федерального закона 1. Кредитные организации, осуществляющие деятельность на день вступления в силу настоящего Федерального закона, обязаны в течение девяти месяцев со дня вступления в силу настоящего Федерального закона привести свою деятельность в соответствие с требованиями, предъявляемыми к кредитным организациям - источникам формирования кредитных историй настоящим Федеральным законом.</w:t>
      </w:r>
    </w:p>
    <w:p>
      <w:r>
        <w:t>ПЕРЕХОДНЫЕ ПОЛОЖЕНИЯ  Порядок включения в кредитные истории информации по договорам займа (кредита), действующим на день вступления в силу настоящего Федерального закона 2. Источники формирования кредитных историй обязаны представлять в бюро кредитных историй в порядке, установленном настоящим Федеральным законом, информацию, предусмотренную  настоящего Федерального закона, о договорах займа (кредита), заключенных до дня вступления в силу настоящего Федерального закона, при наличии письменного указания (согласия) соответствующего субъекта кредитной истории на передачу указанной информации.</w:t>
      </w:r>
    </w:p>
    <w:p>
      <w:r>
        <w:t>ПЕРЕХОДНЫЕ ПОЛОЖЕНИЯ  Особенности осуществления деятельности бюро кредитных историй, действующих на день вступления в силу настоящего Федерального закона Юридическое лицо, осуществляющее деятельность в качестве бюро кредитных историй до дня вступления в силу настоящего Федерального закона, обязано в течение шести месяцев со дня вступления в силу настоящего Федерального закона привести свою деятельность в соответствие с требованиями, предъявляемыми к бюро кредитных историй настоящим Федеральным . В случае неисполнения требования настоящей статьи указанное юридическое лицо несет ответственность в соответствии с законодательством Российской Федерации.</w:t>
      </w:r>
    </w:p>
    <w:p>
      <w:r>
        <w:t>ЗАКЛЮЧИТЕЛЬНЫЕ ПОЛОЖЕНИЯ  Вступление в силу настоящего Федерального закона 1. Настоящий Федеральный закон вступает в силу с 1 июня 2005 года, за исключением  настоящего Федерального закона.</w:t>
      </w:r>
    </w:p>
    <w:p>
      <w:r>
        <w:t>ЗАКЛЮЧИТЕЛЬНЫЕ ПОЛОЖЕНИЯ  Вступление в силу настоящего Федерального закона 2.  настоящего Федерального закона вступает в силу с 1 сентября 2005 года.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