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Настоящий Федеральный закон регулирует отношения, возникающие при: осуществлении права на поиск, получение, передачу, производство и распространение информации;</w:t>
      </w:r>
    </w:p>
    <w:p>
      <w:r>
        <w:t>1. Настоящий Федеральный закон регулирует отношения, возникающие при: применении информационных технологий;</w:t>
      </w:r>
    </w:p>
    <w:p>
      <w:r>
        <w:t>1. Настоящий Федеральный закон регулирует отношения, возникающие при: обеспечении защиты информации.</w:t>
      </w:r>
    </w:p>
    <w:p>
      <w:r>
        <w:t>2. Положения настоящего Федерального закона не распространяются на отношения, возникающие при правовой охране результатов интеллектуальной деятельности и приравненных к ним средств индивидуализации, за исключением случаев, предусмотренных настоящим Федеральным .</w:t>
      </w:r>
    </w:p>
    <w:p>
      <w:r>
        <w:t>В настоящем Федеральном законе используются следующие основные понятия: информация - сведения (сообщения, данные) независимо от формы их представления;</w:t>
      </w:r>
    </w:p>
    <w:p>
      <w:r>
        <w:t>В настоящем Федеральном законе используются следующие основные понятия: информационные технологии - процессы, методы поиска, сбора, хранения, обработки, предоставления, распространения информации и способы осуществления таких процессов и методов;</w:t>
      </w:r>
    </w:p>
    <w:p>
      <w:r>
        <w:t>В настоящем Федеральном законе используются следующие основные понятия: информационная система - совокупность содержащейся в базах данных информации и обеспечивающих ее обработку информационных технологий и технических средств;</w:t>
      </w:r>
    </w:p>
    <w:p>
      <w:r>
        <w:t>В настоящем Федеральном законе используются следующие основные понятия: информационно-телекоммуникационная сеть - технологическая система, предназначенная для передачи по линиям связи информации, доступ к которой осуществляется с использованием средств вычислительной техники;</w:t>
      </w:r>
    </w:p>
    <w:p>
      <w:r>
        <w:t>В настоящем Федеральном законе используются следующие основные понятия: обладатель информации - лицо, самостоятельно создавшее информацию либо получившее на основании закона или договора право разрешать или ограничивать доступ к информации, определяемой по каким-либо признакам;</w:t>
      </w:r>
    </w:p>
    <w:p>
      <w:r>
        <w:t>В настоящем Федеральном законе используются следующие основные понятия: доступ к информации - возможность получения информации и ее использования;</w:t>
      </w:r>
    </w:p>
    <w:p>
      <w:r>
        <w:t>В настоящем Федеральном законе используются следующие основные понятия: конфиденциальность информации - обязательное для выполнения лицом, получившим доступ к определенной информации, требование не передавать такую информацию третьим лицам без согласия ее обладателя;</w:t>
      </w:r>
    </w:p>
    <w:p>
      <w:r>
        <w:t>В настоящем Федеральном законе используются следующие основные понятия: предоставление информации - действия, направленные на получение информации определенным кругом лиц или передачу информации определенному кругу лиц;</w:t>
      </w:r>
    </w:p>
    <w:p>
      <w:r>
        <w:t>В настоящем Федеральном законе используются следующие основные понятия: распространение информации - действия, направленные на получение информации неопределенным кругом лиц или передачу информации неопределенному кругу лиц;</w:t>
      </w:r>
    </w:p>
    <w:p>
      <w:r>
        <w:t>В настоящем Федеральном законе используются следующие основные понятия:  электронное сообщение - информация, переданная или полученная пользователем информационно-телекоммуникационной сети;</w:t>
      </w:r>
    </w:p>
    <w:p>
      <w:r>
        <w:t>В настоящем Федеральном законе используются следующие основные понятия:  документированная информация - зафиксированная на материальном носителе путем документирования информация с реквизитами, позволяющими определить такую информацию или в установленных законодательством Российской Федерации случаях ее материальный носитель;</w:t>
      </w:r>
    </w:p>
    <w:p>
      <w:r>
        <w:t>В настоящем Федеральном законе используются следующие основные понятия:  документированная информация - зафиксированная на материальном носителе путем документирования информация с реквизитами, позволяющими определить такую информацию или в установленных законодательством Российской Федерации случаях ее материальный носитель; ) электронный документ - документированная информация, представленная в электронной форме, то есть в виде, пригодном для восприятия человеком с использованием электронных вычислительных машин, а также для передачи по информационно-телекоммуникационным сетям или обработки в информационных системах;</w:t>
      </w:r>
    </w:p>
    <w:p>
      <w:r>
        <w:t>В настоящем Федеральном законе используются следующие основные понятия:  оператор информационной системы - гражданин или юридическое лицо, осуществляющие деятельность по эксплуатации информационной системы, в том числе по обработке информации, содержащейся в ее базах данных;</w:t>
      </w:r>
    </w:p>
    <w:p>
      <w:r>
        <w:t>В настоящем Федеральном законе используются следующие основные понятия:  сайт в сети "Интернет" - совокупность программ для электронных вычислительных машин и иной информации, содержащейся в информационной системе, доступ к которой обеспечивается посредством информационно-телекоммуникационной сети "Интернет" (далее - сеть "Интернет") по доменным именам и (или) по сетевым адресам, позволяющим идентифицировать сайты в сети "Интернет";</w:t>
      </w:r>
    </w:p>
    <w:p>
      <w:r>
        <w:t>В настоящем Федеральном законе используются следующие основные понятия:  страница сайта в сети "Интернет" (далее также - интернет-страница) - часть сайта в сети "Интернет", доступ к которой осуществляется по указателю, состоящему из доменного имени и символов, определенных владельцем сайта в сети "Интернет";</w:t>
      </w:r>
    </w:p>
    <w:p>
      <w:r>
        <w:t>В настоящем Федеральном законе используются следующие основные понятия:  доменное имя - обозначение символами, предназначенное для адресации сайтов в сети "Интернет" в целях обеспечения доступа к информации, размещенной в сети "Интернет";</w:t>
      </w:r>
    </w:p>
    <w:p>
      <w:r>
        <w:t>В настоящем Федеральном законе используются следующие основные понятия:  сетевой адрес - идентификатор в сети передачи данных, определяющий при оказании телематических услуг связи абонентский терминал или иные средства связи, входящие в информационную систему;</w:t>
      </w:r>
    </w:p>
    <w:p>
      <w:r>
        <w:t>В настоящем Федеральном законе используются следующие основные понятия:  владелец сайта в сети "Интернет" - лицо, самостоятельно и по своему усмотрению определяющее порядок использования сайта в сети "Интернет", в том числе порядок размещения информации на таком сайте;</w:t>
      </w:r>
    </w:p>
    <w:p>
      <w:r>
        <w:t>В настоящем Федеральном законе используются следующие основные понятия:  провайдер хостинга - лицо, оказывающее услуги по предоставлению вычислительной мощности для размещения информации в информационной системе, постоянно подключенной к сети "Интернет";</w:t>
      </w:r>
    </w:p>
    <w:p>
      <w:r>
        <w:t>В настоящем Федеральном законе используются следующие основные понятия:  единая система идентификации и аутентификации - федеральная государственная информационная система, порядок использования которой устанавливается Правительством Российской Федерации и которая обеспечивает в случаях, предусмотренных законодательством Российской Федерации, санкционированный доступ к информации, содержащейся в информационных системах;</w:t>
      </w:r>
    </w:p>
    <w:p>
      <w:r>
        <w:t>В настоящем Федеральном законе используются следующие основные понятия:  поисковая система - информационная система, осуществляющая по запросу пользователя поиск в сети "Интернет" информации определенного содержания и предоставляющая пользователю сведения об указателе страницы сайта в сети "Интернет" для доступа к запрашиваемой информации, расположенной на сайтах в сети "Интернет", принадлежащих иным лицам, за исключением информационных систем, используемых для осуществления государственных и муниципальных функций, оказания государственных и муниципальных услуг, а также для осуществления иных публичных полномочий, установленных федеральными законами.</w:t>
      </w:r>
    </w:p>
    <w:p>
      <w:r>
        <w:t>Правовое регулирование отношений, возникающих в сфере информации, информационных технологий и защиты информации, основывается на следующих принципах: свобода поиска, получения, передачи, производства и распространения информации любым законным способом;</w:t>
      </w:r>
    </w:p>
    <w:p>
      <w:r>
        <w:t>Правовое регулирование отношений, возникающих в сфере информации, информационных технологий и защиты информации, основывается на следующих принципах: установление ограничений доступа к информации только федеральными законами;</w:t>
      </w:r>
    </w:p>
    <w:p>
      <w:r>
        <w:t>Правовое регулирование отношений, возникающих в сфере информации, информационных технологий и защиты информации, основывается на следующих принципах: открытость информации о деятельности государственных органов и органов местного самоуправления и свободный доступ к такой информации, кроме случаев, установленных федеральными законами;</w:t>
      </w:r>
    </w:p>
    <w:p>
      <w:r>
        <w:t>Правовое регулирование отношений, возникающих в сфере информации, информационных технологий и защиты информации, основывается на следующих принципах: равноправие языков народов Российской Федерации при создании информационных систем и их эксплуатации;</w:t>
      </w:r>
    </w:p>
    <w:p>
      <w:r>
        <w:t>Правовое регулирование отношений, возникающих в сфере информации, информационных технологий и защиты информации, основывается на следующих принципах: обеспечение безопасности Российской Федерации при создании информационных систем, их эксплуатации и защите содержащейся в них информации;</w:t>
      </w:r>
    </w:p>
    <w:p>
      <w:r>
        <w:t>Правовое регулирование отношений, возникающих в сфере информации, информационных технологий и защиты информации, основывается на следующих принципах: достоверность информации и своевременность ее предоставления;</w:t>
      </w:r>
    </w:p>
    <w:p>
      <w:r>
        <w:t>Правовое регулирование отношений, возникающих в сфере информации, информационных технологий и защиты информации, основывается на следующих принципах: неприкосновенность частной жизни, недопустимость сбора, хранения, использования и распространения информации о частной жизни лица без его согласия;</w:t>
      </w:r>
    </w:p>
    <w:p>
      <w:r>
        <w:t>Правовое регулирование отношений, возникающих в сфере информации, информационных технологий и защиты информации, основывается на следующих принципах: недопустимость установления нормативными правовыми актами каких-либо преимуществ применения одних информационных технологий перед другими, если только обязательность применения определенных информационных технологий для создания и эксплуатации государственных информационных систем не установлена федеральными законами.</w:t>
      </w:r>
    </w:p>
    <w:p>
      <w:r>
        <w:t>1. Законодательство Российской Федерации об информации, информационных технологиях и о защите информации основывается на Конституции Российской Федерации, международных договорах Российской Федерации и состоит из настоящего Федерального закона и других регулирующих отношения по использованию информации федеральных законов.</w:t>
      </w:r>
    </w:p>
    <w:p>
      <w:r>
        <w:t>2. Правовое регулирование отношений, связанных с организацией и деятельностью средств массовой информации, осуществляется в соответствии с законодательством Российской Федерации о средствах массовой информации.</w:t>
      </w:r>
    </w:p>
    <w:p>
      <w:r>
        <w:t>3. Порядок хранения и использования включенной в состав архивных фондов документированной информации устанавливается законодательством об архивном деле в Российской Федерации.</w:t>
      </w:r>
    </w:p>
    <w:p>
      <w:r>
        <w:t>1. Информация может являться объектом публичных, гражданских и иных правовых отношений. Информация может свободно использоваться любым лицом и передаваться одним лицом другому лицу, если федеральными законами не установлены ограничения доступа к информации либо иные требования к порядку ее предоставления или распространения.</w:t>
      </w:r>
    </w:p>
    <w:p>
      <w:r>
        <w:t>2. Информация в зависимости от категории доступа к ней подразделяется на общедоступную информацию, а также на информацию, доступ к которой ограничен федеральными законами (информация ограниченного доступа).</w:t>
      </w:r>
    </w:p>
    <w:p>
      <w:r>
        <w:t>3. Информация в зависимости от порядка ее предоставления или распространения подразделяется на: информацию, свободно распространяемую;</w:t>
      </w:r>
    </w:p>
    <w:p>
      <w:r>
        <w:t>3. Информация в зависимости от порядка ее предоставления или распространения подразделяется на: информацию, предоставляемую по соглашению лиц, участвующих в соответствующих отношениях;</w:t>
      </w:r>
    </w:p>
    <w:p>
      <w:r>
        <w:t>3. Информация в зависимости от порядка ее предоставления или распространения подразделяется на: информацию, которая в соответствии с федеральными законами подлежит предоставлению или распространению;</w:t>
      </w:r>
    </w:p>
    <w:p>
      <w:r>
        <w:t>3. Информация в зависимости от порядка ее предоставления или распространения подразделяется на: информацию, распространение которой в Российской Федерации ограничивается или запрещается.</w:t>
      </w:r>
    </w:p>
    <w:p>
      <w:r>
        <w:t>4. Законодательством Российской Федерации могут быть установлены виды информации в зависимости от ее содержания или обладателя.</w:t>
      </w:r>
    </w:p>
    <w:p>
      <w:r>
        <w:t>1. Обладателем информации может быть гражданин (физическое лицо), юридическое лицо, Российская Федерация, субъект Российской Федерации, муниципальное образование.</w:t>
      </w:r>
    </w:p>
    <w:p>
      <w:r>
        <w:t>2. От имени Российской Федерации, субъекта Российской Федерации, муниципального образования правомочия обладателя информации осуществляются соответственно государственными органами и органами местного самоуправления в пределах их полномочий, установленных соответствующими нормативными правовыми актами.</w:t>
      </w:r>
    </w:p>
    <w:p>
      <w:r>
        <w:t>3. Обладатель информации, если иное не предусмотрено федеральными законами, вправе: разрешать или ограничивать доступ к информации, определять порядок и условия такого доступа;</w:t>
      </w:r>
    </w:p>
    <w:p>
      <w:r>
        <w:t>3. Обладатель информации, если иное не предусмотрено федеральными законами, вправе: использовать информацию, в том числе распространять ее, по своему усмотрению;</w:t>
      </w:r>
    </w:p>
    <w:p>
      <w:r>
        <w:t>3. Обладатель информации, если иное не предусмотрено федеральными законами, вправе: передавать информацию другим лицам по договору или на ином установленном законом основании;</w:t>
      </w:r>
    </w:p>
    <w:p>
      <w:r>
        <w:t>3. Обладатель информации, если иное не предусмотрено федеральными законами, вправе: защищать установленными законом способами свои права в случае незаконного получения информации или ее незаконного использования иными лицами;</w:t>
      </w:r>
    </w:p>
    <w:p>
      <w:r>
        <w:t>3. Обладатель информации, если иное не предусмотрено федеральными законами, вправе: осуществлять иные действия с информацией или разрешать осуществление таких действий.</w:t>
      </w:r>
    </w:p>
    <w:p>
      <w:r>
        <w:t>4. Обладатель информации при осуществлении своих прав обязан: соблюдать права и законные интересы иных лиц;</w:t>
      </w:r>
    </w:p>
    <w:p>
      <w:r>
        <w:t>4. Обладатель информации при осуществлении своих прав обязан: принимать меры по защите информации;</w:t>
      </w:r>
    </w:p>
    <w:p>
      <w:r>
        <w:t>4. Обладатель информации при осуществлении своих прав обязан: ограничивать доступ к информации, если такая обязанность установлена федеральными законами.</w:t>
      </w:r>
    </w:p>
    <w:p>
      <w:r>
        <w:t>1. К общедоступной информации относятся общеизвестные сведения и иная информация, доступ к которой не ограничен.</w:t>
      </w:r>
    </w:p>
    <w:p>
      <w:r>
        <w:t>2. Общедоступная информация может использоваться любыми лицами по их усмотрению при соблюдении установленных федеральными законами ограничений в отношении распространения такой информации.</w:t>
      </w:r>
    </w:p>
    <w:p>
      <w:r>
        <w:t>3. Обладатель информации, ставшей общедоступной по его решению, вправе требовать от лиц, распространяющих такую информацию, указывать себя в качестве источника такой информации.</w:t>
      </w:r>
    </w:p>
    <w:p>
      <w:r>
        <w:t>4. Информация, размещаемая ее обладателями в сети "Интернет" в формате, допускающем автоматизированную обработку без предварительных изменений человеком в целях повторного ее использования, является общедоступной информацией, размещаемой в форме открытых данных.</w:t>
      </w:r>
    </w:p>
    <w:p>
      <w:r>
        <w:t>5. Информация в форме открытых данных размещается в сети "Интернет" с учетом требований законодательства Российской Федерации о государственной тайне. В случае, если размещение информации в форме открытых данных может привести к распространению сведений, составляющих государственную тайну, размещение указанной информации в форме открытых данных должно быть прекращено по требованию органа, наделенного полномочиями по распоряжению такими сведениями.</w:t>
      </w:r>
    </w:p>
    <w:p>
      <w:r>
        <w:t>6. В случае, если размещение информации в форме открытых данных может повлечь за собой нарушение прав обладателей информации, доступ к которой ограничен в соответствии с федеральными законами, или нарушение прав субъектов персональных данных, размещение указанной информации в форме открытых данных должно быть прекращено по решению суда. В случае, если размещение информации в форме открытых данных осуществляется с нарушением требований Федерального закона от 27 июля 2006 года N 152-ФЗ "О персональных данных", размещение информации в форме открытых данных должно быть приостановлено или прекращено по требованию уполномоченного органа по защите прав субъектов персональных данных.</w:t>
      </w:r>
    </w:p>
    <w:p>
      <w:r>
        <w:t>1. Граждане (физические лица) и организации (юридические лица) (далее - организации) вправе осуществлять поиск и получение любой информации в любых формах и из любых источников при условии соблюдения требований, установленных настоящим Федеральным законом и другими федеральными законами.</w:t>
      </w:r>
    </w:p>
    <w:p>
      <w:r>
        <w:t>2. Гражданин (физическое лицо) имеет право на получение от государственных органов, органов местного самоуправления, их должностных лиц в порядке, установленном законодательством Российской Федерации, информации, непосредственно затрагивающей его права и свободы.</w:t>
      </w:r>
    </w:p>
    <w:p>
      <w:r>
        <w:t>3. Организация имеет право на получение от государственных органов, органов местного самоуправления информации, непосредственно касающейся прав и обязанностей этой организации, а также информации, необходимой в связи с взаимодействием с указанными органами при осуществлении этой организацией своей уставной деятельности.</w:t>
      </w:r>
    </w:p>
    <w:p>
      <w:r>
        <w:t>4. Не может быть ограничен доступ к: нормативным правовым актам, затрагивающим права, свободы и обязанности человека и гражданина, а также устанавливающим правовое положение организаций и полномочия государственных органов, органов местного самоуправления;</w:t>
      </w:r>
    </w:p>
    <w:p>
      <w:r>
        <w:t>4. Не может быть ограничен доступ к: информации о состоянии окружающей среды;</w:t>
      </w:r>
    </w:p>
    <w:p>
      <w:r>
        <w:t>4. Не может быть ограничен доступ к: информации о деятельности государственных органов и органов местного самоуправления, а также об использовании бюджетных средств (за исключением сведений, составляющих государственную или служебную тайну);</w:t>
      </w:r>
    </w:p>
    <w:p>
      <w:r>
        <w:t>4. Не может быть ограничен доступ к: информации, накапливаемой в открытых фондах библиотек, музеев, а также в государственных, муниципальных и иных информационных системах, созданных или предназначенных для обеспечения граждан (физических лиц) и организаций такой информацией;</w:t>
      </w:r>
    </w:p>
    <w:p>
      <w:r>
        <w:t>4. Не может быть ограничен доступ к: информации, накапливаемой в открытых фондах библиотек, музеев, а также в государственных, муниципальных и иных информационных системах, созданных или предназначенных для обеспечения граждан (физических лиц) и организаций такой информацией;  информации, содержащейся в архивных документах архивных фондов (за исключением сведений и документов, доступ к которым ограничен законодательством Российской Федерации);</w:t>
      </w:r>
    </w:p>
    <w:p>
      <w:r>
        <w:t>4. Не может быть ограничен доступ к: иной информации, недопустимость ограничения доступа к которой установлена федеральными законами.</w:t>
      </w:r>
    </w:p>
    <w:p>
      <w:r>
        <w:t>5. Государственные органы и органы местного самоуправления обязаны обеспечивать доступ, в том числе с использованием информационно-телекоммуникационных сетей, в том числе сети "Интернет", к информации о своей деятельности на русском языке и государственном языке соответствующей республики в составе Российской Федерации в соответствии с федеральными законами, законами субъектов Российской Федерации и нормативными правовыми актами органов местного самоуправления. Лицо, желающее получить доступ к такой информации, не обязано обосновывать необходимость ее получения.</w:t>
      </w:r>
    </w:p>
    <w:p>
      <w:r>
        <w:t>6. Решения и действия (бездействие) государственных органов и органов местного самоуправления, общественных объединений, должностных лиц, нарушающие право на доступ к информации, могут быть обжалованы в вышестоящий орган или вышестоящему должностному лицу либо в суд.</w:t>
      </w:r>
    </w:p>
    <w:p>
      <w:r>
        <w:t>7. В случае, если в результате неправомерного отказа в доступе к информации, несвоевременного ее предоставления, предоставления заведомо недостоверной или не соответствующей содержанию запроса информации были причинены убытки, такие убытки подлежат возмещению в соответствии с гражданским законодательством.</w:t>
      </w:r>
    </w:p>
    <w:p>
      <w:r>
        <w:t>8. Предоставляется бесплатно информация: о деятельности государственных органов и органов местного самоуправления, размещенная такими органами в информационно-телекоммуникационных сетях;</w:t>
      </w:r>
    </w:p>
    <w:p>
      <w:r>
        <w:t>8. Предоставляется бесплатно информация: затрагивающая права и установленные законодательством Российской Федерации обязанности заинтересованного лица;</w:t>
      </w:r>
    </w:p>
    <w:p>
      <w:r>
        <w:t>8. Предоставляется бесплатно информация: иная установленная законом информация.</w:t>
      </w:r>
    </w:p>
    <w:p>
      <w:r>
        <w:t>9. Установление платы за предоставление государственным органом или органом местного самоуправления информации о своей деятельности возможно только в случаях и на условиях, которые установлены федеральными законами.</w:t>
      </w:r>
    </w:p>
    <w:p>
      <w:r>
        <w:t>1. Ограничение доступа к информации устанавливается федеральными законами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w:t>
      </w:r>
    </w:p>
    <w:p>
      <w:r>
        <w:t>2. Обязательным является соблюдение конфиденциальности информации, доступ к которой ограничен федеральными законами.</w:t>
      </w:r>
    </w:p>
    <w:p>
      <w:r>
        <w:t>2.1. Порядок идентификации информационных ресурсов в целях принятия мер по ограничению доступа к информационным ресурсам, требования к способам (методам) ограничения такого доступа, применяемым в соответствии с настоящим Федеральным законом, а также требования к размещаемой информации об ограничении доступа к информационным ресурсам определяются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w:t>
      </w:r>
    </w:p>
    <w:p>
      <w:r>
        <w:t>3. Защита информации, составляющей государственную тайну, осуществляется в соответствии с законодательством Российской Федерации о государственной тайне.</w:t>
      </w:r>
    </w:p>
    <w:p>
      <w:r>
        <w:t>4. Федеральными законами устанавливаются условия отнесения информации к сведениям, составляющим коммерческую тайну, служебную тайну и иную тайну, обязательность соблюдения конфиденциальности такой информации, а также ответственность за ее разглашение.</w:t>
      </w:r>
    </w:p>
    <w:p>
      <w:r>
        <w:t>5. Информация, полученная гражданами (физическими лицами) при исполнении ими профессиональных обязанностей или организациями при осуществлении ими определенных видов деятельности (профессиональная тайна), подлежит защите в случаях, если на эти лица федеральными законами возложены обязанности по соблюдению конфиденциальности такой информации.</w:t>
      </w:r>
    </w:p>
    <w:p>
      <w:r>
        <w:t>6. Информация, составляющая профессиональную тайну, может быть предоставлена третьим лицам в соответствии с федеральными законами и (или) по решению суда.</w:t>
      </w:r>
    </w:p>
    <w:p>
      <w:r>
        <w:t>7. Срок исполнения обязанностей по соблюдению конфиденциальности информации, составляющей профессиональную тайну, может быть ограничен только с согласия гражданина (физического лица), предоставившего такую информацию о себе.</w:t>
      </w:r>
    </w:p>
    <w:p>
      <w:r>
        <w:t>8. Запрещается требовать от гражданина (физического лица) предоставления информации о его частной жизни, в том числе информации, составляющей личную или семейную тайну, и получать такую информацию помимо воли гражданина (физического лица), если иное не предусмотрено федеральными законами.</w:t>
      </w:r>
    </w:p>
    <w:p>
      <w:r>
        <w:t>9. Порядок доступа к персональным данным граждан (физических лиц) устанавливается федеральным законом о персональных данных.</w:t>
      </w:r>
    </w:p>
    <w:p>
      <w:r>
        <w:t>1. В Российской Федерации распространение информации осуществляется свободно при соблюдении требований, установленных законодательством Российской Федерации.</w:t>
      </w:r>
    </w:p>
    <w:p>
      <w:r>
        <w:t>2. Информация, распространяемая без использования средств массовой информации, должна включать в себя достоверные сведения о ее обладателе или об ином лице, распространяющем информацию, в форме и в объеме, которые достаточны для идентификации такого лица. Владелец сайта в сети "Интернет" обязан разместить на принадлежащем ему сайте информацию о своих наименовании, месте нахождения и адресе, адресе электронной почты для направления заявления, указанного в  настоящего Федерального закона, а также вправе предусмотреть возможность направления этого заявления посредством заполнения электронной формы на сайте в сети "Интернет".</w:t>
      </w:r>
    </w:p>
    <w:p>
      <w:r>
        <w:t>3. При использовании для распространения информации средств, позволяющих определять получателей информации, в том числе почтовых отправлений и электронных сообщений, лицо, распространяющее информацию, обязано обеспечить получателю информации возможность отказа от такой информации.</w:t>
      </w:r>
    </w:p>
    <w:p>
      <w:r>
        <w:t>4. Предоставление информации осуществляется в порядке, который устанавливается соглашением лиц, участвующих в обмене информацией.</w:t>
      </w:r>
    </w:p>
    <w:p>
      <w:r>
        <w:t>5. Случаи и условия обязательного распространения информации или предоставления информации, в том числе предоставление обязательных экземпляров документов, устанавливаются федеральными законами.</w:t>
      </w:r>
    </w:p>
    <w:p>
      <w:r>
        <w:t>6. Запрещается распространение информации, которая направлена на пропаганду войны, разжигание национальной, расовой или религиозной ненависти и вражды, а также иной информации, за распространение которой предусмотрена уголовная или административная ответственность.</w:t>
      </w:r>
    </w:p>
    <w:p>
      <w:r>
        <w:t>7. Запрещается распространение сообщений и материалов иностранного средства массовой информации, выполняющего функции иностранного агента и определенного в соответствии с Законом Российской Федерации от 27 декабря 1991 года N 2124-1 "О средствах массовой информации", и (или) учрежденного им российского юридического лица без указания на то, что эти сообщения и материалы созданы и (или) распространены такими лицами. Форма, требования к размещению и порядок размещения такого указания устанавливаются уполномоченным федеральным органом исполнительной власти.</w:t>
      </w:r>
    </w:p>
    <w:p>
      <w:r>
        <w:t>1. Организатором распространения информации в сети "Интернет" является лицо, осуществляющее деятельность по обеспечению функционирования информационных систем и (или) программ для электронных вычислительных машин, которые предназначены и (или) используются для приема, передачи, доставки и (или) обработки электронных сообщений пользователей сети "Интернет".</w:t>
      </w:r>
    </w:p>
    <w:p>
      <w:r>
        <w:t>2. Организатор распространения информации в сети "Интернет" обязан в установленном Правительством Российской Федерации порядке уведомить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о начале осуществления деятельности, указанной в  настоящей статьи.</w:t>
      </w:r>
    </w:p>
    <w:p>
      <w:r>
        <w:t>3. Организатор распространения информации в сети "Интернет" обязан хранить на территории Российской Федерации: информацию о фактах приема, передачи, доставки и (или) обработки голосовой информации, письменного текста, изображений, звуков, видео- или иных электронных сообщений пользователей сети "Интернет" и информацию об этих пользователях в течение одного года с момента окончания осуществления таких действий;</w:t>
      </w:r>
    </w:p>
    <w:p>
      <w:r>
        <w:t>3. Организатор распространения информации в сети "Интернет" обязан хранить на территории Российской Федерации: текстовые сообщения пользователей сети "Интернет", голосовую информацию, изображения, звуки, видео-, иные электронные сообщения пользователей сети "Интернет" до шести месяцев с момента окончания их приема, передачи, доставки и (или) обработки. Порядок, сроки и объем хранения указанной в настоящем подпункте информации устанавливаются Правительством Российской Федерации.</w:t>
      </w:r>
    </w:p>
    <w:p>
      <w:r>
        <w:t>3.1. Организатор распространения информации в сети "Интернет" обязан предоставлять указанную в  настоящей статьи информацию уполномоченным государственным органам, осуществляющим оперативно-разыскную деятельность или обеспечение безопасности Российской Федерации, в случаях, установленных федеральными законами.</w:t>
      </w:r>
    </w:p>
    <w:p>
      <w:r>
        <w:t>4. Организатор распространения информации в сети "Интернет" обязан обеспечивать реализацию установленных федеральным органом исполнительной власти в области связи по согласованию с уполномоченными государственными органами, осуществляющими оперативно-разыскную деятельность или обеспечение безопасности Российской Федерации, требований к оборудованию и программно-техническим средствам, используемым указанным организатором в эксплуатируемых им информационных системах, для проведения этими органами в случаях, установленных федеральными законами, мероприятий в целях реализации возложенных на них задач, а также принимать меры по недопущению раскрытия организационных и тактических приемов проведения данных мероприятий. Порядок взаимодействия организаторов распространения информации в сети "Интернет" с уполномоченными государственными органами, осуществляющими оперативно-разыскную деятельность или обеспечение безопасности Российской Федерации, устанавливается Правительством Российской Федерации.</w:t>
      </w:r>
    </w:p>
    <w:p>
      <w:r>
        <w:t>4.1. Организатор распространения информации в сети "Интернет" обязан при использовании для приема, передачи, доставки и (или) обработки электронных сообщений пользователей сети "Интернет" дополнительного кодирования электронных сообщений и (или) при предоставлении пользователям сети "Интернет" возможности дополнительного кодирования электронных сообщений представлять в федеральный орган исполнительной власти в области обеспечения безопасности информацию, необходимую для декодирования принимаемых, передаваемых, доставляемых и (или) обрабатываемых электронных сообщений.</w:t>
      </w:r>
    </w:p>
    <w:p>
      <w:r>
        <w:t>4.2. Организатор распространения информации в сети "Интернет" в случае осуществления деятельности по обеспечению функционирования информационных систем и (или) программ для электронных вычислительных машин, которые предназначены и (или) используются для обмена электронными сообщениями исключительно между пользователями этих информационных систем и (или) программ для электронных вычислительных машин, при котором отправитель электронного сообщения определяет получателя или получателей электронного сообщения, не предусматриваются размещение пользователями сети "Интернет" общедоступной информации в сети "Интернет" и передача электронных сообщений неопределенному кругу лиц (далее - организатор сервиса обмена мгновенными сообщениями), также обязан: осуществлять идентификацию пользователей сети "Интернет", передачу электронных сообщений которых осуществляет организатор сервиса обмена мгновенными сообщениями (далее - пользователи сервиса обмена мгновенными сообщениями), по абонентскому номеру оператора подвижной радиотелефонной связи в порядке, установленном Правительством Российской Федерации, на основании договора об идентификации, заключенного организатором сервиса обмена мгновенными сообщениями с оператором подвижной радиотелефонной связи, за исключением случаев, предусмотренных настоящим Федеральным законом;</w:t>
      </w:r>
    </w:p>
    <w:p>
      <w:r>
        <w:t>4.2. Организатор распространения информации в сети "Интернет" в случае осуществления деятельности по обеспечению функционирования информационных систем и (или) программ для электронных вычислительных машин, которые предназначены и (или) используются для обмена электронными сообщениями исключительно между пользователями этих информационных систем и (или) программ для электронных вычислительных машин, при котором отправитель электронного сообщения определяет получателя или получателей электронного сообщения, не предусматриваются размещение пользователями сети "Интернет" общедоступной информации в сети "Интернет" и передача электронных сообщений неопределенному кругу лиц (далее - организатор сервиса обмена мгновенными сообщениями), также обязан: в течение суток с момента получения соответствующего требования уполномоченного федерального органа исполнительной власти ограничить возможность осуществления пользователем сервиса обмена мгновенными сообщениями, указанным в этом требовании, передачи электронных сообщений, содержащих информацию, распространение которой в Российской Федерации запрещено, а также информацию, распространяемую с нарушением требований законодательства Российской Федерации, в порядке, определенном Правительством Российской Федерации;</w:t>
      </w:r>
    </w:p>
    <w:p>
      <w:r>
        <w:t>4.2. Организатор распространения информации в сети "Интернет" в случае осуществления деятельности по обеспечению функционирования информационных систем и (или) программ для электронных вычислительных машин, которые предназначены и (или) используются для обмена электронными сообщениями исключительно между пользователями этих информационных систем и (или) программ для электронных вычислительных машин, при котором отправитель электронного сообщения определяет получателя или получателей электронного сообщения, не предусматриваются размещение пользователями сети "Интернет" общедоступной информации в сети "Интернет" и передача электронных сообщений неопределенному кругу лиц (далее - организатор сервиса обмена мгновенными сообщениями), также обязан: обеспечивать техническую возможность отказа пользователей сервиса обмена мгновенными сообщениями от получения электронных сообщений от других пользователей;</w:t>
      </w:r>
    </w:p>
    <w:p>
      <w:r>
        <w:t>4.2. Организатор распространения информации в сети "Интернет" в случае осуществления деятельности по обеспечению функционирования информационных систем и (или) программ для электронных вычислительных машин, которые предназначены и (или) используются для обмена электронными сообщениями исключительно между пользователями этих информационных систем и (или) программ для электронных вычислительных машин, при котором отправитель электронного сообщения определяет получателя или получателей электронного сообщения, не предусматриваются размещение пользователями сети "Интернет" общедоступной информации в сети "Интернет" и передача электронных сообщений неопределенному кругу лиц (далее - организатор сервиса обмена мгновенными сообщениями), также обязан: обеспечивать конфиденциальность передаваемых электронных сообщений;</w:t>
      </w:r>
    </w:p>
    <w:p>
      <w:r>
        <w:t>4.2. Организатор распространения информации в сети "Интернет" в случае осуществления деятельности по обеспечению функционирования информационных систем и (или) программ для электронных вычислительных машин, которые предназначены и (или) используются для обмена электронными сообщениями исключительно между пользователями этих информационных систем и (или) программ для электронных вычислительных машин, при котором отправитель электронного сообщения определяет получателя или получателей электронного сообщения, не предусматриваются размещение пользователями сети "Интернет" общедоступной информации в сети "Интернет" и передача электронных сообщений неопределенному кругу лиц (далее - организатор сервиса обмена мгновенными сообщениями), также обязан: обеспечивать возможность передачи электронных сообщений по инициативе государственных органов в соответствии с законодательством Российской Федерации;</w:t>
      </w:r>
    </w:p>
    <w:p>
      <w:r>
        <w:t>4.2. Организатор распространения информации в сети "Интернет" в случае осуществления деятельности по обеспечению функционирования информационных систем и (или) программ для электронных вычислительных машин, которые предназначены и (или) используются для обмена электронными сообщениями исключительно между пользователями этих информационных систем и (или) программ для электронных вычислительных машин, при котором отправитель электронного сообщения определяет получателя или получателей электронного сообщения, не предусматриваются размещение пользователями сети "Интернет" общедоступной информации в сети "Интернет" и передача электронных сообщений неопределенному кругу лиц (далее - организатор сервиса обмена мгновенными сообщениями), также обязан: не допускать передачу электронных сообщений пользователям сервиса обмена мгновенными сообщениями в случаях и в порядке, которые определены Правительством Российской Федерации.</w:t>
      </w:r>
    </w:p>
    <w:p>
      <w:r>
        <w:t>4.3. Организатор сервиса обмена мгновенными сообщениями, являющийся российским юридическим лицом или гражданином Российской Федерации, вправе осуществлять идентификацию пользователей сервиса обмена мгновенными сообщениями самостоятельно путем определения абонентского номера подвижной радиотелефонной связи пользователя сервиса обмена мгновенными сообщениями. Правительством Российской Федерации могут устанавливаться требования к порядку определения абонентского номера подвижной радиотелефонной связи пользователя сервиса обмена мгновенными сообщениями организатором сервиса обмена мгновенными сообщениями, являющимся российским юридическим лицом или гражданином Российской Федерации.</w:t>
      </w:r>
    </w:p>
    <w:p>
      <w:r>
        <w:t>4.4. Организатор сервиса обмена мгновенными сообщениями, являющийся российским юридическим лицом или гражданином Российской Федерации, обязан хранить сведения об идентификации абонентского номера подвижной радиотелефонной связи пользователя сервиса обмена мгновенными сообщениями (далее - идентификационные сведения об абонентском номере) только на территории Российской Федерации. Предоставление третьим лицам идентификационных сведений об абонентском номере может осуществляться только с согласия пользователя сервиса обмена мгновенными сообщениями, за исключением случаев, предусмотренных настоящим Федеральным законом и другими федеральными законами. Обязанность предоставить доказательство получения согласия пользователя сервиса обмена мгновенными сообщениями на предоставление третьим лицам идентификационных сведений об абонентском номере данного пользователя сервиса обмена мгновенными сообщениями возлагается на организатора сервиса обмена мгновенными сообщениями.</w:t>
      </w:r>
    </w:p>
    <w:p>
      <w:r>
        <w:t>5. Обязанности, предусмотренные настоящей статьей, не распространяются на операторов государственных информационных систем, операторов муниципальных информационных систем, операторов связи, оказывающих услуги связи на основании соответствующей лицензии, в части лицензируемой деятельности, а также не распространяются на граждан (физических лиц), осуществляющих указанную в  настоящей статьи деятельность для личных, семейных и домашних нужд. Правительством Российской Федерации в целях применения положений настоящей статьи определяется перечень личных, семейных и домашних нужд при осуществлении деятельности, указанной в  настоящей статьи.</w:t>
      </w:r>
    </w:p>
    <w:p>
      <w:r>
        <w:t>6. Состав информации, подлежащей хранению в соответствии с  настоящей статьи, место и правила ее хранения, порядок ее предоставления уполномоченным государственным органам, осуществляющим оперативно-разыскную деятельность или обеспечение безопасности Российской Федерации, а также порядок осуществления контроля за деятельностью организаторов распространения информации в сети "Интернет", связанной с хранением такой информации, и федеральный орган исполнительной власти, уполномоченный на осуществление этого контроля, определяются Правительством Российской Федерации.</w:t>
      </w:r>
    </w:p>
    <w:p>
      <w:r>
        <w:t>7. Организатор распространения информации в сети "Интернет", имеющий уникальный идентификатор совокупности средств связи и иных технических средств в сети "Интернет" (далее - номер автономной системы), обязан выполнять требования и обязанности, предусмотренные пунктом 3 статьи 56.1, пунктом 8 статьи 56.2 и пунктом 4 статьи 65.1 Федерального закона от 7 июля 2003 года N 126-ФЗ "О связи" и предъявляемые к лицам, имеющим номер автономной системы.</w:t>
      </w:r>
    </w:p>
    <w:p>
      <w:r>
        <w:t>1. Оператор поисковой системы, распространяющий в сети "Интернет" рекламу, которая направлена на привлечение внимания потребителей, находящихся на территории Российской Федерации, по требованию гражданина (физического лица) (далее в настоящей статье - заявитель) обязан прекратить выдачу сведений об указателе страницы сайта в сети "Интернет" (далее также - ссылка), позволяющих получить доступ к информации о заявителе, распространяемой с нарушением законодательства Российской Федерации, являющейся недостоверной, а также неактуальной, утратившей значение для заявителя в силу последующих событий или действий заявителя, за исключением информации о событиях, содержащих признаки уголовно наказуемых деяний, сроки привлечения к уголовной ответственности по которым не истекли, и информации о совершении гражданином преступления, по которому не снята или не погашена судимость.</w:t>
      </w:r>
    </w:p>
    <w:p>
      <w:r>
        <w:t>2. Требование заявителя должно содержать: фамилию, имя, отчество, паспортные данные, контактную информацию (номера телефона и (или) факса, адрес электронной почты, почтовый адрес);</w:t>
      </w:r>
    </w:p>
    <w:p>
      <w:r>
        <w:t>2. Требование заявителя должно содержать: информацию о заявителе, указанную в  настоящей статьи, выдача ссылок на которую подлежит прекращению;</w:t>
      </w:r>
    </w:p>
    <w:p>
      <w:r>
        <w:t>2. Требование заявителя должно содержать: указатель страницы сайта в сети "Интернет", на которой размещена информация, указанная в  настоящей статьи;</w:t>
      </w:r>
    </w:p>
    <w:p>
      <w:r>
        <w:t>2. Требование заявителя должно содержать: основание для прекращения выдачи ссылок поисковой системой;</w:t>
      </w:r>
    </w:p>
    <w:p>
      <w:r>
        <w:t>2. Требование заявителя должно содержать: согласие заявителя на обработку его персональных данных.</w:t>
      </w:r>
    </w:p>
    <w:p>
      <w:r>
        <w:t>3. В случае обнаружения неполноты сведений, неточностей или ошибок в требовании заявителя оператор поисковой системы вправе направить заявителю в течение десяти рабочих дней с момента получения указанного требования уведомление об уточнении представленных сведений. Оператор поисковой системы также вправе направить заявителю уведомление о необходимости предоставления документа, удостоверяющего личность. Указанное уведомление может быть направлено заявителю однократно.</w:t>
      </w:r>
    </w:p>
    <w:p>
      <w:r>
        <w:t>4. В течение десяти рабочих дней с момента получения уведомления, указанного в  настоящей статьи, заявитель принимает меры, направленные на восполнение недостающих сведений, устранение неточностей и ошибок, и направляет оператору поисковой системы уточненные сведения, а также документ, удостоверяющий личность (в случае необходимости).</w:t>
      </w:r>
    </w:p>
    <w:p>
      <w:r>
        <w:t>5. В течение десяти рабочих дней с момента получения требования заявителя или уточненных заявителем сведений (в случае направления заявителю уведомления, указанного в  настоящей статьи) оператор поисковой системы обязан прекратить выдачу ссылок на информацию, указанную в требовании заявителя, при показе результатов поиска по запросам пользователей поисковой системы, содержащих имя и (или) фамилию заявителя, уведомить об этом заявителя или направить заявителю мотивированный отказ.</w:t>
      </w:r>
    </w:p>
    <w:p>
      <w:r>
        <w:t>6. Оператор поисковой системы направляет заявителю уведомление об удовлетворении указанного в  настоящей статьи требования заявителя или мотивированный отказ в его удовлетворении в той же форме, в которой было получено указанное требование.</w:t>
      </w:r>
    </w:p>
    <w:p>
      <w:r>
        <w:t>7. Заявитель, считающий отказ оператора поисковой системы необоснованным, вправе обратиться в суд с исковым заявлением о прекращении выдачи ссылок на информацию, указанную в требовании заявителя.</w:t>
      </w:r>
    </w:p>
    <w:p>
      <w:r>
        <w:t>8. Оператор поисковой системы обязан не раскрывать информацию о факте обращения к нему заявителя с требованием, указанным в  настоящей статьи, за исключением случаев, установленных федеральными законами.</w:t>
      </w:r>
    </w:p>
    <w:p>
      <w:r>
        <w:t>1. Владелец программы для электронных вычислительных машин, владелец сайта и (или) страницы сайта в сети "Интернет", которые используются для обработки и распространения новостной информации в сети "Интернет" на государственном языке Российской Федерации, государственных языках республик в составе Российской Федерации или иных языках народов Российской Федерации, на которых может распространяться реклама, направленная на привлечение внимания потребителей, находящихся на территории Российской Федерации, и доступ к которым в течение суток составляет более одного миллиона пользователей сети "Интернет" (далее - владелец новостного агрегатора), обязаны соблюдать требования законодательства Российской Федерации, в частности: не допускать использование программы для электронных вычислительных машин, сайта и (или) страницы сайта в сети "Интернет", которые используются для обработки и распространения новостной информации в сети "Интернет" на государственном языке Российской Федерации, государственных языках республик в составе Российской Федерации или иных языках народов Российской Федерации, на которых может распространяться реклама, направленная на привлечение внимания потребителей, находящихся на территории Российской Федерации, и доступ к которым в течение суток составляет более одного миллиона пользователей сети "Интернет" (далее - новостной агрегатор), в целях совершения уголовно наказуемых деяний, разглашения сведений, составляющих государственную или иную специально охраняемую законом тайну, распространения материалов, содержащих публичные призывы к осуществлению террористической деятельности или публично оправдывающих терроризм, других экстремистских материалов, а также материалов, пропагандирующих порнографию, культ насилия и жестокости, и материалов, содержащих нецензурную брань;</w:t>
      </w:r>
    </w:p>
    <w:p>
      <w:r>
        <w:t>1. Владелец программы для электронных вычислительных машин, владелец сайта и (или) страницы сайта в сети "Интернет", которые используются для обработки и распространения новостной информации в сети "Интернет" на государственном языке Российской Федерации, государственных языках республик в составе Российской Федерации или иных языках народов Российской Федерации, на которых может распространяться реклама, направленная на привлечение внимания потребителей, находящихся на территории Российской Федерации, и доступ к которым в течение суток составляет более одного миллиона пользователей сети "Интернет" (далее - владелец новостного агрегатора), обязаны соблюдать требования законодательства Российской Федерации, в частности: проверять достоверность распространяемых общественно значимых сведений до их распространения и незамедлительно прекратить их распространение на основании предписания, указанного в  настоящей статьи;</w:t>
      </w:r>
    </w:p>
    <w:p>
      <w:r>
        <w:t>1. Владелец программы для электронных вычислительных машин, владелец сайта и (или) страницы сайта в сети "Интернет", которые используются для обработки и распространения новостной информации в сети "Интернет" на государственном языке Российской Федерации, государственных языках республик в составе Российской Федерации или иных языках народов Российской Федерации, на которых может распространяться реклама, направленная на привлечение внимания потребителей, находящихся на территории Российской Федерации, и доступ к которым в течение суток составляет более одного миллиона пользователей сети "Интернет" (далее - владелец новостного агрегатора), обязаны соблюдать требования законодательства Российской Федерации, в частности: не допускать использование новостного агрегатора в целях сокрытия или фальсификации общественно значимых сведений, распространения недостоверной общественно значимой новостной информации под видом достоверных сообщений, а также распространения информации с нарушением законодательства Российской Федерации;</w:t>
      </w:r>
    </w:p>
    <w:p>
      <w:r>
        <w:t>1. Владелец программы для электронных вычислительных машин, владелец сайта и (или) страницы сайта в сети "Интернет", которые используются для обработки и распространения новостной информации в сети "Интернет" на государственном языке Российской Федерации, государственных языках республик в составе Российской Федерации или иных языках народов Российской Федерации, на которых может распространяться реклама, направленная на привлечение внимания потребителей, находящихся на территории Российской Федерации, и доступ к которым в течение суток составляет более одного миллиона пользователей сети "Интернет" (далее - владелец новостного агрегатора), обязаны соблюдать требования законодательства Российской Федерации, в частности: не допускать распространение новостной информации с целью опорочить гражданина или отдельные категории граждан по признакам пола, возраста, расовой или национальной принадлежности, языка, отношения к религии, профессии, места жительства и работы, а также в связи с их политическими убеждениями;</w:t>
      </w:r>
    </w:p>
    <w:p>
      <w:r>
        <w:t>1. Владелец программы для электронных вычислительных машин, владелец сайта и (или) страницы сайта в сети "Интернет", которые используются для обработки и распространения новостной информации в сети "Интернет" на государственном языке Российской Федерации, государственных языках республик в составе Российской Федерации или иных языках народов Российской Федерации, на которых может распространяться реклама, направленная на привлечение внимания потребителей, находящихся на территории Российской Федерации, и доступ к которым в течение суток составляет более одного миллиона пользователей сети "Интернет" (далее - владелец новостного агрегатора), обязаны соблюдать требования законодательства Российской Федерации, в частности: не допускать распространение новостной информации о частной жизни гражданина с нарушением гражданского законодательства;</w:t>
      </w:r>
    </w:p>
    <w:p>
      <w:r>
        <w:t>1. Владелец программы для электронных вычислительных машин, владелец сайта и (или) страницы сайта в сети "Интернет", которые используются для обработки и распространения новостной информации в сети "Интернет" на государственном языке Российской Федерации, государственных языках республик в составе Российской Федерации или иных языках народов Российской Федерации, на которых может распространяться реклама, направленная на привлечение внимания потребителей, находящихся на территории Российской Федерации, и доступ к которым в течение суток составляет более одного миллиона пользователей сети "Интернет" (далее - владелец новостного агрегатора), обязаны соблюдать требования законодательства Российской Федерации, в частности: соблюдать запреты и ограничения, предусмотренные законодательством Российской Федерации о референдуме и законодательством Российской Федерации о выборах;</w:t>
      </w:r>
    </w:p>
    <w:p>
      <w:r>
        <w:t>1. Владелец программы для электронных вычислительных машин, владелец сайта и (или) страницы сайта в сети "Интернет", которые используются для обработки и распространения новостной информации в сети "Интернет" на государственном языке Российской Федерации, государственных языках республик в составе Российской Федерации или иных языках народов Российской Федерации, на которых может распространяться реклама, направленная на привлечение внимания потребителей, находящихся на территории Российской Федерации, и доступ к которым в течение суток составляет более одного миллиона пользователей сети "Интернет" (далее - владелец новостного агрегатора), обязаны соблюдать требования законодательства Российской Федерации, в частности: соблюдать требования законодательства Российской Федерации, регулирующие порядок распространения массовой информации;</w:t>
      </w:r>
    </w:p>
    <w:p>
      <w:r>
        <w:t>1. Владелец программы для электронных вычислительных машин, владелец сайта и (или) страницы сайта в сети "Интернет", которые используются для обработки и распространения новостной информации в сети "Интернет" на государственном языке Российской Федерации, государственных языках республик в составе Российской Федерации или иных языках народов Российской Федерации, на которых может распространяться реклама, направленная на привлечение внимания потребителей, находящихся на территории Российской Федерации, и доступ к которым в течение суток составляет более одного миллиона пользователей сети "Интернет" (далее - владелец новостного агрегатора), обязаны соблюдать требования законодательства Российской Федерации, в частности: соблюдать права и законные интересы граждан и организаций, в том числе честь, достоинство и деловую репутацию граждан, деловую репутацию организаций;</w:t>
      </w:r>
    </w:p>
    <w:p>
      <w:r>
        <w:t>1. Владелец программы для электронных вычислительных машин, владелец сайта и (или) страницы сайта в сети "Интернет", которые используются для обработки и распространения новостной информации в сети "Интернет" на государственном языке Российской Федерации, государственных языках республик в составе Российской Федерации или иных языках народов Российской Федерации, на которых может распространяться реклама, направленная на привлечение внимания потребителей, находящихся на территории Российской Федерации, и доступ к которым в течение суток составляет более одного миллиона пользователей сети "Интернет" (далее - владелец новостного агрегатора), обязаны соблюдать требования законодательства Российской Федерации, в частности: разместить на новостном агрегаторе адреса электронной почты для направления им юридически значимых сообщений, а также свои фамилию и инициалы (для физического лица) или наименование (для юридического лица);</w:t>
      </w:r>
    </w:p>
    <w:p>
      <w:r>
        <w:t>1. Владелец программы для электронных вычислительных машин, владелец сайта и (или) страницы сайта в сети "Интернет", которые используются для обработки и распространения новостной информации в сети "Интернет" на государственном языке Российской Федерации, государственных языках республик в составе Российской Федерации или иных языках народов Российской Федерации, на которых может распространяться реклама, направленная на привлечение внимания потребителей, находящихся на территории Российской Федерации, и доступ к которым в течение суток составляет более одного миллиона пользователей сети "Интернет" (далее - владелец новостного агрегатора), обязаны соблюдать требования законодательства Российской Федерации, в частности:  хранить в течение шести месяцев распространенную ими новостную информацию, сведения об источнике ее получения, а также сведения о сроках ее распространения;</w:t>
      </w:r>
    </w:p>
    <w:p>
      <w:r>
        <w:t>1. Владелец программы для электронных вычислительных машин, владелец сайта и (или) страницы сайта в сети "Интернет", которые используются для обработки и распространения новостной информации в сети "Интернет" на государственном языке Российской Федерации, государственных языках республик в составе Российской Федерации или иных языках народов Российской Федерации, на которых может распространяться реклама, направленная на привлечение внимания потребителей, находящихся на территории Российской Федерации, и доступ к которым в течение суток составляет более одного миллиона пользователей сети "Интернет" (далее - владелец новостного агрегатора), обязаны соблюдать требования законодательства Российской Федерации, в частности:  обеспечить доступ федерального органа исполнительной власти, осуществляющего функции по контролю и надзору в сфере средств массовой информации, массовых коммуникаций, информационных технологий и связи, к информации, указанной в  настоящей части, посредством системы взаимодействия указанного федерального органа исполнительной власти с владельцем новостного агрегатора, порядок функционирования которой устанавливается указанным федеральным органом исполнительной власти;</w:t>
      </w:r>
    </w:p>
    <w:p>
      <w:r>
        <w:t>1. Владелец программы для электронных вычислительных машин, владелец сайта и (или) страницы сайта в сети "Интернет", которые используются для обработки и распространения новостной информации в сети "Интернет" на государственном языке Российской Федерации, государственных языках республик в составе Российской Федерации или иных языках народов Российской Федерации, на которых может распространяться реклама, направленная на привлечение внимания потребителей, находящихся на территории Российской Федерации, и доступ к которым в течение суток составляет более одного миллиона пользователей сети "Интернет" (далее - владелец новостного агрегатора), обязаны соблюдать требования законодательства Российской Федерации, в частности:  установить одну из предлагаемых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 предназначенных для определения количества пользователей информационным ресурсом в сети "Интернет" программ для электронных вычислительных машин.</w:t>
      </w:r>
    </w:p>
    <w:p>
      <w:r>
        <w:t>2. Владелец новостного агрегатора не несет ответственность за распространение им новостной информации в случае, если она является дословным воспроизведением сообщений и материалов или их фрагментов, размещенных на официальном сайте государственного органа в сети "Интернет" или распространенных средством массовой информации, которое может быть установлено и привлечено к ответственности за нарушение законодательства Российской Федерации о средствах массовой информации.</w:t>
      </w:r>
    </w:p>
    <w:p>
      <w:r>
        <w:t>3.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ведет реестр новостных агрегаторов. В целях обеспечения формирования реестра новостных агрегаторов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организует мониторинг информационных ресурсов;</w:t>
      </w:r>
    </w:p>
    <w:p>
      <w:r>
        <w:t>3.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ведет реестр новостных агрегаторов. В целях обеспечения формирования реестра новостных агрегаторов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утверждает методику определения количества пользователей информационных ресурсов в сутки;</w:t>
      </w:r>
    </w:p>
    <w:p>
      <w:r>
        <w:t>3.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ведет реестр новостных агрегаторов. В целях обеспечения формирования реестра новостных агрегаторов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вправе запрашивать у владельца новостного агрегатора и иных лиц информацию, необходимую для ведения такого реестра. Указанные лица обязаны предоставлять запрашиваемую информацию не позднее чем в течение десяти дней со дня получения запроса федерального органа исполнительной власти, осуществляющего функции по контролю и надзору в сфере средств массовой информации, массовых коммуникаций, информационных технологий и связи.</w:t>
      </w:r>
    </w:p>
    <w:p>
      <w:r>
        <w:t>4. В случае обнаружения в информационно-телекоммуникационных сетях, в том числе в сети "Интернет", информационного ресурса, на котором происходит обработка и распространение новостной информации в сети "Интернет" на государственном языке Российской Федерации, государственных языках республик в составе Российской Федерации или иных языках народов Российской Федерации, на котором может распространяться реклама, направленная на привлечение внимания потребителей, находящихся на территории Российской Федерации, и доступ к которому в течение суток составляет более одного миллиона пользователей сети "Интернет", включая рассмотрение соответствующих обращений органов государственной власти, органов местного самоуправления, граждан или организаций,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признает информационный ресурс новостным агрегатором и включает его в реестр новостных агрегаторов;</w:t>
      </w:r>
    </w:p>
    <w:p>
      <w:r>
        <w:t>4. В случае обнаружения в информационно-телекоммуникационных сетях, в том числе в сети "Интернет", информационного ресурса, на котором происходит обработка и распространение новостной информации в сети "Интернет" на государственном языке Российской Федерации, государственных языках республик в составе Российской Федерации или иных языках народов Российской Федерации, на котором может распространяться реклама, направленная на привлечение внимания потребителей, находящихся на территории Российской Федерации, и доступ к которому в течение суток составляет более одного миллиона пользователей сети "Интернет", включая рассмотрение соответствующих обращений органов государственной власти, органов местного самоуправления, граждан или организаций,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определяет провайдера хостинга или иное обеспечивающее размещение новостного агрегатора в сети "Интернет" лицо;</w:t>
      </w:r>
    </w:p>
    <w:p>
      <w:r>
        <w:t>4. В случае обнаружения в информационно-телекоммуникационных сетях, в том числе в сети "Интернет", информационного ресурса, на котором происходит обработка и распространение новостной информации в сети "Интернет" на государственном языке Российской Федерации, государственных языках республик в составе Российской Федерации или иных языках народов Российской Федерации, на котором может распространяться реклама, направленная на привлечение внимания потребителей, находящихся на территории Российской Федерации, и доступ к которому в течение суток составляет более одного миллиона пользователей сети "Интернет", включая рассмотрение соответствующих обращений органов государственной власти, органов местного самоуправления, граждан или организаций,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направляет провайдеру хостинга или указанному в  настоящей части лицу уведомление в электронном виде на русском и английском языках о необходимости предоставления данных, позволяющих идентифицировать владельца новостного агрегатора;</w:t>
      </w:r>
    </w:p>
    <w:p>
      <w:r>
        <w:t>4. В случае обнаружения в информационно-телекоммуникационных сетях, в том числе в сети "Интернет", информационного ресурса, на котором происходит обработка и распространение новостной информации в сети "Интернет" на государственном языке Российской Федерации, государственных языках республик в составе Российской Федерации или иных языках народов Российской Федерации, на котором может распространяться реклама, направленная на привлечение внимания потребителей, находящихся на территории Российской Федерации, и доступ к которому в течение суток составляет более одного миллиона пользователей сети "Интернет", включая рассмотрение соответствующих обращений органов государственной власти, органов местного самоуправления, граждан или организаций,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фиксирует дату и время направления указанного в  настоящей части уведомления провайдеру хостинга или указанному в  настоящей части лицу в соответствующей информационной системе.</w:t>
      </w:r>
    </w:p>
    <w:p>
      <w:r>
        <w:t>5. В течение трех рабочих дней с момента получения уведомления, указанного в  настоящей статьи, провайдер хостинга или указанное в  настоящей статьи лицо обязаны предоставить данные, позволяющие идентифицировать владельца новостного агрегатора.</w:t>
      </w:r>
    </w:p>
    <w:p>
      <w:r>
        <w:t>6. После получения данных, указанных в  настоящей статьи,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направляет владельцу новостного агрегатора уведомление о включении его информационного ресурса в реестр новостных агрегаторов с указанием требований законодательства Российской Федерации, применимых к данным информационным ресурсам.</w:t>
      </w:r>
    </w:p>
    <w:p>
      <w:r>
        <w:t>7. В случае, если доступ к новостному агрегатору на протяжении трех месяцев составляет в течение суток менее одного миллиона пользователей сети "Интернет", данный новостной агрегатор по заявлению его владельца исключается из реестра новостных агрегаторов, о чем владельцу новостного агрегатора направляется соответствующее уведомление. Данный новостной агрегатор может быть исключен из реестра новостных агрегаторов при отсутствии заявления его владельца, если доступ к данному новостному агрегатору на протяжении шести месяцев составляет в течение суток менее одного миллиона пользователей сети "Интернет".</w:t>
      </w:r>
    </w:p>
    <w:p>
      <w:r>
        <w:t>8. В случае обнаружения на новостном агрегаторе фактов фальсификации общественно значимых сведений, распространения недостоверной общественно значимой новостной информации под видом достоверных сообщений, а также распространения новостной информации с нарушением законодательства Российской Федерации уполномоченные государственные органы вправе обратиться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посредством заполнения электронной формы на официальном сайте федерального органа исполнительной власти, осуществляющего функции по контролю и надзору в сфере средств массовой информации, массовых коммуникаций, информационных технологий и связи, с приложением решения суда или решения указанного государственного органа с требованием принять меры по прекращению распространения такой информации. Форма и порядок направления данного требования и прилагаемых к нему документов определяются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w:t>
      </w:r>
    </w:p>
    <w:p>
      <w:r>
        <w:t>9. В случае получения требования, указанного в  настоящей статьи, и прилагаемых к нему документов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в течение 24 часов с момента их получения рассматривает их и направляет владельцу новостного агрегатора предписание, в том числе посредством системы взаимодействия, указанной в  настоящей статьи, о незамедлительном прекращении распространения информации, указанной в  настоящей статьи.</w:t>
      </w:r>
    </w:p>
    <w:p>
      <w:r>
        <w:t>10. Для целей настоящей статьи под новостной информацией понимается общедоступная информация, полученная из средств массовой информации, зарегистрированных в соответствии с Законом Российской Федерации от 27 декабря 1991 года N 2124-1 "О средствах массовой информации", а также иных источников.</w:t>
      </w:r>
    </w:p>
    <w:p>
      <w:r>
        <w:t>11. Информационные ресурсы, которые зарегистрированы в соответствии с Законом Российской Федерации от 27 декабря 1991 года N 2124-1 "О средствах массовой информации" в качестве сетевых изданий, не являются новостными агрегаторами.</w:t>
      </w:r>
    </w:p>
    <w:p>
      <w:r>
        <w:t>12. Владельцем новостного агрегатора может быть только российское юридическое лицо или гражданин Российской Федерации.</w:t>
      </w:r>
    </w:p>
    <w:p>
      <w:r>
        <w:t>13. Нарушение владельцем новостного агрегатора требований настоящей статьи влечет за собой уголовную, административную или иную ответственность в соответствии с законодательством Российской Федерации.</w:t>
      </w:r>
    </w:p>
    <w:p>
      <w:r>
        <w:t>1. Владелец сайта и (или) страницы сайта в сети "Интернет", и (или) информационной системы, и (или) программы для электронных вычислительных машин, которые используются для формирования и (или) организации распространения в сети "Интернет" совокупности аудиовизуальных произведений, доступ к которым предоставляется за плату и (или) при условии просмотра рекламы, направленной на привлечение внимания потребителей, находящихся на территории Российской Федерации, и доступ к которым в течение суток составляет более ста тысяч пользователей сети "Интернет", находящихся на территории Российской Федерации (далее - владелец аудиовизуального сервиса), обязан соблюдать требования законодательства Российской Федерации, в частности: не допускать использование сайта и (или) страницы сайта в сети "Интернет", и (или) информационной системы, и (или) программы для электронных вычислительных машин, которые используются для формирования и (или) организации распространения в сети "Интернет" совокупности аудиовизуальных произведений, доступ к которым предоставляется за плату и (или) при условии просмотра рекламы, направленной на привлечение внимания потребителей, находящихся на территории Российской Федерации, и доступ к которым в течение суток составляет более ста тысяч пользователей сети "Интернет", находящихся на территории Российской Федерации (далее - аудиовизуальный сервис), в целях совершения уголовно наказуемых деяний, разглашения сведений, составляющих государственную или иную специально охраняемую законом тайну, распространения материалов, содержащих публичные призывы к осуществлению террористической деятельности или публично оправдывающих терроризм, других экстремистских материалов, а также материалов, пропагандирующих порнографию, культ насилия и жестокости, и материалов, содержащих нецензурную брань;</w:t>
      </w:r>
    </w:p>
    <w:p>
      <w:r>
        <w:t>1. Владелец сайта и (или) страницы сайта в сети "Интернет", и (или) информационной системы, и (или) программы для электронных вычислительных машин, которые используются для формирования и (или) организации распространения в сети "Интернет" совокупности аудиовизуальных произведений, доступ к которым предоставляется за плату и (или) при условии просмотра рекламы, направленной на привлечение внимания потребителей, находящихся на территории Российской Федерации, и доступ к которым в течение суток составляет более ста тысяч пользователей сети "Интернет", находящихся на территории Российской Федерации (далее - владелец аудиовизуального сервиса), обязан соблюдать требования законодательства Российской Федерации, в частности: осуществлять в соответствии с требованиями Федерального закона от 29 декабря 2010 года N 436-ФЗ "О защите детей от информации, причиняющей вред их здоровью и развитию" классификацию аудиовизуальных произведений до начала их распространения в случае, если классификация соответствующего аудиовизуального произведения не была осуществлена ранее его производителем или распространителем, а также обеспечивать обозначение категории данного аудиовизуального произведения соответствующим знаком информационной продукции и (или) текстовым предупреждением об ограничении распространения среди детей информационной продукции, причиняющей вред их здоровью и (или) развитию, за исключением аудиовизуальных произведений, размещаемых на таком аудиовизуальном сервисе его пользователями;</w:t>
      </w:r>
    </w:p>
    <w:p>
      <w:r>
        <w:t>1. Владелец сайта и (или) страницы сайта в сети "Интернет", и (или) информационной системы, и (или) программы для электронных вычислительных машин, которые используются для формирования и (или) организации распространения в сети "Интернет" совокупности аудиовизуальных произведений, доступ к которым предоставляется за плату и (или) при условии просмотра рекламы, направленной на привлечение внимания потребителей, находящихся на территории Российской Федерации, и доступ к которым в течение суток составляет более ста тысяч пользователей сети "Интернет", находящихся на территории Российской Федерации (далее - владелец аудиовизуального сервиса), обязан соблюдать требования законодательства Российской Федерации, в частности: соблюдать запреты и ограничения, предусмотренные законодательством Российской Федерации о референдуме и законодательством Российской Федерации о выборах;</w:t>
      </w:r>
    </w:p>
    <w:p>
      <w:r>
        <w:t>1. Владелец сайта и (или) страницы сайта в сети "Интернет", и (или) информационной системы, и (или) программы для электронных вычислительных машин, которые используются для формирования и (или) организации распространения в сети "Интернет" совокупности аудиовизуальных произведений, доступ к которым предоставляется за плату и (или) при условии просмотра рекламы, направленной на привлечение внимания потребителей, находящихся на территории Российской Федерации, и доступ к которым в течение суток составляет более ста тысяч пользователей сети "Интернет", находящихся на территории Российской Федерации (далее - владелец аудиовизуального сервиса), обязан соблюдать требования законодательства Российской Федерации, в частности: соблюдать требования законодательства Российской Федерации, регулирующие порядок распространения массовой информации;</w:t>
      </w:r>
    </w:p>
    <w:p>
      <w:r>
        <w:t>1. Владелец сайта и (или) страницы сайта в сети "Интернет", и (или) информационной системы, и (или) программы для электронных вычислительных машин, которые используются для формирования и (или) организации распространения в сети "Интернет" совокупности аудиовизуальных произведений, доступ к которым предоставляется за плату и (или) при условии просмотра рекламы, направленной на привлечение внимания потребителей, находящихся на территории Российской Федерации, и доступ к которым в течение суток составляет более ста тысяч пользователей сети "Интернет", находящихся на территории Российской Федерации (далее - владелец аудиовизуального сервиса), обязан соблюдать требования законодательства Российской Федерации, в частности: не допускать распространения аудиовизуальным сервисом телеканалов или телепрограмм, не зарегистрированных в соответствии с Законом Российской Федерации от 27 декабря 1991 года N 2124-1 "О средствах массовой информации";</w:t>
      </w:r>
    </w:p>
    <w:p>
      <w:r>
        <w:t>1. Владелец сайта и (или) страницы сайта в сети "Интернет", и (или) информационной системы, и (или) программы для электронных вычислительных машин, которые используются для формирования и (или) организации распространения в сети "Интернет" совокупности аудиовизуальных произведений, доступ к которым предоставляется за плату и (или) при условии просмотра рекламы, направленной на привлечение внимания потребителей, находящихся на территории Российской Федерации, и доступ к которым в течение суток составляет более ста тысяч пользователей сети "Интернет", находящихся на территории Российской Федерации (далее - владелец аудиовизуального сервиса), обязан соблюдать требования законодательства Российской Федерации, в частности: разместить на аудиовизуальном сервисе адрес электронной почты для направления ему юридически значимых сообщений, а также свои фамилию и инициалы (для физического лица) или наименование (для юридического лица);</w:t>
      </w:r>
    </w:p>
    <w:p>
      <w:r>
        <w:t>1. Владелец сайта и (или) страницы сайта в сети "Интернет", и (или) информационной системы, и (или) программы для электронных вычислительных машин, которые используются для формирования и (или) организации распространения в сети "Интернет" совокупности аудиовизуальных произведений, доступ к которым предоставляется за плату и (или) при условии просмотра рекламы, направленной на привлечение внимания потребителей, находящихся на территории Российской Федерации, и доступ к которым в течение суток составляет более ста тысяч пользователей сети "Интернет", находящихся на территории Российской Федерации (далее - владелец аудиовизуального сервиса), обязан соблюдать требования законодательства Российской Федерации, в частности: установить одну из предлагаемых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 предназначенных для определения количества пользователей информационным ресурсом в сети "Интернет" программ для электронных вычислительных машин.</w:t>
      </w:r>
    </w:p>
    <w:p>
      <w:r>
        <w:t>2.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ведет реестр аудиовизуальных сервисов. В целях обеспечения формирования реестра аудиовизуальных сервисов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организует мониторинг информационных ресурсов;</w:t>
      </w:r>
    </w:p>
    <w:p>
      <w:r>
        <w:t>2.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ведет реестр аудиовизуальных сервисов. В целях обеспечения формирования реестра аудиовизуальных сервисов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утверждает методику определения количества пользователей информационных ресурсов в сутки;</w:t>
      </w:r>
    </w:p>
    <w:p>
      <w:r>
        <w:t>2.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ведет реестр аудиовизуальных сервисов. В целях обеспечения формирования реестра аудиовизуальных сервисов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вправе запрашивать у владельца аудиовизуального сервиса и иных лиц информацию, необходимую для ведения такого реестра. Указанные лица обязаны предоставлять запрашиваемую информацию не позднее чем в течение десяти дней со дня получения запроса федерального органа исполнительной власти, осуществляющего функции по контролю и надзору в сфере средств массовой информации, массовых коммуникаций, информационных технологий и связи.</w:t>
      </w:r>
    </w:p>
    <w:p>
      <w:r>
        <w:t>3. В случае обнаружения в сети "Интернет" информационного ресурса, который используется для формирования и (или) организации распространения в сети "Интернет" совокупности аудиовизуальных произведений, доступ к которым предоставляется за плату и (или) при условии просмотра рекламы, направленной на привлечение внимания потребителей, находящихся на территории Российской Федерации, и доступ к которым в течение суток составляет более ста тысяч пользователей сети "Интернет", находящихся на территории Российской Федерации, включая рассмотрение соответствующих обращений органов государственной власти, органов местного самоуправления, граждан или организаций,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признает информационный ресурс аудиовизуальным сервисом и включает его в реестр аудиовизуальных сервисов;</w:t>
      </w:r>
    </w:p>
    <w:p>
      <w:r>
        <w:t>3. В случае обнаружения в сети "Интернет" информационного ресурса, который используется для формирования и (или) организации распространения в сети "Интернет" совокупности аудиовизуальных произведений, доступ к которым предоставляется за плату и (или) при условии просмотра рекламы, направленной на привлечение внимания потребителей, находящихся на территории Российской Федерации, и доступ к которым в течение суток составляет более ста тысяч пользователей сети "Интернет", находящихся на территории Российской Федерации, включая рассмотрение соответствующих обращений органов государственной власти, органов местного самоуправления, граждан или организаций,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определяет провайдера хостинга или иное обеспечивающее размещение аудиовизуального сервиса в сети "Интернет" лицо;</w:t>
      </w:r>
    </w:p>
    <w:p>
      <w:r>
        <w:t>3. В случае обнаружения в сети "Интернет" информационного ресурса, который используется для формирования и (или) организации распространения в сети "Интернет" совокупности аудиовизуальных произведений, доступ к которым предоставляется за плату и (или) при условии просмотра рекламы, направленной на привлечение внимания потребителей, находящихся на территории Российской Федерации, и доступ к которым в течение суток составляет более ста тысяч пользователей сети "Интернет", находящихся на территории Российской Федерации, включая рассмотрение соответствующих обращений органов государственной власти, органов местного самоуправления, граждан или организаций,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направляет провайдеру хостинга или указанному в  настоящей части лицу уведомление в электронном виде на русском и английском языках о необходимости предоставления данных, позволяющих идентифицировать владельца аудиовизуального сервиса;</w:t>
      </w:r>
    </w:p>
    <w:p>
      <w:r>
        <w:t>3. В случае обнаружения в сети "Интернет" информационного ресурса, который используется для формирования и (или) организации распространения в сети "Интернет" совокупности аудиовизуальных произведений, доступ к которым предоставляется за плату и (или) при условии просмотра рекламы, направленной на привлечение внимания потребителей, находящихся на территории Российской Федерации, и доступ к которым в течение суток составляет более ста тысяч пользователей сети "Интернет", находящихся на территории Российской Федерации, включая рассмотрение соответствующих обращений органов государственной власти, органов местного самоуправления, граждан или организаций,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фиксирует дату и время направления указанного в  настоящей части уведомления провайдеру хостинга или указанному в  настоящей части лицу в соответствующей информационной системе.</w:t>
      </w:r>
    </w:p>
    <w:p>
      <w:r>
        <w:t>4. В течение трех рабочих дней с момента получения уведомления, указанного в  настоящей статьи, провайдер хостинга или указанное в  настоящей статьи лицо обязаны предоставить данные, позволяющие идентифицировать владельца аудиовизуального сервиса.</w:t>
      </w:r>
    </w:p>
    <w:p>
      <w:r>
        <w:t>5. После получения данных, указанных в  настоящей статьи,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направляет владельцу аудиовизуального сервиса уведомление о включении его информационного ресурса в реестр аудиовизуальных сервисов с указанием требований законодательства Российской Федерации, применимых к данным информационным ресурсам.</w:t>
      </w:r>
    </w:p>
    <w:p>
      <w:r>
        <w:t>6. Владелец аудиовизуального сервиса, получивший указанное в  настоящей статьи уведомление, обязан в течение двух месяцев со дня его получения предоставить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документы, свидетельствующие о соблюдении требований  настоящей статьи.</w:t>
      </w:r>
    </w:p>
    <w:p>
      <w:r>
        <w:t>7. Владельцем аудиовизуального сервиса может выступать российское юридическое лицо или гражданин Российской Федерации, не имеющий гражданства другого государства. Если иное не предусмотрено международным договором Российской Федерации, иностранное государство, международная организация, а также находящаяся под их контролем организация, иностранное юридическое лицо, российское юридическое лицо, доля иностранного участия в уставном капитале которого составляет более двадцати процентов, иностранный гражданин, лицо без гражданства, гражданин Российской Федерации, имеющий гражданство другого государства, их аффилированные лица, в совокупности или каждый в отдельности владеющие информационным ресурсом, который используется для распространения в сети "Интернет" совокупности аудиовизуальных произведений и количество пользователей которого на территории Российской Федерации составляет менее пятидесяти процентов от общего количества пользователей такого информационного ресурса, вправе осуществлять владение, управление либо контроль прямо или косвенно в отношении более чем двадцати процентов долей (акций) в уставном капитале владельца аудиовизуального сервиса при условии согласования указанных владения, управления либо контроля с правительственной комиссией.</w:t>
      </w:r>
    </w:p>
    <w:p>
      <w:r>
        <w:t>8. Правительственная комиссия принимает решение о согласовании владения, управления либо контроля, указанных в  настоящей статьи, при условии, что такие владение, управление либо контроль в отношении владельца аудиовизуального сервиса будут способствовать развитию рынка аудиовизуальных сервисов в Российской Федерации.</w:t>
      </w:r>
    </w:p>
    <w:p>
      <w:r>
        <w:t>9. Положение о правительственной комиссии, ее состав и порядок принятия ею решений утверждаются Правительством Российской Федерации.</w:t>
      </w:r>
    </w:p>
    <w:p>
      <w:r>
        <w:t>10. Положения  настоящей статьи не распространяются на хозяйственные общества, имеющие стратегическое значение для обеспечения обороны страны и безопасности государства и осуществляющие деятельность, указанную в пунктах 11 - 14, 34, 37 статьи 6 Федерального закона от 29 апреля 2008 года N 57-ФЗ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 и (или) лиц, входящих с такими хозяйственными обществами в одну группу лиц, в части соблюдения требований об ограничении владения, управления либо контроля в отношении владельца аудиовизуального сервиса.</w:t>
      </w:r>
    </w:p>
    <w:p>
      <w:r>
        <w:t>11. Перечень документов, свидетельствующих о соблюдении владельцем аудиовизуального сервиса требований  настоящей статьи, а также форма и порядок направления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таких документов утверждаются Правительством Российской Федерации.</w:t>
      </w:r>
    </w:p>
    <w:p>
      <w:r>
        <w:t>12. В случае, если доступ к аудиовизуальному сервису на протяжении трех месяцев составляет в течение суток менее ста тысяч пользователей сети "Интернет", данный аудиовизуальный сервис по заявлению его владельца исключается из реестра аудиовизуальных сервисов, о чем владельцу аудиовизуального сервиса направляется соответствующее уведомление. Данный аудиовизуальный сервис может быть исключен из реестра аудиовизуальных сервисов при отсутствии заявления его владельца, если доступ к данному аудиовизуальному сервису на протяжении шести месяцев составляет в течение суток менее ста тысяч пользователей сети "Интернет".</w:t>
      </w:r>
    </w:p>
    <w:p>
      <w:r>
        <w:t>13. В случае обнаружения на аудиовизуальном сервисе информации, распространяемой с нарушением законодательства Российской Федерации,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направляет владельцу аудиовизуального сервиса требование принять меры по устранению выявленных нарушений законодательства Российской Федерации.</w:t>
      </w:r>
    </w:p>
    <w:p>
      <w:r>
        <w:t>14.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обращается в суд с заявлением об ограничении доступа к аудиовизуальному сервису в случае: установленного вступившим в законную силу постановлением по делу об административном правонарушении повторного в течение года неисполнения владельцем аудиовизуального сервиса требования принять меры по устранению выявленных нарушений законодательства Российской Федерации;</w:t>
      </w:r>
    </w:p>
    <w:p>
      <w:r>
        <w:t>14.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обращается в суд с заявлением об ограничении доступа к аудиовизуальному сервису в случае: неисполнения владельцем аудиовизуального сервиса требований, предусмотренных  и  настоящей статьи.</w:t>
      </w:r>
    </w:p>
    <w:p>
      <w:r>
        <w:t>15. На основании вступившего в законную силу решения суда до исполнения владельцем аудиовизуального сервиса требований, предусмотренных  и  настоящей статьи, доступ к аудиовизуальному сервису ограничивается оператором связи, оказывающим услуги по предоставлению доступа к сети "Интернет", за исключением случая, предусмотренного абзацем третьим пункта 5.1 статьи 46 Федерального закона от 7 июля 2003 года N 126-ФЗ "О связи". Порядок взаимодействия федерального органа исполнительной власти, осуществляющего функции по контролю и надзору в сфере средств массовой информации, массовых коммуникаций, информационных технологий и связи, с оператором связи, владельцем аудиовизуального сервиса, а также порядок ограничения и возобновления доступа к аудиовизуальному сервису и порядок информирования о таком ограничении устанавливаются Правительством Российской Федерации.</w:t>
      </w:r>
    </w:p>
    <w:p>
      <w:r>
        <w:t>16. Не являются аудиовизуальными сервисами: информационные ресурсы, которые зарегистрированы в соответствии с Законом Российской Федерации от 27 декабря 1991 года N 2124-1 "О средствах массовой информации" в качестве сетевых изданий;</w:t>
      </w:r>
    </w:p>
    <w:p>
      <w:r>
        <w:t>16. Не являются аудиовизуальными сервисами: поисковые системы;</w:t>
      </w:r>
    </w:p>
    <w:p>
      <w:r>
        <w:t>16. Не являются аудиовизуальными сервисами: информационные ресурсы, на которых аудиовизуальные произведения размещаются преимущественно пользователями сети "Интернет". Порядок и критерии определения таких информационных ресурсов утверждаются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w:t>
      </w:r>
    </w:p>
    <w:p>
      <w:r>
        <w:t>17. Нарушение владельцем аудиовизуального сервиса требований настоящей статьи влечет за собой уголовную, административную или иную ответственность в соответствии с законодательством Российской Федерации.</w:t>
      </w:r>
    </w:p>
    <w:p>
      <w:r>
        <w:t>1. Законодательством Российской Федерации или соглашением сторон могут быть установлены требования к документированию информации.</w:t>
      </w:r>
    </w:p>
    <w:p>
      <w:r>
        <w:t>2. В государственных органах, органах местного самоуправления документирование информации осуществляется в соответствии с правилами делопроизводства, установленными уполномоченным федеральным органом исполнительной власти в сфере архивного дела и делопроизводства.</w:t>
      </w:r>
    </w:p>
    <w:p>
      <w:r>
        <w:t>3. Утратил силу. - Федеральный закон от 06.04.2011 N 65-ФЗ.</w:t>
      </w:r>
    </w:p>
    <w:p>
      <w:r>
        <w:t>4. В целях заключения гражданско-правовых договоров или оформления иных правоотношений, в которых участвуют лица, обменивающиеся электронными сообщениями, обмен электронными сообщениями, каждое из которых подписано электронной подписью или иным аналогом собственноручной подписи отправителя такого сообщения, в порядке, установленном федеральными законами, иными нормативными правовыми актами или соглашением сторон, рассматривается как обмен документами.</w:t>
      </w:r>
    </w:p>
    <w:p>
      <w:r>
        <w:t>5. Право собственности и иные вещные права на материальные носители, содержащие документированную информацию, устанавливаются гражданским законодательством.</w:t>
      </w:r>
    </w:p>
    <w:p>
      <w:r>
        <w:t>1. Органы государственной власти, органы местного самоуправления, а также организации, осуществляющие в соответствии с федеральными законами отдельные публичные полномочия, в пределах своих полномочий обязаны предоставлять по выбору граждан (физических лиц) и организаций информацию в форме электронных документов, подписанных усиленной квалифицированной электронной подписью, и (или) документов на бумажном носителе, за исключением случаев, если иной порядок предоставления такой информации установлен федеральными законами или иными нормативными правовыми актами Российской Федерации, регулирующими правоотношения в установленной сфере деятельности.</w:t>
      </w:r>
    </w:p>
    <w:p>
      <w:r>
        <w:t>2. Информация, необходимая для осуществления полномочий органов государственной власти и органов местного самоуправления, организаций, осуществляющих в соответствии с федеральными законами отдельные публичные полномочия, может быть представлена гражданами (физическими лицами) и организациями в органы государственной власти, органы местного самоуправления, в организации, осуществляющие в соответствии с федеральными законами отдельные публичные полномочия, в форме электронных документов, подписанных электронной подписью, если иное не установлено федеральными законами, регулирующими правоотношения в установленной сфере деятельности.</w:t>
      </w:r>
    </w:p>
    <w:p>
      <w:r>
        <w:t>3. Требования к осуществлению взаимодействия в электронной форме граждан (физических лиц) и организаций с органами государственной власти, органами местного самоуправления, с организациями, осуществляющими в соответствии с федеральными законами отдельные публичные полномочия, и порядок такого взаимодействия устанавливаются Правительством Российской Федерации в соответствии с Федеральным законом от 6 апреля 2011 года N 63-ФЗ "Об электронной подписи".</w:t>
      </w:r>
    </w:p>
    <w:p>
      <w:r>
        <w:t>1. Государственное регулирование в сфере применения информационных технологий предусматривает: регулирование отношений, связанных с поиском, получением, передачей, производством и распространением информации с применением информационных технологий (информатизации), на основании принципов, установленных настоящим Федеральным ;</w:t>
      </w:r>
    </w:p>
    <w:p>
      <w:r>
        <w:t>1. Государственное регулирование в сфере применения информационных технологий предусматривает: развитие информационных систем различного назначения для обеспечения граждан (физических лиц), организаций, государственных органов и органов местного самоуправления информацией, а также обеспечение взаимодействия таких систем;</w:t>
      </w:r>
    </w:p>
    <w:p>
      <w:r>
        <w:t>1. Государственное регулирование в сфере применения информационных технологий предусматривает: создание условий для эффективного использования в Российской Федерации информационно-телекоммуникационных сетей, в том числе сети "Интернет" и иных подобных информационно-телекоммуникационных сетей;</w:t>
      </w:r>
    </w:p>
    <w:p>
      <w:r>
        <w:t>1. Государственное регулирование в сфере применения информационных технологий предусматривает: обеспечение информационной безопасности детей.</w:t>
      </w:r>
    </w:p>
    <w:p>
      <w:r>
        <w:t>2. Государственные органы, органы местного самоуправления в соответствии со своими полномочиями: участвуют в разработке и реализации целевых программ применения информационных технологий;</w:t>
      </w:r>
    </w:p>
    <w:p>
      <w:r>
        <w:t>2. Государственные органы, органы местного самоуправления в соответствии со своими полномочиями: создают информационные системы и обеспечивают доступ к содержащейся в них информации на русском языке и государственном языке соответствующей республики в составе Российской Федерации.</w:t>
      </w:r>
    </w:p>
    <w:p>
      <w:r>
        <w:t>1. В целях расширения использования российских программ для электронных вычислительных машин и баз данных, подтверждения их происхождения из Российской Федерации, а также в целях оказания правообладателям программ для электронных вычислительных машин или баз данных мер государственной поддержки создается единый реестр российских программ для электронных вычислительных машин и баз данных (далее - реестр российского программного обеспечения).</w:t>
      </w:r>
    </w:p>
    <w:p>
      <w:r>
        <w:t>2. Правила формирования и ведения реестра российского программного обеспечения, состав сведений, включаемых в реестр российского программного обеспечения, в том числе об основаниях возникновения исключительного права у правообладателя (правообладателей), условия включения таких сведений в реестр российского программного обеспечения и исключения их из реестра российского программного обеспечения, порядок предоставления сведений, включаемых в реестр российского программного обеспечения, порядок принятия решения о включении таких сведений в реестр российского программного обеспечения устанавливаются Правительством Российской Федерации.</w:t>
      </w:r>
    </w:p>
    <w:p>
      <w:r>
        <w:t>3. Уполномоченный Правительством Российской Федерации федеральный орган исполнительной власти в порядке и в соответствии с критериями, которые определяются Правительством Российской Федерации, может привлечь к формированию и ведению реестра российского программного обеспечения оператора реестра российского программного обеспечения - организацию, зарегистрированную на территории Российской Федерации.</w:t>
      </w:r>
    </w:p>
    <w:p>
      <w:r>
        <w:t>4. Уполномоченный Правительством Российской Федерации федеральный орган исполнительной власти утверждает классификатор программ для электронных вычислительных машин и баз данных в целях ведения реестра российского программного обеспечения.</w:t>
      </w:r>
    </w:p>
    <w:p>
      <w:r>
        <w:t>5. В реестр российского программного обеспечения включаются сведения о программах для электронных вычислительных машин и базах данных, которые соответствуют следующим требованиям: исключительное право на программу для электронных вычислительных машин или базу данных на территории всего мира и на весь срок действия исключительного права принадлежит одному либо нескольким из следующих лиц (правообладателей):</w:t>
      </w:r>
    </w:p>
    <w:p>
      <w:r>
        <w:t>а) Российской Федерации, субъекту Российской Федерации, муниципальному образованию;</w:t>
      </w:r>
    </w:p>
    <w:p>
      <w:r>
        <w:t>б) российской некоммерческой организации, высший орган управления которой формируется прямо и (или) косвенно Российской Федерацией, субъектами Российской Федерации, муниципальными образованиями и (или) гражданами Российской Федерации и решения которой иностранное лицо не имеет возможности определять в силу особенностей отношений между таким иностранным лицом и российской некоммерческой организацией;</w:t>
      </w:r>
    </w:p>
    <w:p>
      <w:r>
        <w:t>в) российской коммерческой организации, в которой суммарная доля прямого и (или) косвенного участия Российской Федерации, субъектов Российской Федерации, муниципальных образований, российских некоммерческих организаций, указанных в  настоящего пункта, граждан Российской Федерации составляет более пятидесяти процентов;</w:t>
      </w:r>
    </w:p>
    <w:p>
      <w:r>
        <w:t>г) гражданину Российской Федерации; программа для электронных вычислительных машин или база данных правомерно введена в гражданский оборот на территории Российской Федерации, экземпляры программы для электронных вычислительных машин или базы данных либо права использования программы для электронных вычислительных машин или базы данных свободно реализуются на всей территории Российской Федерации;</w:t>
      </w:r>
    </w:p>
    <w:p>
      <w:r>
        <w:t>г) гражданину Российской Федерации; общая сумма выплат по лицензионным и иным договорам, предусматривающим предоставление прав на результаты интеллектуальной деятельности и средства индивидуализации, выполнение работ, оказание услуг в связи с разработкой, адаптацией и модификацией программы для электронных вычислительных машин или базы данных и для разработки, адаптации и модификации программы для электронных вычислительных машин или базы данных, в пользу иностранных юридических лиц и (или) физических лиц, контролируемых ими российских коммерческих организаций и (или) российских некоммерческих организаций, агентов, представителей иностранных лиц и контролируемых ими российских коммерческих организаций и (или) российских некоммерческих организаций составляет менее тридцати процентов от выручки правообладателя (правообладателей) программы для электронных вычислительных машин или базы данных от реализации программы для электронных вычислительных машин или базы данных, включая предоставление прав использования, независимо от вида договора за календарный год;</w:t>
      </w:r>
    </w:p>
    <w:p>
      <w:r>
        <w:t>г) гражданину Российской Федерации; сведения о программе для электронных вычислительных машин или базе данных не составляют государственную тайну, и программа для электронных вычислительных машин или база данных не содержит сведений, составляющих государственную тайну.</w:t>
      </w:r>
    </w:p>
    <w:p>
      <w:r>
        <w:t>6. Правительством Российской Федерации могут быть установлены дополнительные требования к программам для электронных вычислительных машин и базам данных, сведения о которых включены в реестр российского программного обеспечения.</w:t>
      </w:r>
    </w:p>
    <w:p>
      <w:r>
        <w:t>7. Программы для электронных вычислительных машин и базы данных, сведения о которых включены в реестр российского программного обеспечения, признаются происходящими из Российской Федерации.</w:t>
      </w:r>
    </w:p>
    <w:p>
      <w:r>
        <w:t>8. Для целей настоящей статьи доля участия одной организации в другой организации или гражданина Российской Федерации в организации определяется в соответствии с порядком, установленным главой 14.1 Налогового кодекса Российской Федерации.</w:t>
      </w:r>
    </w:p>
    <w:p>
      <w:r>
        <w:t>9. Для целей настоящей статьи контролируемой иностранным лицом российской коммерческой организацией или российской некоммерческой организацией признается организация, решения которой иностранное лицо имеет возможность определять в силу преобладающего прямого и (или) косвенного участия в этой организации, участия в договоре (соглашении), предметом которого является управление этой организацией, или иных особенностей отношений между иностранным лицом и этой организацией и (или) иными лицами.</w:t>
      </w:r>
    </w:p>
    <w:p>
      <w:r>
        <w:t>10. Решение об отказе во включении в реестр российского программного обеспечения программ для электронных вычислительных машин или баз данных может быть обжаловано правообладателем программы для электронных вычислительных машин или базы данных в суд в течение трех месяцев со дня получения такого решения.</w:t>
      </w:r>
    </w:p>
    <w:p>
      <w:r>
        <w:t>1. Информационные системы включают в себя: государственные информационные системы - федеральные информационные системы и региональные информационные системы, созданные на основании соответственно федеральных законов, законов субъектов Российской Федерации, на основании правовых актов государственных органов;</w:t>
      </w:r>
    </w:p>
    <w:p>
      <w:r>
        <w:t>1. Информационные системы включают в себя: муниципальные информационные системы, созданные на основании решения органа местного самоуправления;</w:t>
      </w:r>
    </w:p>
    <w:p>
      <w:r>
        <w:t>1. Информационные системы включают в себя: иные информационные системы.</w:t>
      </w:r>
    </w:p>
    <w:p>
      <w:r>
        <w:t>2. Если иное не установлено федеральными законами, оператором информационной системы является собственник используемых для обработки содержащейся в базах данных информации технических средств, который правомерно пользуется такими базами данных, или лицо, с которым этот собственник заключил договор об эксплуатации информационной системы. В случаях и в порядке, установленных федеральными законами, оператор информационной системы должен обеспечить возможность размещения информации в сети "Интернет" в форме открытых данных.</w:t>
      </w:r>
    </w:p>
    <w:p>
      <w:r>
        <w:t>2.1. Технические средства информационных систем, используемых государственными органами, органами местного самоуправления, государственными и муниципальными унитарными предприятиями или государственными и муниципальными учреждениями, должны размещаться на территории Российской Федерации. Операторы государственных информационных систем, муниципальных информационных систем, информационных систем юридических лиц, осуществляющих закупки в соответствии с Федеральным законом от 18 июля 2011 года N 223-ФЗ "О закупках товаров, работ, услуг отдельными видами юридических лиц", не должны допускать при эксплуатации информационных систем использования размещенных за пределами территории Российской Федерации баз данных и технических средств, не входящих в состав таких информационных систем.</w:t>
      </w:r>
    </w:p>
    <w:p>
      <w:r>
        <w:t>2.2. В случае создания или модернизации информационной системы на основании концессионного соглашения или соглашения о государственно-частном партнерстве функции оператора информационной системы в пределах, в объемах и в сроки, которые предусмотрены соответствующим соглашением, осуществляются концессионером или частным партнером соответственно.</w:t>
      </w:r>
    </w:p>
    <w:p>
      <w:r>
        <w:t>3. Права обладателя информации, содержащейся в базах данных информационной системы, подлежат охране независимо от авторских и иных прав на такие базы данных.</w:t>
      </w:r>
    </w:p>
    <w:p>
      <w:r>
        <w:t>4. Установленные настоящим Федеральным законом требования к государственным информационным системам распространяются на муниципальные информационные системы, если иное не предусмотрено законодательством Российской Федерации о местном самоуправлении.</w:t>
      </w:r>
    </w:p>
    <w:p>
      <w:r>
        <w:t>5. Особенности эксплуатации государственных информационных систем и муниципальных информационных систем могут устанавливаться в соответствии с техническими регламентами, нормативными правовыми актами государственных органов, нормативными правовыми актами органов местного самоуправления, принимающих решения о создании таких информационных систем.</w:t>
      </w:r>
    </w:p>
    <w:p>
      <w:r>
        <w:t>6. Порядок создания и эксплуатации информационных систем, не являющихся государственными информационными системами или муниципальными информационными системами, определяется операторами таких информационных систем в соответствии с требованиями, установленными настоящим Федеральным законом или другими федеральными законами.</w:t>
      </w:r>
    </w:p>
    <w:p>
      <w:r>
        <w:t>7. Порядок осуществления контроля за соблюдением требований, предусмотренных  настоящей статьи и  настоящего Федерального закона, устанавливается Правительством Российской Федерации.</w:t>
      </w:r>
    </w:p>
    <w:p>
      <w:r>
        <w:t>1. Государственные информационные системы создаются в целях реализации полномочий государственных органов и обеспечения обмена информацией между этими органами, а также в иных установленных федеральными законами целях.</w:t>
      </w:r>
    </w:p>
    <w:p>
      <w:r>
        <w:t>2. Государственные информационные системы создаются, модернизируются и эксплуатируются с учетом требований, предусмотренных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либо законодательством Российской Федерации о государственно-частном партнерстве, о муниципально-частном партнерстве, законодательством о концессионных соглашениях, а в случаях, если эксплуатация государственных информационных систем осуществляется без привлечения средств бюджетов бюджетной системы Российской Федерации, в соответствии с иными федеральными законами.</w:t>
      </w:r>
    </w:p>
    <w:p>
      <w:r>
        <w:t>3. Государственные информационные системы создаются и эксплуатируются на основе статистической и иной документированной информации, предоставляемой гражданами (физическими лицами), организациями, государственными органами, органами местного самоуправления.</w:t>
      </w:r>
    </w:p>
    <w:p>
      <w:r>
        <w:t>4. Перечни видов информации, предоставляемой в обязательном порядке, устанавливаются федеральными законами, условия ее предоставления - Правительством Российской Федерации или соответствующими государственными органами, если иное не предусмотрено федеральными законами. В случае, если при создании или эксплуатации государственных информационных систем предполагается осуществление или осуществляется обработка общедоступной информации, предусмотренной перечнями, утверждаемыми в соответствии со статьей 14 Федерального закона от 9 февраля 2009 года N 8-ФЗ "Об обеспечении доступа к информации о деятельности государственных органов и органов местного самоуправления", государственные информационные системы должны обеспечивать размещение такой информации в сети "Интернет" в форме открытых данных.</w:t>
      </w:r>
    </w:p>
    <w:p>
      <w:r>
        <w:t>4.1. Правительство Российской Федерации определяет случаи, при которых доступ с использованием сети "Интернет" к информации, содержащейся в государственных информационных системах, предоставляется исключительно пользователям информации, прошедшим авторизацию в единой системе идентификации и аутентификации, а также порядок использования единой системы идентификации и аутентификации.</w:t>
      </w:r>
    </w:p>
    <w:p>
      <w:r>
        <w:t>5. Если иное не установлено решением о создании государственной информационной системы, функции ее оператора осуществляются заказчиком, заключившим государственный контракт на создание такой информационной системы. При этом ввод государственной информационной системы в эксплуатацию осуществляется в порядке, установленном указанным заказчиком.</w:t>
      </w:r>
    </w:p>
    <w:p>
      <w:r>
        <w:t>5.1. В случае создания или модернизации государственной информационной системы на основании концессионного соглашения или соглашения о государственно-частном партнерстве функции оператора данной системы в пределах, в объемах и в сроки, которые предусмотрены соответствующим соглашением, осуществляются концессионером или частным партнером.</w:t>
      </w:r>
    </w:p>
    <w:p>
      <w:r>
        <w:t>6. Правительство Российской Федерации утверждает требования к порядку создания, развития, ввода в эксплуатацию, эксплуатации и вывода из эксплуатации государственных информационных систем, дальнейшего хранения содержащейся в их базах данных информации, включающие в себя перечень, содержание и сроки реализации этапов мероприятий по созданию, развитию, вводу в эксплуатацию, эксплуатации и выводу из эксплуатации государственных информационных систем, дальнейшему хранению содержащейся в их базах данных информации.</w:t>
      </w:r>
    </w:p>
    <w:p>
      <w:r>
        <w:t>7. Не допускается эксплуатация государственной информационной системы без надлежащего оформления прав на использование ее компонентов, являющихся объектами интеллектуальной собственности.</w:t>
      </w:r>
    </w:p>
    <w:p>
      <w:r>
        <w:t>8. Технические средства, предназначенные для обработки информации, содержащейся в государственных информационных системах, в том числе программно-технические средства и средства защиты информации, должны соответствовать требованиям законодательства Российской Федерации о техническом регулировании.</w:t>
      </w:r>
    </w:p>
    <w:p>
      <w:r>
        <w:t>9. Информация, содержащаяся в государственных информационных системах, а также иные имеющиеся в распоряжении государственных органов сведения и документы являются государственными информационными ресурсами. Информация, содержащаяся в государственных информационных системах, является официальной. Государственные органы, определенные в соответствии с нормативным правовым актом, регламентирующим функционирование государственной информационной системы, обязаны обеспечить достоверность и актуальность информации, содержащейся в данной информационной системе, доступ к указанной информации в случаях и в порядке, предусмотренных законодательством, а также защиту указанной информации от неправомерных доступа, уничтожения, модифицирования, блокирования, копирования, предоставления, распространения и иных неправомерных действий.</w:t>
      </w:r>
    </w:p>
    <w:p>
      <w:r>
        <w:t>1. Государственные органы, банки и иные организации в случаях, определенных федеральными законами, после проведения идентификации при личном присутствии гражданина Российской Федерации с его согласия на безвозмездной основе размещают в электронной форме: сведения, необходимые для регистрации гражданина Российской Федерации в единой системе идентификации и аутентификации, и иные сведения, если такие сведения предусмотрены федеральными законами, - в единой системе идентификации и аутентификации;</w:t>
      </w:r>
    </w:p>
    <w:p>
      <w:r>
        <w:t>1. Государственные органы, банки и иные организации в случаях, определенных федеральными законами, после проведения идентификации при личном присутствии гражданина Российской Федерации с его согласия на безвозмездной основе размещают в электронной форме: биометрические персональные данные гражданина Российской Федерации - в единой информационной системе персональных данных, обеспечивающей обработку, включая сбор и хранение биометрических персональных данных, их проверку и передачу информации о степени их соответствия предоставленным биометрическим персональным данным гражданина Российской Федерации (далее - единая биометрическая система).</w:t>
      </w:r>
    </w:p>
    <w:p>
      <w:r>
        <w:t>2. Правительство Российской Федерации по согласованию с Центральным банком Российской Федерации устанавливает требования: к фиксированию действий при размещении сведений, указанных в  и  настоящей статьи;</w:t>
      </w:r>
    </w:p>
    <w:p>
      <w:r>
        <w:t>2. Правительство Российской Федерации по согласованию с Центральным банком Российской Федерации устанавливает требования: к проведению государственными органами и организациями, указанными в  настоящей статьи, идентификации гражданина Российской Федерации, за исключением организаций, проводящих такую идентификацию в порядке, установленном Федеральным законом от 7 августа 2001 года N 115-ФЗ "О противодействии легализации (отмыванию) доходов, полученных преступным путем, и финансированию терроризма".</w:t>
      </w:r>
    </w:p>
    <w:p>
      <w:r>
        <w:t>3. Федеральные законы, устанавливающие обязанность государственных органов и организаций по размещению сведений, указанных в  и  настоящей статьи, должны предусматривать осуществление контроля и надзора за соответствующими действиями, а также определение органа государственной власти или организации, уполномоченных на их осуществление.</w:t>
      </w:r>
    </w:p>
    <w:p>
      <w:r>
        <w:t>4. Сведения, указанные в  и  настоящей статьи, размещаются соответственно в единой системе идентификации и аутентификации и в единой биометрической системе уполномоченным сотрудником государственного органа или организации и подписываются усиленной квалифицированной электронной подписью такого государственного органа или организации.</w:t>
      </w:r>
    </w:p>
    <w:p>
      <w:r>
        <w:t>5. Форма согласия на обработку персональных данных и биометрических персональных данных, указанных в  и  настоящей статьи, утверждается Правительством Российской Федерации.</w:t>
      </w:r>
    </w:p>
    <w:p>
      <w:r>
        <w:t>6. Порядок регистрации гражданина Российской Федерации в единой системе идентификации и аутентификации, включая состав сведений, необходимых для регистрации гражданина Российской Федерации в указанной системе, порядок и сроки проверки и обновления сведений, размещаемых в единой системе идентификации и аутентификации с использованием государственных информационных систем, устанавливаются Правительством Российской Федерации. Федеральные органы исполнительной власти, в том числе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внутренних дел, органы государственных внебюджетных фондов направляют в единую систему идентификации и аутентификации сведения о гражданах Российской Федерации в целях их обновления в соответствии с указанным порядком.</w:t>
      </w:r>
    </w:p>
    <w:p>
      <w:r>
        <w:t>7. В случаях, установленных федеральными законами, государственные органы и организации вправе обновлять информацию о гражданах Российской Федерации, идентифицированных в соответствии с  настоящей статьи, с использованием сведений, полученных из единой системы идентификации и аутентификации.</w:t>
      </w:r>
    </w:p>
    <w:p>
      <w:r>
        <w:t>8. Состав сведений, размещаемых в единой биометрической системе, включая вид биометрических персональных данных, определяется Правительством Российской Федерации.</w:t>
      </w:r>
    </w:p>
    <w:p>
      <w:r>
        <w:t>9. Обработка биометрических персональных данных в государственных органах, банках и иных организациях, указанных в  настоящей статьи, в том числе с использованием единой биометрической системы, осуществляется в соответствии с требованиями к защите биометрических персональных данных, установленными в соответствии со статьей 19 Федерального закона от 27 июля 2006 года N 152-ФЗ "О персональных данных".</w:t>
      </w:r>
    </w:p>
    <w:p>
      <w:r>
        <w:t>10. Контроль и надзор за выполнением организационных и технических мер по обеспечению безопасности персональных данных, установленных в соответствии со статьей 19 Федерального закона от 27 июля 2006 года N 152-ФЗ "О персональных данных", при обработке персональных данных в единой биометрической системе, за исключением контроля и надзора за выполнением банками организационных и технических мер по обеспечению безопасности персональных данных при использовании единой биометрической системы, осуществляются федеральным органом исполнительной власти, уполномоченным в области обеспечения безопасности, и федеральным органом исполнительной власти, уполномоченным в области противодействия техническим разведкам и технической защиты информации, в пределах их полномочий, установленных законодательством Российской Федерации о персональных данных.</w:t>
      </w:r>
    </w:p>
    <w:p>
      <w:r>
        <w:t>11. Контроль и надзор за выполнением банками организационных и технических мер по обеспечению безопасности персональных данных при использовании единой биометрической системы осуществляются Центральным банком Российской Федерации.</w:t>
      </w:r>
    </w:p>
    <w:p>
      <w:r>
        <w:t>12. Правительство Российской Федерации определяет федеральный орган исполнительной власти, осуществляющий регулирование в сфере идентификации граждан Российской Федерации на основе биометрических персональных данных.</w:t>
      </w:r>
    </w:p>
    <w:p>
      <w:r>
        <w:t>13. Федеральный орган исполнительной власти, осуществляющий регулирование в сфере идентификации граждан Российской Федерации на основе биометрических персональных данных: определяет порядок обработки, включая сбор и хранение, параметров биометрических персональных данных в целях идентификации, порядок размещения и обновления биометрических персональных данных в единой биометрической системе, а также требования к информационным технологиям и техническим средствам, предназначенным для обработки биометрических персональных данных в целях проведения идентификации (в банковской сфере и иных сферах финансового рынка указанные требования устанавливаются по согласованию с Центральным банком Российской Федерации);</w:t>
      </w:r>
    </w:p>
    <w:p>
      <w:r>
        <w:t>13. Федеральный орган исполнительной власти, осуществляющий регулирование в сфере идентификации граждан Российской Федерации на основе биометрических персональных данных: определяет формы подтверждения соответствия информационных технологий и технических средств, предназначенных для обработки биометрических персональных данных в целях проведения идентификации, требованиям, определенным в соответствии с  настоящей части, и публикует перечень технологий и средств, имеющих подтверждение соответствия (в банковской сфере и иных сферах финансового рынка формы подтверждения соответствия устанавливаются по согласованию с Центральным банком Российской Федерации);</w:t>
      </w:r>
    </w:p>
    <w:p>
      <w:r>
        <w:t>13. Федеральный орган исполнительной власти, осуществляющий регулирование в сфере идентификации граждан Российской Федерации на основе биометрических персональных данных: разрабатывает и утверждает методики проверки соответствия предоставленных биометрических персональных данных физического лица его биометрическим персональным данным, содержащимся в единой биометрической системе, а также определяет степень взаимного соответствия указанных биометрических персональных данных, достаточную для проведения идентификации, предусмотренной настоящим Федеральным законом.</w:t>
      </w:r>
    </w:p>
    <w:p>
      <w:r>
        <w:t>14. Центральный банк Российской Федерации совместно с оператором единой биометрической системы определяет перечень угроз безопасности, актуальных при обработке, включая сбор и хранение, биометрических персональных данных, их проверке и передаче информации о степени их соответствия предоставленным биометрическим персональным данным гражданина Российской Федерации в государственных органах, банках и иных организациях, указанных в  настоящей статьи, в единой биометрической системе с учетом оценки возможного вреда, проведенной в соответствии с законодательством Российской Федерации о персональных данных, и согласовывает указанный перечень с федеральным органом исполнительной власти, уполномоченным в области обеспечения безопасности, и федеральным органом исполнительной власти, уполномоченным в области противодействия техническим разведкам и технической защиты информации.</w:t>
      </w:r>
    </w:p>
    <w:p>
      <w:r>
        <w:t>15. Государственные органы, банки и иные организации, указанные в  настоящей статьи, оператор единой биометрической системы при обработке, включая сбор и хранение, биометрических персональных данных, их проверке и определении степени их соответствия предоставленным биометрическим персональным данным гражданина Российской Федерации: осуществляют свои функции в соответствии с законодательством Российской Федерации о персональных данных и требованиями настоящего Федерального закона;</w:t>
      </w:r>
    </w:p>
    <w:p>
      <w:r>
        <w:t>15. Государственные органы, банки и иные организации, указанные в  настоящей статьи, оператор единой биометрической системы при обработке, включая сбор и хранение, биометрических персональных данных, их проверке и определении степени их соответствия предоставленным биометрическим персональным данным гражданина Российской Федерации: осуществляют обработку, включая сбор и хранение, биометрических персональных данных с применением информационных технологий и технических средств, имеющих подтверждение соответствия требованиям, установленным в соответствии с настоящим Федеральным законом;</w:t>
      </w:r>
    </w:p>
    <w:p>
      <w:r>
        <w:t>15. Государственные органы, банки и иные организации, указанные в  настоящей статьи, оператор единой биометрической системы при обработке, включая сбор и хранение, биометрических персональных данных, их проверке и определении степени их соответствия предоставленным биометрическим персональным данным гражданина Российской Федерации: обеспечивают проверку соответствия предоставленных биометрических персональных данных гражданина Российской Федерации его биометрическим персональным данным согласно методикам, утвержденным в соответствии с настоящим Федеральным законом.</w:t>
      </w:r>
    </w:p>
    <w:p>
      <w:r>
        <w:t>16. Оператор единой биометрической системы: осуществляет передачу информации о результатах проверки соответствия предоставленных биометрических персональных данных гражданина Российской Федерации его биометрическим персональным данным, содержащимся в единой биометрической системе, в государственные органы, банки и иные организации, указанные в  настоящей статьи;</w:t>
      </w:r>
    </w:p>
    <w:p>
      <w:r>
        <w:t>16. Оператор единой биометрической системы: предоставляет в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внутренних дел, и федеральный орган исполнительной власти в области обеспечения безопасности в целях обеспечения обороны страны, безопасности государства, охраны правопорядка и противодействия терроризму сведения, содержащиеся в единой биометрической системе, в порядке, установленном Правительством Российской Федерации.</w:t>
      </w:r>
    </w:p>
    <w:p>
      <w:r>
        <w:t>17. Функции оператора единой биометрической системы возлагаются Правительством Российской Федерации на оператора, занимающего существенное положение в сети связи общего пользования на территориях не менее чем двух третей субъектов Российской Федерации.</w:t>
      </w:r>
    </w:p>
    <w:p>
      <w:r>
        <w:t>18. Идентификация гражданина Российской Федерации с применением информационных технологий осуществляется без его личного присутствия в случаях, установленных федеральными законами, путем предоставления государственным органам и организациям: сведений о гражданине Российской Федерации, размещенных в единой системе идентификации и аутентификации, в порядке, установленном Правительством Российской Федерации;</w:t>
      </w:r>
    </w:p>
    <w:p>
      <w:r>
        <w:t>18. Идентификация гражданина Российской Федерации с применением информационных технологий осуществляется без его личного присутствия в случаях, установленных федеральными законами, путем предоставления государственным органам и организациям: информации о степени соответствия предоставленных биометрических персональных данных гражданина Российской Федерации его биометрическим персональным данным, содержащимся в единой биометрической системе.</w:t>
      </w:r>
    </w:p>
    <w:p>
      <w:r>
        <w:t>19. При предоставлении биометрических персональных данных физического лица по каналам связи в целях проведения его идентификации без личного присутствия посредством сети "Интернет" должны применяться шифровальные (криптографические) средства, позволяющие обеспечить безопасность передаваемых данных от угроз безопасности, актуальных при обработке биометрических персональных данных, определенных в соответствии с  настоящей статьи, и имеющие подтверждение соответствия требованиям, установленным в соответствии со статьей 19 Федерального закона от 27 июля 2006 года N 152-ФЗ "О персональных данных". Государственный орган, банк или иная организация, указанные в  настоящей статьи, обязаны предложить использовать указанные средства физическим лицам, обратившимся к ним в целях проведения идентификации без личного присутствия, и указать страницу сайта в сети "Интернет", с которой предоставляются эти средства.</w:t>
      </w:r>
    </w:p>
    <w:p>
      <w:r>
        <w:t>20. В случае, если физическое лицо для предоставления своих биометрических персональных данных в целях проведения идентификации без личного присутствия посредством сети "Интернет" использует мобильный телефон, смартфон или планшетный компьютер и отказывается от использования шифровальных (криптографических) средств, указанных в  настоящей статьи, государственный орган, банк или иная организация, указанные в  настоящей статьи, обязаны отказать такому лицу в проведении указанной идентификации.</w:t>
      </w:r>
    </w:p>
    <w:p>
      <w:r>
        <w:t>21. В случае, если физическое лицо при предоставлении своих биометрических персональных данных в целях проведения идентификации без личного присутствия посредством сети "Интернет" использует иные устройства, в том числе персональный компьютер, и отказывается от применения шифровальных (криптографических) средств, указанных в  настоящей статьи, государственный орган, банк или иная организация, указанные в  настоящей статьи, уведомляет его о рисках, связанных с таким отказом. После подтверждения физическим лицом своего решения государственный орган, банк или иная организация, указанные в  настоящей статьи, может провести соответствующую идентификацию физического лица посредством сети "Интернет" без использования им указанных шифровальных (криптографических) средств.</w:t>
      </w:r>
    </w:p>
    <w:p>
      <w:r>
        <w:t>22. Государственные органы, банки и иные организации при проведении идентификации гражданина Российской Федерации с применением информационных технологий в соответствии с  настоящей статьи вправе подтверждать достоверность сведений, предусмотренных  настоящей статьи, с использованием информационных систем государственных органов, в том числе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внутренних дел, Пенсионного фонда Российской Федерации, Федерального фонда обязательного медицинского страхования и (или) государственной информационной системы, определенной Правительством Российской Федерации.</w:t>
      </w:r>
    </w:p>
    <w:p>
      <w:r>
        <w:t>23. Согласие гражданина Российской Федерации на обработку персональных данных, содержащихся в единой системе идентификации и аутентификации, и биометрических персональных данных для проведения его идентификации с применением информационных технологий в соответствии с  настоящей статьи может быть подписано его простой электронной подписью, ключ которой получен в соответствии с правилами использования простой электронной подписи при обращении за получением государственных и муниципальных услуг в электронной форме, установленными Правительством Российской Федерации. Указанное согласие, подписанное простой электронной подписью, признается электронным документом, равнозначным документу на бумажном носителе, подписанному собственноручной подписью данного гражданина Российской Федерации.</w:t>
      </w:r>
    </w:p>
    <w:p>
      <w:r>
        <w:t>24. Размер и порядок взимания оператором единой биометрической системы платы за предоставление государственным органам и организациям сведений, указанных в  настоящей статьи,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информационных технологий, по согласованию с оператором единой биометрической системы и иными государственными органами и организациями в случаях, установленных федеральными законами.</w:t>
      </w:r>
    </w:p>
    <w:p>
      <w:r>
        <w:t>1. В целях обеспечения устойчивого и безопасного использования на территории Российской Федерации доменных имен создается национальная система доменных имен, которая представляет собой совокупность взаимосвязанных программных и технических средств, предназначенных для хранения и получения информации о сетевых адресах и доменных именах.</w:t>
      </w:r>
    </w:p>
    <w:p>
      <w:r>
        <w:t>2. Положение о национальной системе доменных имен, требования к ней, порядок ее создания, в том числе формирования информации, содержащейся в ней, а также правила ее использования, включая условия и порядок предоставления доступа к информации, определяются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w:t>
      </w:r>
    </w:p>
    <w:p>
      <w:r>
        <w:t>3.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определяет перечень групп доменных имен, составляющих российскую национальную доменную зону.</w:t>
      </w:r>
    </w:p>
    <w:p>
      <w:r>
        <w:t>4. Координацию деятельности по формированию доменных имен, входящих в группы доменных имен, составляющих российскую национальную доменную зону, осуществляет некоммерческая организация, одним из учредителей которой является Российская Федерация и которая является зарегистрированным владельцем баз данных этой зоны в международных организациях распределения сетевых адресов и доменных имен. От имени Российской Федерации функции и полномочия учредителя осуществляет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w:t>
      </w:r>
    </w:p>
    <w:p>
      <w:r>
        <w:t>1. На территории Российской Федерации использование информационно-телекоммуникационных сетей осуществляется с соблюдением требований законодательства Российской Федерации в области связи, настоящего Федерального закона и иных нормативных правовых актов Российской Федерации.</w:t>
      </w:r>
    </w:p>
    <w:p>
      <w:r>
        <w:t>2. Регулирование использования информационно-телекоммуникационных сетей, доступ к которым не ограничен определенным кругом лиц, осуществляется в Российской Федерации с учетом общепринятой международной практики деятельности саморегулируемых организаций в этой области. Порядок использования иных информационно-телекоммуникационных сетей определяется владельцами таких сетей с учетом требований, установленных настоящим Федеральным законом.</w:t>
      </w:r>
    </w:p>
    <w:p>
      <w:r>
        <w:t>3. Использование на территории Российской Федерации информационно-телекоммуникационных сетей в хозяйственной или иной деятельности не может служить основанием для установления дополнительных требований или ограничений, касающихся регулирования указанной деятельности, осуществляемой без использования таких сетей, а также для несоблюдения требований, установленных федеральными законами.</w:t>
      </w:r>
    </w:p>
    <w:p>
      <w:r>
        <w:t>4. Федеральными законами может быть предусмотрена обязательная идентификация личности, организаций, использующих информационно-телекоммуникационную сеть при осуществлении предпринимательской деятельности. При этом получатель электронного сообщения, находящийся на территории Российской Федерации, вправе провести проверку, позволяющую установить отправителя электронного сообщения, а в установленных федеральными законами или соглашением сторон случаях обязан провести такую проверку.</w:t>
      </w:r>
    </w:p>
    <w:p>
      <w:r>
        <w:t>5. Передача информации посредством использования информационно-телекоммуникационных сетей осуществляется без ограничений при условии соблюдения установленных федеральными законами требований к распространению информации и охране объектов интеллектуальной собственности. Передача информации может быть ограничена только в порядке и на условиях, которые установлены федеральными законами.</w:t>
      </w:r>
    </w:p>
    <w:p>
      <w:r>
        <w:t>6. Особенности подключения государственных информационных систем к информационно-телекоммуникационным сетям могут быть установлены нормативным правовым актом Президента Российской Федерации или нормативным правовым актом Правительства Российской Федерации.</w:t>
      </w:r>
    </w:p>
    <w:p>
      <w:r>
        <w:t>1. В целях ограничения доступа к сайтам в сети "Интернет", содержащим информацию, распространение которой в Российской Федерации запрещено, создается единая автоматизированная информационная система "Единый реестр доменных имен, указателей страниц сайтов в сети "Интернет" и сетевых адресов, позволяющих идентифицировать сайты в сети "Интернет", содержащие информацию, распространение которой в Российской Федерации запрещено" (далее - реестр).</w:t>
      </w:r>
    </w:p>
    <w:p>
      <w:r>
        <w:t>2. В реестр включаются: доменные имена и (или) указатели страниц сайтов в сети "Интернет", содержащих информацию, распространение которой в Российской Федерации запрещено;</w:t>
      </w:r>
    </w:p>
    <w:p>
      <w:r>
        <w:t>2. В реестр включаются: сетевые адреса, позволяющие идентифицировать сайты в сети "Интернет", содержащие информацию, распространение которой в Российской Федерации запрещено.</w:t>
      </w:r>
    </w:p>
    <w:p>
      <w:r>
        <w:t>3. Создание, формирование и ведение реестра осуществляются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 в порядке, установленном Правительством Российской Федерации.</w:t>
      </w:r>
    </w:p>
    <w:p>
      <w:r>
        <w:t>4.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в порядке и в соответствии с критериями, которые определяются Правительством Российской Федерации, может привлечь к формированию и ведению реестра оператора реестра - организацию, зарегистрированную на территории Российской Федерации.</w:t>
      </w:r>
    </w:p>
    <w:p>
      <w:r>
        <w:t>5. Основаниями для включения в реестр сведений, указанных в  настоящей статьи, являются: решения уполномоченных Правительством Российской Федерации федеральных органов исполнительной власти, принятые в соответствии с их компетенцией в порядке, установленном Правительством Российской Федерации, в отношении распространяемых посредством сети "Интернет":</w:t>
      </w:r>
    </w:p>
    <w:p>
      <w:r>
        <w:t>а) материалов с порнографическими изображениями несовершеннолетних и (или) объявлений о привлечении несовершеннолетних в качестве исполнителей для участия в зрелищных мероприятиях порнографического характера;</w:t>
      </w:r>
    </w:p>
    <w:p>
      <w:r>
        <w:t>б) информации о способах, методах разработки, изготовления и использования наркотических средств, психотропных веществ и их прекурсоров, новых потенциально опасных психоактивных веществ, местах их приобретения, способах и местах культивирования наркосодержащих растений;</w:t>
      </w:r>
    </w:p>
    <w:p>
      <w:r>
        <w:t>в) информации о способах совершения самоубийства, а также призывов к совершению самоубийства;</w:t>
      </w:r>
    </w:p>
    <w:p>
      <w:r>
        <w:t>г) информации о несовершеннолетнем, пострадавшем в результате противоправных действий (бездействия), распространение которой запрещено федеральными законами;</w:t>
      </w:r>
    </w:p>
    <w:p>
      <w:r>
        <w:t>д) информации, нарушающей требования Федерального закона от 29 декабря 2006 года N 244-ФЗ "О государственном регулировании деятельности по организации и проведению азартных игр и о внесении изменений в некоторые законодательные акты Российской Федерации" и Федерального закона от 11 ноября 2003 года N 138-ФЗ "О лотереях" о запрете деятельности по организации и проведению азартных игр и лотерей с использованием сети "Интернет" и иных средств связи;</w:t>
      </w:r>
    </w:p>
    <w:p>
      <w:r>
        <w:t>е) информации, содержащей предложения о розничной продаже дистанционным способом алкогольной продукции, и (или) спиртосодержащей пищевой продукции, и (или) этилового спирта, и (или) спиртосодержащей непищевой продукции, розничная продажа которой ограничена или запрещена законодательством о государственном регулировании производства и оборота этилового спирта, алкогольной и спиртосодержащей продукции и об ограничении потребления (распития) алкогольной продукции;</w:t>
      </w:r>
    </w:p>
    <w:p>
      <w:r>
        <w:t>ж) информации, направленной на склонение или иное вовлечение несовершеннолетних в совершение противоправных действий, представляющих угрозу для их жизни и (или) здоровья либо для жизни и (или) здоровья иных лиц; решение суда о признании информации, распространяемой посредством сети "Интернет", информацией, распространение которой в Российской Федерации запрещено;</w:t>
      </w:r>
    </w:p>
    <w:p>
      <w:r>
        <w:t>ж) информации, направленной на склонение или иное вовлечение несовершеннолетних в совершение противоправных действий, представляющих угрозу для их жизни и (или) здоровья либо для жизни и (или) здоровья иных лиц; постановление судебного пристава-исполнителя об ограничении доступа к информации, распространяемой в сети "Интернет", порочащей честь, достоинство или деловую репутацию гражданина либо деловую репутацию юридического лица.</w:t>
      </w:r>
    </w:p>
    <w:p>
      <w:r>
        <w:t>6. Решение о включении в реестр доменных имен, указателей страниц сайтов в сети "Интернет" и сетевых адресов, позволяющих идентифицировать сайты в сети "Интернет", содержащие информацию, распространение которой в Российской Федерации запрещено, может быть обжаловано владельцем сайта в сети "Интернет", провайдером хостинга, оператором связи, оказывающим услуги по предоставлению доступа к информационно-телекоммуникационной сети "Интернет", в суд в течение трех месяцев со дня принятия такого решения.</w:t>
      </w:r>
    </w:p>
    <w:p>
      <w:r>
        <w:t>7. Незамедлительно с момента получения от оператора реестра уведомления о включении доменного имени и (или) указателя страницы сайта в сети "Интернет" в реестр провайдер хостинга обязан проинформировать об этом обслуживаемого им владельца сайта в сети "Интернет" и уведомить его о необходимости удаления интернет-страницы, содержащей информацию, распространение которой в Российской Федерации запрещено.</w:t>
      </w:r>
    </w:p>
    <w:p>
      <w:r>
        <w:t>8. Незамедлительно с момента получения от провайдера хостинга уведомления о включении доменного имени и (или) указателя страницы сайта в сети "Интернет" в реестр владелец сайта в сети "Интернет" обязан удалить интернет-страницу, содержащую информацию, распространение которой в Российской Федерации запрещено. В случае отказа или бездействия владельца сайта в сети "Интернет" провайдер хостинга обязан ограничить доступ к такому сайту в сети "Интернет" незамедлительно.</w:t>
      </w:r>
    </w:p>
    <w:p>
      <w:r>
        <w:t>9. В случае непринятия провайдером хостинга и (или) владельцем сайта в сети "Интернет" мер, указанных в  и  настоящей статьи, сетевой адрес, позволяющий идентифицировать сайт в сети "Интернет", содержащий информацию, распространение которой в Российской Федерации запрещено, включается в реестр.</w:t>
      </w:r>
    </w:p>
    <w:p>
      <w:r>
        <w:t>10. В течение суток с момента включения в реестр сетевого адреса, позволяющего идентифицировать сайт в сети "Интернет", содержащий информацию, распространение которой в Российской Федерации запрещено, оператор связи, оказывающий услуги по предоставлению доступа к информационно-телекоммуникационной сети "Интернет", обязан ограничить доступ к такому сайту в сети "Интернет", за исключением случая, предусмотренного абзацем третьим пункта 5.1 статьи 46 Федерального закона от 7 июля 2003 года N 126-ФЗ "О связи".</w:t>
      </w:r>
    </w:p>
    <w:p>
      <w:r>
        <w:t>11.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или привлеченный им в соответствии с  настоящей статьи оператор реестра исключает из реестра доменное имя, указатель страницы сайта в сети "Интернет" или сетевой адрес, позволяющий идентифицировать сайт в сети "Интернет", на основании обращения владельца сайта в сети "Интернет", провайдера хостинга или оператора связи, оказывающего услуги по предоставлению доступа к информационно-телекоммуникационной сети "Интернет", не позднее чем в течение трех дней со дня такого обращения после принятия мер по удалению информации, распространение которой в Российской Федерации запрещено, либо на основании вступившего в законную силу решения суда об отмене решения федерального органа исполнительной власти, осуществляющего функции по контролю и надзору в сфере средств массовой информации, массовых коммуникаций, информационных технологий и связи, о включении в реестр доменного имени, указателя страницы сайта в сети "Интернет" или сетевого адреса, позволяющего идентифицировать сайт в сети "Интернет".</w:t>
      </w:r>
    </w:p>
    <w:p>
      <w:r>
        <w:t>12. Порядок взаимодействия оператора реестра с провайдером хостинга и порядок получения доступа к содержащейся в реестре информации оператором связи, оказывающим услуги по предоставлению доступа к информационно-телекоммуникационной сети "Интернет", устанавливаются уполномоченным Правительством Российской Федерации федеральным органом исполнительной власти.</w:t>
      </w:r>
    </w:p>
    <w:p>
      <w:r>
        <w:t>13. Порядок ограничения доступа к сайтам в сети "Интернет", предусмотренный настоящей статьей, не применяется к информации, порядок ограничения доступа к которой предусмотрен  настоящего Федерального закона.</w:t>
      </w:r>
    </w:p>
    <w:p>
      <w:r>
        <w:t>14.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или привлеченный им в соответствии с  настоящей статьи оператор реестра в течение суток с момента получения решений, указанных в ,  и  настоящей статьи, уведомляет по системе взаимодействия об этом федеральный орган исполнительной власти в сфере внутренних дел.</w:t>
      </w:r>
    </w:p>
    <w:p>
      <w:r>
        <w:t>1. В случае обнаружения в информационно-телекоммуникационных сетях, в том числе в сети "Интернет", информации, выражающей в неприличной форме, которая оскорбляет человеческое достоинство и общественную нравственность, явное неуважение к обществу, государству, официальным государственным символам Российской Федерации, Конституции Российской Федерации или органам, осуществляющим государственную власть в Российской Федерации, Генеральный прокурор Российской Федерации или его заместители обращаются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с требованием о принятии мер по удалению указанной информации и по ограничению доступа к информационным ресурсам, распространяющим указанную информацию, в случае ее неудаления.</w:t>
      </w:r>
    </w:p>
    <w:p>
      <w:r>
        <w:t>2.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 основании обращения, указанного в  настоящей статьи, незамедлительно: определяет провайдера хостинга или иное лицо, обеспечивающее размещение в информационно-телекоммуникационной сети, в том числе в сети "Интернет", указанного информационного ресурса, обслуживающего владельца сайта в сети "Интернет", на котором размещена информация, указанная в  настоящей статьи;</w:t>
      </w:r>
    </w:p>
    <w:p>
      <w:r>
        <w:t>2.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 основании обращения, указанного в  настоящей статьи, незамедлительно: направляет провайдеру хостинга или иному указанному в  настоящей части лицу уведомление в электронном виде на русском и английском языках о нарушении порядка распространения информации с указанием доменного имени и сетевого адреса, позволяющих идентифицировать сайт в сети "Интернет", на котором размещена информация, указанная в  настоящей статьи, а также указателей страниц сайта в сети "Интернет", позволяющих идентифицировать такую информацию, и с требованием принять меры по удалению такой информации;</w:t>
      </w:r>
    </w:p>
    <w:p>
      <w:r>
        <w:t>2.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 основании обращения, указанного в  настоящей статьи, незамедлительно: фиксирует дату и время направления уведомления провайдеру хостинга или иному указанному в  настоящей части лицу в соответствующей информационной системе.</w:t>
      </w:r>
    </w:p>
    <w:p>
      <w:r>
        <w:t>3. Незамедлительно с момента получения уведомления, указанного в  настоящей статьи, провайдер хостинга или иное указанное в  настоящей статьи лицо обязаны проинформировать об этом обслуживаемого ими владельца информационного ресурса и уведомить его о необходимости незамедлительно удалить информацию, указанную в  настоящей статьи.</w:t>
      </w:r>
    </w:p>
    <w:p>
      <w:r>
        <w:t>4. В течение суток с момента получения от провайдера хостинга или иного указанного в  настоящей статьи лица уведомления о необходимости удалить информацию, указанную в  настоящей статьи, владелец информационного ресурса обязан удалить такую информацию. В случае отказа или бездействия владельца информационного ресурса провайдер хостинга или иное указанное в  настоящей статьи лицо обязаны ограничить доступ к соответствующему информационному ресурсу незамедлительно по истечении суток с момента получения уведомления, указанного в  настоящей статьи.</w:t>
      </w:r>
    </w:p>
    <w:p>
      <w:r>
        <w:t>5. В случае непринятия провайдером хостинга или иным указанным в  настоящей статьи лицом и (или) владельцем информационного ресурса мер, указанных в  и  настоящей статьи, доменное имя сайта в сети "Интернет", его сетевой адрес, указатели страниц сайта в сети "Интернет", позволяющие идентифицировать информацию, указанную в  настоящей статьи, направляются по системе взаимодействия операторам связи для принятия мер по ограничению доступа к данному информационному ресурсу, в том числе к сайту в сети "Интернет".</w:t>
      </w:r>
    </w:p>
    <w:p>
      <w:r>
        <w:t>6. После получения по системе взаимодействия сведений, указанных в  настоящей статьи, оператор связи, оказывающий услуги по предоставлению доступа к информационно-телекоммуникационной сети "Интернет", обязан незамедлительно ограничить доступ к информационному ресурсу, в том числе к сайту в сети "Интернет", на котором размещена информация, указанная в  настоящей статьи, за исключением случая, предусмотренного абзацем третьим пункта 5.1 статьи 46 Федерального закона от 7 июля 2003 года N 126-ФЗ "О связи".</w:t>
      </w:r>
    </w:p>
    <w:p>
      <w:r>
        <w:t>7. В случае, если владелец информационного ресурса удалил информацию, указанную в  настоящей статьи, он направляет уведомление об этом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Такое уведомление может быть направлено также в электронном виде.</w:t>
      </w:r>
    </w:p>
    <w:p>
      <w:r>
        <w:t>8. После получения уведомления, указанного в  настоящей статьи, и проверки его достоверности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обязан незамедлительно уведомить по системе взаимодействия оператора связи, оказывающего услуги по предоставлению доступа к информационно-телекоммуникационной сети "Интернет", о возобновлении доступа к информационному ресурсу, в том числе к сайту в сети "Интернет".</w:t>
      </w:r>
    </w:p>
    <w:p>
      <w:r>
        <w:t>9. После получения уведомления, указанного в  настоящей статьи, оператор связи незамедлительно возобновляет доступ к информационному ресурсу, в том числе к сайту в сети "Интернет", за исключением случая, предусмотренного  настоящей статьи.</w:t>
      </w:r>
    </w:p>
    <w:p>
      <w:r>
        <w:t>10. В случае, если доступ к информационному ресурсу, в том числе к сайту в сети "Интернет", был ограничен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 в соответствии с абзацем третьим пункта 5.1 статьи 46 Федерального закона от 7 июля 2003 года N 126-ФЗ "О связи", возобновление доступа к информационному ресурсу, в том числе к сайту в сети "Интернет", осуществляется данным органом после получения уведомления, указанного в  настоящей статьи, и проверки его достоверности.</w:t>
      </w:r>
    </w:p>
    <w:p>
      <w:r>
        <w:t>1. Правообладатель в случае обнаружения в информационно-телекоммуникационных сетях, в том числе в сети "Интернет", объектов авторских и (или) смежных прав (кроме фотографических произведений и произведений, полученных способами, аналогичными фотографии), распространяемых в таких сетях, или информации, необходимой для их получения с использованием информационно-телекоммуникационных сетей, которые распространяются без его разрешения или иного законного основания, вправе обратиться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с заявлением о принятии мер по ограничению доступа к информационным ресурсам, распространяющим такие объекты или информацию, на основании вступившего в силу судебного акта. Форма указанного заявления утверждается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w:t>
      </w:r>
    </w:p>
    <w:p>
      <w:r>
        <w:t>2.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 основании вступившего в силу судебного акта в течение трех рабочих дней: определяет провайдера хостинга или иное лицо, обеспечивающее размещение в информационно-телекоммуникационной сети, в том числе в сети "Интернет", указанного информационного ресурса, обслуживающего владельца сайта в сети "Интернет", на котором размещена информация, содержащая объекты авторских и (или) смежных прав (кроме фотографических произведений и произведений, полученных способами, аналогичными фотографии), или информация, необходимая для их получения с использованием информационно-телекоммуникационных сетей, без разрешения правообладателя или иного законного основания;</w:t>
      </w:r>
    </w:p>
    <w:p>
      <w:r>
        <w:t>2.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 основании вступившего в силу судебного акта в течение трех рабочих дней: направляет провайдеру хостинга или иному указанному в  настоящей части лицу в электронном виде уведомление на русском и английском языках о нарушении исключительных прав на объекты авторских и (или) смежных прав (кроме фотографических произведений и произведений, полученных способами, аналогичными фотографии), распространяемые в информационно-телекоммуникационных сетях, в том числе в сети "Интернет", с указанием наименования произведения, его автора, правообладателя, доменного имени и сетевого адреса, позволяющих идентифицировать сайт в сети "Интернет", на котором размещена информация, содержащая объекты авторских и (или) смежных прав (кроме фотографических произведений и произведений, полученных способами, аналогичными фотографии), или информация, необходимая для их получения с использованием информационно-телекоммуникационных сетей, без разрешения правообладателя или иного законного основания, а также указателей страниц сайта в сети "Интернет", позволяющих идентифицировать такую информацию, и с требованием принять меры по ограничению доступа к такой информации;</w:t>
      </w:r>
    </w:p>
    <w:p>
      <w:r>
        <w:t>2.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 основании вступившего в силу судебного акта в течение трех рабочих дней: фиксирует дату и время направления уведомления провайдеру хостинга или иному указанному в  настоящей части лицу в соответствующей информационной системе.</w:t>
      </w:r>
    </w:p>
    <w:p>
      <w:r>
        <w:t>3. В течение одного рабочего дня с момента получения уведомления, указанного в  настоящей статьи, провайдер хостинга или иное указанное в  настоящей статьи лицо обязаны проинформировать об этом обслуживаемого ими владельца информационного ресурса и уведомить его о необходимости незамедлительно ограничить доступ к незаконно размещенной информации.</w:t>
      </w:r>
    </w:p>
    <w:p>
      <w:r>
        <w:t>4. В течение одного рабочего дня с момента получения от провайдера хостинга или иного указанного в  настоящей статьи лица уведомления о необходимости ограничить доступ к незаконно размещенной информации владелец информационного ресурса обязан удалить незаконно размещенную информацию или принять меры по ограничению доступа к ней. В случае отказа или бездействия владельца информационного ресурса провайдер хостинга или иное указанное в  настоящей статьи лицо обязаны ограничить доступ к соответствующему информационному ресурсу не позднее истечения трех рабочих дней с момента получения уведомления, указанного в  настоящей статьи.</w:t>
      </w:r>
    </w:p>
    <w:p>
      <w:r>
        <w:t>5. В случае непринятия провайдером хостинга или иным указанным в  настоящей статьи лицом и (или) владельцем информационного ресурса мер, указанных в  и  настоящей статьи, доменное имя сайта в сети "Интернет", его сетевой адрес, указатели страниц сайта в сети "Интернет", позволяющие идентифицировать информацию, содержащую объекты авторских и (или) смежных прав (кроме фотографических произведений и произведений, полученных способами, аналогичными фотографии), или информацию, необходимую для их получения с использованием информационно-телекоммуникационных сетей, и размещенную без разрешения правообладателя или иного законного основания, а также иные сведения об этом сайте и информация направляются по системе взаимодействия операторам связи для принятия мер по ограничению доступа к данному информационному ресурсу, в том числе к сайту в сети "Интернет", или к размещенной на нем информации.</w:t>
      </w:r>
    </w:p>
    <w:p>
      <w:r>
        <w:t>6.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 основании вступившего в силу судебного акта в течение трех рабочих дней со дня получения судебного акта об отмене ограничения доступа к информационному ресурсу, содержащему объекты авторских и (или) смежных прав (кроме фотографических произведений и произведений, полученных способами, аналогичными фотографии), распространяемые в информационно-телекоммуникационных сетях, в том числе в сети "Интернет", или информацию, необходимую для их получения с использованием информационно-телекоммуникационных сетей, которые распространяются без разрешения правообладателя или иного законного основания, уведомляет провайдера хостинга или иное указанное в  настоящей статьи лицо и операторов связи об отмене мер по ограничению доступа к данному информационному ресурсу. В течение одного рабочего дня со дня получения от указанного федерального органа исполнительной власти уведомления об отмене мер по ограничению доступа к информационному ресурсу провайдер хостинга обязан проинформировать об этом владельца информационного ресурса и уведомить о возможности снятия ограничения доступа.</w:t>
      </w:r>
    </w:p>
    <w:p>
      <w:r>
        <w:t>7. В течение суток с момента получения по системе взаимодействия сведений об информационном ресурсе, содержащем объекты авторских и (или) смежных прав (кроме фотографических произведений и произведений, полученных способами, аналогичными фотографии), распространяемые в информационно-телекоммуникационных сетях, в том числе в сети "Интернет", или информацию, необходимую для их получения с использованием информационно-телекоммуникационных сетей, которые используются без разрешения правообладателя или иного законного основания, оператор связи, оказывающий услуги по предоставлению доступа к информационно-телекоммуникационной сети "Интернет", обязан ограничить доступ к незаконно размещенной информации в соответствии с вступившим в законную силу судебным актом, за исключением случая, предусмотренного абзацем третьим пункта 5.1 статьи 46 Федерального закона от 7 июля 2003 года N 126-ФЗ "О связи". В случае отсутствия у оператора связи технической возможности ограничить доступ к незаконно размещенной информации оператор связи обязан ограничить доступ к такому информационному ресурсу, за исключением случая, предусмотренного абзацем третьим пункта 5.1 статьи 46 Федерального закона от 7 июля 2003 года N 126-ФЗ "О связи".</w:t>
      </w:r>
    </w:p>
    <w:p>
      <w:r>
        <w:t>8. Порядок функционирования информационной системы взаимодействия устанавливается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w:t>
      </w:r>
    </w:p>
    <w:p>
      <w:r>
        <w:t>9. Предусмотренный настоящей статьей порядок не применяется к информации, подлежащей включению в реестр в соответствии со  настоящего Федерального закона.</w:t>
      </w:r>
    </w:p>
    <w:p>
      <w:r>
        <w:t>1. В случае обнаружения в информационно-телекоммуникационных сетях, в том числе в сети "Интернет", информации, содержащей призывы к массовым беспорядкам, осуществлению экстремистской деятельности, участию в массовых (публичных) мероприятиях, проводимых с нарушением установленного порядка, недостоверной общественно значимой информации, распространяемой под видом достоверных сообщений, которая создает угрозу причинения вреда жизни и (или) здоровью граждан, имуществу, угрозу массового нарушения общественного порядка и (или) общественной безопасности либо угрозу создания помех функционированию или прекращения функционирования объектов жизнеобеспечения, транспортной или социальной инфраструктуры, кредитных организаций, объектов энергетики, промышленности или связи, информационных материалов иностранной или международной неправительственной организации, деятельность которой признана нежелательной на территории Российской Федерации в соответствии с Федеральным законом от 28 декабря 2012 года N 272-ФЗ "О мерах воздействия на лиц, причастных к нарушениям основополагающих прав и свобод человека, прав и свобод граждан Российской Федерации", сведений, позволяющих получить доступ к указанным информации или материалам (далее - распространяемая с нарушением закона информация), включая случай поступления уведомления о распространяемой с нарушением закона информации от федеральных органов государственной власти, органов государственной власти субъектов Российской Федерации, органов местного самоуправления, организаций или граждан, Генеральный прокурор Российской Федерации или его заместители обращаются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с требованием о принятии мер по ограничению доступа к информационным ресурсам, распространяющим такую информацию.</w:t>
      </w:r>
    </w:p>
    <w:p>
      <w:r>
        <w:t>1.1.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 основании обращения, указанного в  настоящей статьи и поступившего в отношении недостоверной общественно значимой информации, распространяемой под видом достоверных сообщений, которая создает угрозу причинения вреда жизни и (или) здоровью граждан, имуществу, угрозу массового нарушения общественного порядка и (или) общественной безопасности либо угрозу создания помех функционированию или прекращения функционирования объектов жизнеобеспечения, транспортной или социальной инфраструктуры, кредитных организаций, объектов энергетики, промышленности или связи, которая размещена на информационном ресурсе, зарегистрированном в соответствии с Законом Российской Федерации от 27 декабря 1991 года N 2124-1 "О средствах массовой информации" в качестве сетевого издания (далее - сетевое издание), незамедлительно уведомляет редакцию сетевого издания о необходимости удаления указанной информации и фиксирует дату и время направления такого уведомления редакции сетевого издания в соответствующей информационной системе.</w:t>
      </w:r>
    </w:p>
    <w:p>
      <w:r>
        <w:t>1.2. Незамедлительно с момента получения от федерального органа исполнительной власти, осуществляющего функции по контролю и надзору в сфере средств массовой информации, массовых коммуникаций, информационных технологий и связи, уведомления, указанного в  настоящей статьи, редакция сетевого издания обязана удалить информацию, указанную в  настоящей статьи.</w:t>
      </w:r>
    </w:p>
    <w:p>
      <w:r>
        <w:t>1.3. В случае, если редакция сетевого издания незамедлительно не удалила информацию, указанную в  настоящей статьи,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направляет по системе взаимодействия операторам связи требование о принятии мер по ограничению доступа к сетевому изданию, в котором размещена информация, указанная в  настоящей статьи. Данное требование должно содержать доменное имя сайта в сети "Интернет", сетевой адрес, указатели страниц сайта в сети "Интернет", позволяющие идентифицировать такую информацию.</w:t>
      </w:r>
    </w:p>
    <w:p>
      <w:r>
        <w:t>1.4. После получения по системе взаимодействия требования, указанного в  настоящей статьи, оператор связи, оказывающий услуги по предоставлению доступа к информационно-телекоммуникационной сети "Интернет", незамедлительно обязан ограничить доступ к сетевому изданию, в котором размещена информация, указанная в  настоящей статьи, за исключением случая, предусмотренного абзацем третьим пункта 5.1 статьи 46 Федерального закона от 7 июля 2003 года N 126-ФЗ "О связи".</w:t>
      </w:r>
    </w:p>
    <w:p>
      <w:r>
        <w:t>1.5. В случае ограничения доступа к сетевому изданию в порядке, предусмотренном  -  настоящей статьи, возобновление доступа к сетевому изданию производится в соответствии с порядком, предусмотренным  -  настоящей статьи.</w:t>
      </w:r>
    </w:p>
    <w:p>
      <w:r>
        <w:t>2.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 основании обращения, указанного в  настоящей статьи, за исключением случаев, предусмотренных  -  настоящей статьи, незамедлительно: направляет по системе взаимодействия операторам связи требование о принятии мер по ограничению доступа к информационному ресурсу, в том числе к сайту в сети "Интернет", на котором размещена распространяемая с нарушением закона информация. Данное требование должно содержать доменное имя сайта в сети "Интернет", сетевой адрес, указатели страниц сайта в сети "Интернет", позволяющие идентифицировать такую информацию;</w:t>
      </w:r>
    </w:p>
    <w:p>
      <w:r>
        <w:t>2.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 основании обращения, указанного в  настоящей статьи, за исключением случаев, предусмотренных  -  настоящей статьи, незамедлительно: определяет провайдера хостинга или иное лицо, обеспечивающее размещение в информационно-телекоммуникационной сети, в том числе в сети "Интернет", указанного информационного ресурса, обслуживающего владельца сайта в сети "Интернет", на котором размещена распространяемая с нарушением закона информация;</w:t>
      </w:r>
    </w:p>
    <w:p>
      <w:r>
        <w:t>2.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 основании обращения, указанного в  настоящей статьи, за исключением случаев, предусмотренных  -  настоящей статьи, незамедлительно: направляет провайдеру хостинга или иному указанному в  настоящей части лицу уведомление в электронном виде на русском и английском языках о нарушении порядка распространения информации с указанием доменного имени и сетевого адреса, позволяющих идентифицировать сайт в сети "Интернет", на котором размещена распространяемая с нарушением закона информация, а также указателей страниц сайта в сети "Интернет", позволяющих идентифицировать такую информацию, и с требованием принять меры по удалению такой информации;</w:t>
      </w:r>
    </w:p>
    <w:p>
      <w:r>
        <w:t>2.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 основании обращения, указанного в  настоящей статьи, за исключением случаев, предусмотренных  -  настоящей статьи, незамедлительно: фиксирует дату и время направления уведомления провайдеру хостинга или иному указанному в  настоящей части лицу в соответствующей информационной системе.</w:t>
      </w:r>
    </w:p>
    <w:p>
      <w:r>
        <w:t>3. После получения по системе взаимодействия требования федерального органа исполнительной власти, осуществляющего функции по контролю и надзору в сфере средств массовой информации, массовых коммуникаций, информационных технологий и связи, о принятии мер по ограничению доступа оператор связи, оказывающий услуги по предоставлению доступа к информационно-телекоммуникационной сети "Интернет", обязан незамедлительно ограничить доступ к информационному ресурсу, в том числе к сайту в сети "Интернет", на котором размещена распространяемая с нарушением закона информация, за исключением случая, предусмотренного абзацем третьим пункта 5.1 статьи 46 Федерального закона от 7 июля 2003 года N 126-ФЗ "О связи".</w:t>
      </w:r>
    </w:p>
    <w:p>
      <w:r>
        <w:t>4. В течение суток с момента получения уведомления, указанного в  настоящей статьи, провайдер хостинга или иное указанное в  настоящей статьи лицо обязаны проинформировать об этом обслуживаемого ими владельца информационного ресурса и уведомить его о необходимости незамедлительно удалить распространяемую с нарушением закона информацию.</w:t>
      </w:r>
    </w:p>
    <w:p>
      <w:r>
        <w:t>5. В случае, если владелец информационного ресурса удалил распространяемую с нарушением закона информацию, он направляет уведомление об этом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Такое уведомление может быть направлено также в электронном виде.</w:t>
      </w:r>
    </w:p>
    <w:p>
      <w:r>
        <w:t>6. После получения уведомления, указанного в  настоящей статьи, и проверки его достоверности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обязан незамедлительно уведомить по системе взаимодействия оператора связи, оказывающего услуги по предоставлению доступа к информационно-телекоммуникационной сети "Интернет", о возобновлении доступа к информационному ресурсу, в том числе к сайту в сети "Интернет".</w:t>
      </w:r>
    </w:p>
    <w:p>
      <w:r>
        <w:t>7. После получения уведомления, указанного в  настоящей статьи, оператор связи незамедлительно возобновляет доступ к информационному ресурсу, в том числе к сайту в сети "Интернет", за исключением случая, предусмотренного  настоящей статьи.</w:t>
      </w:r>
    </w:p>
    <w:p>
      <w:r>
        <w:t>7.1. В случае, если доступ к информационному ресурсу, в том числе к сайту в сети "Интернет", был ограничен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 в соответствии с абзацем третьим пункта 5.1 статьи 46 Федерального закона от 7 июля 2003 года N 126-ФЗ "О связи", возобновление доступа к информационному ресурсу, в том числе к сайту в сети "Интернет", осуществляется данным органом после получения уведомления, указанного в  настоящей статьи, и проверки его достоверности.</w:t>
      </w:r>
    </w:p>
    <w:p>
      <w:r>
        <w:t>8. Предусмотренный настоящей статьей порядок не применяется в случае обнаружения недостоверной общественно значимой информации, распространяемой под видом достоверных сообщений, которая создает угрозу причинения вреда жизни и (или) здоровью граждан, имуществу, угрозу массового нарушения общественного порядка и (или) общественной безопасности либо угрозу создания помех функционированию или прекращения функционирования объектов жизнеобеспечения, транспортной или социальной инфраструктуры, кредитных организаций, объектов энергетики, промышленности или связи, на информационном ресурсе, указанном в  настоящего Федерального закона.</w:t>
      </w:r>
    </w:p>
    <w:p>
      <w:r>
        <w:t>1. В случае установления факта неисполнения организатором распространения информации в сети "Интернет" обязанностей, предусмотренных  настоящего Федерального закона, в его адрес (адрес его филиала или представительства) уполномоченным федеральным органом исполнительной власти направляется уведомление, в котором указывается срок исполнения таких обязанностей, составляющий не менее чем пятнадцать дней.</w:t>
      </w:r>
    </w:p>
    <w:p>
      <w:r>
        <w:t>2. В случае неисполнения организатором распространения информации в сети "Интернет" в указанный в уведомлении срок обязанностей, предусмотренных  настоящего Федерального закона, доступ к информационным системам и (или) программам для электронных вычислительных машин, которые предназначены и (или) используются для приема, передачи, доставки и (или) обработки электронных сообщений пользователей сети "Интернет" и функционирование которых обеспечивается данным организатором, до исполнения таких обязанностей ограничивается оператором связи, оказывающим услуги по предоставлению доступа к сети "Интернет", на основании вступившего в законную силу решения суда, за исключением случая, предусмотренного абзацем третьим пункта 5.1 статьи 46 Федерального закона от 7 июля 2003 года N 126-ФЗ "О связи".</w:t>
      </w:r>
    </w:p>
    <w:p>
      <w:r>
        <w:t>3. Порядок взаимодействия уполномоченного федерального органа исполнительной власти с организатором распространения информации в сети "Интернет", порядок направления указанного в  настоящей статьи уведомления, порядок ограничения и возобновления доступа к указанным в  настоящей статьи информационным системам и (или) программам и порядок информирования граждан (физических лиц) о таком ограничении устанавливаются Правительством Российской Федерации.</w:t>
      </w:r>
    </w:p>
    <w:p>
      <w:r>
        <w:t>1. В целях ограничения доступа к информации в сети "Интернет", обрабатываемой с нарушением законодательства Российской Федерации в области персональных данных, создается автоматизированная информационная система "Реестр нарушителей прав субъектов персональных данных" (далее - реестр нарушителей).</w:t>
      </w:r>
    </w:p>
    <w:p>
      <w:r>
        <w:t>2. В реестр нарушителей включаются: доменные имена и (или) указатели страниц сайтов в сети "Интернет", содержащих информацию, обрабатываемую с нарушением законодательства Российской Федерации в области персональных данных;</w:t>
      </w:r>
    </w:p>
    <w:p>
      <w:r>
        <w:t>2. В реестр нарушителей включаются: сетевые адреса, позволяющие идентифицировать сайты в сети "Интернет", содержащие информацию, обрабатываемую с нарушением законодательства Российской Федерации в области персональных данных;</w:t>
      </w:r>
    </w:p>
    <w:p>
      <w:r>
        <w:t>2. В реестр нарушителей включаются: указание на вступивший в законную силу судебный акт;</w:t>
      </w:r>
    </w:p>
    <w:p>
      <w:r>
        <w:t>2. В реестр нарушителей включаются: информация об устранении нарушения законодательства Российской Федерации в области персональных данных;</w:t>
      </w:r>
    </w:p>
    <w:p>
      <w:r>
        <w:t>2. В реестр нарушителей включаются: дата направления операторам связи данных об информационном ресурсе для ограничения доступа к этому ресурсу.</w:t>
      </w:r>
    </w:p>
    <w:p>
      <w:r>
        <w:t>3. Создание, формирование и ведение реестра нарушителей осуществляются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 в порядке, установленном Правительством Российской Федерации.</w:t>
      </w:r>
    </w:p>
    <w:p>
      <w:r>
        <w:t>4.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в соответствии с критериями, определенными Правительством Российской Федерации, может привлечь к формированию и ведению реестра нарушителей оператора такого реестра - организацию, зарегистрированную на территории Российской Федерации.</w:t>
      </w:r>
    </w:p>
    <w:p>
      <w:r>
        <w:t>5. Основанием для включения в реестр нарушителей информации, указанной в части 2 настоящей статьи, является вступивший в законную силу судебный акт.</w:t>
      </w:r>
    </w:p>
    <w:p>
      <w:r>
        <w:t>6. Субъект персональных данных вправе обратиться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с заявлением о принятии мер по ограничению доступа к информации, обрабатываемой с нарушением законодательства Российской Федерации в области персональных данных, на основании вступившего в законную силу судебного акта. Форма указанного заявления утверждается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w:t>
      </w:r>
    </w:p>
    <w:p>
      <w:r>
        <w:t>7. В течение трех рабочих дней со дня получения вступившего в законную силу судебного акта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 основании указанного решения суда: определяет провайдера хостинга или иное лицо, обеспечивающее обработку информации в информационно-телекоммуникационной сети, в том числе в сети "Интернет", с нарушением законодательства Российской Федерации в области персональных данных;</w:t>
      </w:r>
    </w:p>
    <w:p>
      <w:r>
        <w:t>7. В течение трех рабочих дней со дня получения вступившего в законную силу судебного акта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 основании указанного решения суда: направляет провайдеру хостинга или иному указанному в  настоящей части лицу в электронном виде уведомление на русском и английском языках о нарушении законодательства Российской Федерации в области персональных данных с информацией о вступившем в законную силу судебном акте, доменном имени и сетевом адресе, позволяющих идентифицировать сайт в сети "Интернет", на котором осуществляется обработка информации с нарушением законодательства Российской Федерации в области персональных данных, а также об указателях страниц сайта в сети "Интернет", позволяющих идентифицировать такую информацию, и с требованием принять меры по устранению нарушения законодательства Российской Федерации в области персональных данных, указанные в решении суда;</w:t>
      </w:r>
    </w:p>
    <w:p>
      <w:r>
        <w:t>7. В течение трех рабочих дней со дня получения вступившего в законную силу судебного акта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 основании указанного решения суда: фиксирует дату и время направления уведомления провайдеру хостинга или иному указанному в  настоящей части лицу в реестре нарушителей.</w:t>
      </w:r>
    </w:p>
    <w:p>
      <w:r>
        <w:t>8. В течение одного рабочего дня с момента получения уведомления, указанного в  настоящей статьи, провайдер хостинга или иное указанное в  настоящей статьи лицо обязаны проинформировать об этом обслуживаемого ими владельца информационного ресурса и уведомить его о необходимости незамедлительно принять меры по устранению нарушения законодательства Российской Федерации в области персональных данных, указанного в уведомлении, или принять меры по ограничению доступа к информации, обрабатываемой с нарушением законодательства Российской Федерации в области персональных данных.</w:t>
      </w:r>
    </w:p>
    <w:p>
      <w:r>
        <w:t>9. В течение одного рабочего дня с момента получения от провайдера хостинга или иного указанного в  настоящей статьи лица уведомления о необходимости устранения нарушения законодательства Российской Федерации в области персональных данных владелец информационного ресурса обязан принять меры по устранению указанного в уведомлении нарушения. В случае отказа или бездействия владельца информационного ресурса провайдер хостинга или иное указанное в  настоящей статьи лицо обязаны ограничить доступ к соответствующему информационному ресурсу не позднее истечения трех рабочих дней с момента получения уведомления, указанного в  настоящей статьи.</w:t>
      </w:r>
    </w:p>
    <w:p>
      <w:r>
        <w:t>10. В случае непринятия провайдером хостинга или иным указанным в  настоящей статьи лицом и (или) владельцем информационного ресурса мер, указанных в  и  настоящей статьи, доменное имя сайта в сети "Интернет", его сетевой адрес, указатели страниц сайта в сети "Интернет", позволяющие идентифицировать информацию, обрабатываемую с нарушением законодательства Российской Федерации в области персональных данных, а также иные сведения об этом сайте и информация направляются по автоматизированной информационной системе операторам связи для принятия мер по ограничению доступа к данному информационному ресурсу, в том числе к сетевому адресу, доменному имени, указателю страниц сайта в сети "Интернет".</w:t>
      </w:r>
    </w:p>
    <w:p>
      <w:r>
        <w:t>10.1. После получения по автоматизированной информационной системе информации, указанной в  настоящей статьи, оператор связи незамедлительно обязан ограничить доступ к информационному ресурсу, в том числе к сайту в сети "Интернет", на котором осуществляется обработка информации с нарушением законодательства Российской Федерации в области персональных данных, за исключением случая, предусмотренного абзацем третьим пункта 5.1 статьи 46 Федерального закона от 7 июля 2003 года N 126-ФЗ "О связи".</w:t>
      </w:r>
    </w:p>
    <w:p>
      <w:r>
        <w:t>11.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или привлеченный им в соответствии с  настоящей статьи оператор реестра нарушителей исключает из такого реестра доменное имя, указатель страницы сайта в сети "Интернет" или сетевой адрес, позволяющие идентифицировать сайт в сети "Интернет", на основании обращения владельца сайта в сети "Интернет", провайдера хостинга или оператора связи не позднее чем в течение трех дней со дня такого обращения после принятия мер по устранению нарушения законодательства Российской Федерации в области персональных данных или на основании вступившего в законную силу решения суда об отмене ранее принятого судебного акта.</w:t>
      </w:r>
    </w:p>
    <w:p>
      <w:r>
        <w:t>12. Порядок взаимодействия оператора реестра нарушителей с провайдером хостинга и порядок получения доступа к содержащейся в таком реестре информации оператором связи устанавливаются уполномоченным Правительством Российской Федерации федеральным органом исполнительной власти.</w:t>
      </w:r>
    </w:p>
    <w:p>
      <w:r>
        <w:t>1. В течение суток с момента поступления по системе взаимодействия в адрес федерального органа исполнительной власти, осуществляющего функции по контролю и надзору в сфере средств массовой информации, массовых коммуникаций, информационных технологий и связи, вступившего в законную силу соответствующего решения Московского городского суда указанный орган: направляет операторам связи по системе взаимодействия требование о принятии мер по постоянному ограничению доступа к сайту в сети "Интернет", на котором неоднократно и неправомерно размещалась информация, содержащая объекты авторских и (или) смежных прав, или информация, необходимая для их получения с использованием информационно-телекоммуникационных сетей, в том числе сети "Интернет";</w:t>
      </w:r>
    </w:p>
    <w:p>
      <w:r>
        <w:t>1. В течение суток с момента поступления по системе взаимодействия в адрес федерального органа исполнительной власти, осуществляющего функции по контролю и надзору в сфере средств массовой информации, массовых коммуникаций, информационных технологий и связи, вступившего в законную силу соответствующего решения Московского городского суда указанный орган: направляет в порядке, установленном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 операторам поисковых систем, распространяющим в сети "Интернет" рекламу, которая направлена на привлечение внимания потребителей, находящихся на территории Российской Федерации, в электронном виде требование о прекращении выдачи сведений о доменном имени и об указателях страниц сайтов в сети "Интернет", на которых неоднократно и неправомерно размещалась информация, содержащая объекты авторских и (или) смежных прав, или информация, необходимая для их получения с использованием информационно-телекоммуникационных сетей, в том числе сети "Интернет".</w:t>
      </w:r>
    </w:p>
    <w:p>
      <w:r>
        <w:t>2. В течение суток с момента получения указанного в  настоящей статьи требования оператор связи, оказывающий услуги по предоставлению доступа к информационно-телекоммуникационной сети "Интернет", обязан ограничить доступ к соответствующему сайту в сети "Интернет", за исключением случая, предусмотренного абзацем третьим пункта 5.1 статьи 46 Федерального закона от 7 июля 2003 года N 126-ФЗ "О связи". Снятие ограничения доступа к такому сайту в сети "Интернет" не допускается.</w:t>
      </w:r>
    </w:p>
    <w:p>
      <w:r>
        <w:t>2.1. В течение суток с момента получения указанного в  настоящей статьи требования оператор поисковой системы, распространяющий в сети "Интернет" рекламу, которая направлена на привлечение внимания потребителей, находящихся на территории Российской Федерации, обязан прекратить выдачу сведений о доменном имени и об указателях страниц сайтов в сети "Интернет", доступ к которым ограничен на основании соответствующего решения Московского городского суда.</w:t>
      </w:r>
    </w:p>
    <w:p>
      <w:r>
        <w:t>3. Сведения о сайтах в сети "Интернет", доступ к которым ограничен на основании решения Московского городского суда, размещаются на официальном сайте федерального органа исполнительной власти, осуществляющего функции по контролю и надзору в сфере средств массовой информации, массовых коммуникаций, информационных технологий и связи, в информационно-телекоммуникационной сети "Интернет".</w:t>
      </w:r>
    </w:p>
    <w:p>
      <w:r>
        <w:t>1. Размещение в информационно-телекоммуникационных сетях, в том числе в сети "Интернет", сайта, сходного до степени смешения с сайтом в сети "Интернет", доступ к которому ограничен по решению Московского городского суда в связи с неоднократным и неправомерным размещением информации, содержащей объекты авторских и (или) смежных прав, или информации, необходимой для их получения с использованием информационно-телекоммуникационных сетей, в том числе сети "Интернет" (далее - копия заблокированного сайта), не допускается.</w:t>
      </w:r>
    </w:p>
    <w:p>
      <w:r>
        <w:t>2. В случае поступления от федеральных органов исполнительной власти или правообладателей информации об обнаружении в информационно-телекоммуникационных сетях, в том числе в сети "Интернет", указанного в  настоящей статьи сайта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массовых коммуникаций и средств массовой информации, в течение суток: в порядке, установленном Правительством Российской Федерации, принимает мотивированное решение о признании сайта в сети "Интернет" копией заблокированного сайта;</w:t>
      </w:r>
    </w:p>
    <w:p>
      <w:r>
        <w:t>2. В случае поступления от федеральных органов исполнительной власти или правообладателей информации об обнаружении в информационно-телекоммуникационных сетях, в том числе в сети "Интернет", указанного в  настоящей статьи сайта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массовых коммуникаций и средств массовой информации, в течение суток: направляет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массовых коммуникаций и средств массовой информации, владельцу копии заблокированного сайта в электронном виде на русском и английском языках мотивированное решение о признании сайта в сети "Интернет" копией заблокированного сайта;</w:t>
      </w:r>
    </w:p>
    <w:p>
      <w:r>
        <w:t>2. В случае поступления от федеральных органов исполнительной власти или правообладателей информации об обнаружении в информационно-телекоммуникационных сетях, в том числе в сети "Интернет", указанного в  настоящей статьи сайта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массовых коммуникаций и средств массовой информации, в течение суток: направляет по системе взаимодействия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мотивированное решение о признании сайта в сети "Интернет" копией заблокированного сайта.</w:t>
      </w:r>
    </w:p>
    <w:p>
      <w:r>
        <w:t>3. В течение суток с момента поступления по системе взаимодействия мотивированного решения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массовых коммуникаций и средств массовой информации, о признании сайта в сети "Интернет" копией заблокированного сайта,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определяет провайдера хостинга или иное обеспечивающее размещение копии заблокированного сайта в сети "Интернет" лицо;</w:t>
      </w:r>
    </w:p>
    <w:p>
      <w:r>
        <w:t>3. В течение суток с момента поступления по системе взаимодействия мотивированного решения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массовых коммуникаций и средств массовой информации, о признании сайта в сети "Интернет" копией заблокированного сайта,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направляет провайдеру хостинга или указанному в  настоящей части лицу уведомление в электронном виде на русском и английском языках о принятом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массовых коммуникаций и средств массовой информации, мотивированном решении о признании сайта в сети "Интернет" копией заблокированного сайта;</w:t>
      </w:r>
    </w:p>
    <w:p>
      <w:r>
        <w:t>3. В течение суток с момента поступления по системе взаимодействия мотивированного решения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массовых коммуникаций и средств массовой информации, о признании сайта в сети "Интернет" копией заблокированного сайта,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фиксирует дату и время направления предусмотренного  настоящей части уведомления провайдеру хостинга или указанному в  настоящей части лицу в соответствующей информационной системе;</w:t>
      </w:r>
    </w:p>
    <w:p>
      <w:r>
        <w:t>3. В течение суток с момента поступления по системе взаимодействия мотивированного решения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массовых коммуникаций и средств массовой информации, о признании сайта в сети "Интернет" копией заблокированного сайта,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направляет по системе взаимодействия операторам связи требование о принятии мер по ограничению доступа к копии заблокированного сайта;</w:t>
      </w:r>
    </w:p>
    <w:p>
      <w:r>
        <w:t>3. В течение суток с момента поступления по системе взаимодействия мотивированного решения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массовых коммуникаций и средств массовой информации, о признании сайта в сети "Интернет" копией заблокированного сайта,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направляет в порядке, установленном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 операторам поисковых систем, распространяющим в сети "Интернет" рекламу, которая направлена на привлечение внимания потребителей, находящихся на территории Российской Федерации, в электронном виде требование о прекращении выдачи сведений о доменном имени и об указателях страниц копии заблокированного сайта.</w:t>
      </w:r>
    </w:p>
    <w:p>
      <w:r>
        <w:t>4. В течение суток с момента получения указанного в  настоящей статьи требования оператор связи, оказывающий услуги по предоставлению доступа к информационно-телекоммуникационной сети, в том числе сети "Интернет", обязан ограничить доступ к копии заблокированного сайта, за исключением случая, предусмотренного абзацем третьим пункта 5.1 статьи 46 Федерального закона от 7 июля 2003 года N 126-ФЗ "О связи".</w:t>
      </w:r>
    </w:p>
    <w:p>
      <w:r>
        <w:t>5. В течение суток с момента получения указанного в  настоящей статьи требования оператор поисковой системы, распространяющий в сети "Интернет" рекламу, которая направлена на привлечение внимания потребителей, находящихся на территории Российской Федерации, обязан прекратить выдачу сведений о доменном имени и об указателях страниц копии заблокированного сайта.</w:t>
      </w:r>
    </w:p>
    <w:p>
      <w:r>
        <w:t>6. Сведения о копиях заблокированных сайтов размещаются на официальном сайте федерального органа исполнительной власти, осуществляющего функции по контролю и надзору в сфере средств массовой информации, массовых коммуникаций, информационных технологий и связи, в сети "Интернет".</w:t>
      </w:r>
    </w:p>
    <w:p>
      <w:r>
        <w:t>1. Правообладатель в случае обнаружения в информационно-телекоммуникационных сетях, в том числе в сети "Интернет", сайта в сети "Интернет", на котором без его разрешения или иного законного основания размещена информация, содержащая объекты авторских и (или) смежных прав, или информация, необходимая для их получения с использованием информационно-телекоммуникационных сетей, в том числе сети "Интернет", вправе направить владельцу сайта в сети "Интернет" в письменной или электронной форме заявление о нарушении авторских и (или) смежных прав (далее - заявление). Заявление может быть направлено лицом, уполномоченным правообладателем в соответствии с законодательством Российской Федерации.</w:t>
      </w:r>
    </w:p>
    <w:p>
      <w:r>
        <w:t>2. Заявление должно содержать: сведения о правообладателе или лице, уполномоченном правообладателем (если заявление направляется таким лицом) (далее - заявитель):</w:t>
      </w:r>
    </w:p>
    <w:p>
      <w:r>
        <w:t>а) для физического лица - фамилию, имя, отчество, паспортные данные (серия и номер, кем выдан, дата выдачи), контактную информацию (номера телефона и (или) факса, адрес электронной почты);</w:t>
      </w:r>
    </w:p>
    <w:p>
      <w:r>
        <w:t>б) для юридического лица - наименование, место нахождения и адрес, контактную информацию (номера телефона и (или) факса, адрес электронной почты); информацию об объекте авторских и (или) смежных прав, размещенном на сайте в сети "Интернет" без разрешения правообладателя или иного законного основания;</w:t>
      </w:r>
    </w:p>
    <w:p>
      <w:r>
        <w:t>б) для юридического лица - наименование, место нахождения и адрес, контактную информацию (номера телефона и (или) факса, адрес электронной почты); указание на доменное имя и (или) сетевой адрес сайта в сети "Интернет", на котором без разрешения правообладателя или иного законного основания размещена информация, содержащая объект авторских и (или) смежных прав, или информация, необходимая для его получения с использованием информационно-телекоммуникационных сетей, в том числе сети "Интернет";</w:t>
      </w:r>
    </w:p>
    <w:p>
      <w:r>
        <w:t>б) для юридического лица - наименование, место нахождения и адрес, контактную информацию (номера телефона и (или) факса, адрес электронной почты); указание на наличие у правообладателя прав на объект авторских и (или) смежных прав, размещенный на сайте в сети "Интернет" без разрешения правообладателя или иного законного основания;</w:t>
      </w:r>
    </w:p>
    <w:p>
      <w:r>
        <w:t>б) для юридического лица - наименование, место нахождения и адрес, контактную информацию (номера телефона и (или) факса, адрес электронной почты); указание на отсутствие разрешения правообладателя на размещение на сайте в сети "Интернет" информации, содержащей объект авторских и (или) смежных прав, или информации, необходимой для его получения с использованием информационно-телекоммуникационных сетей, в том числе сети "Интернет";</w:t>
      </w:r>
    </w:p>
    <w:p>
      <w:r>
        <w:t>б) для юридического лица - наименование, место нахождения и адрес, контактную информацию (номера телефона и (или) факса, адрес электронной почты); согласие заявителя на обработку его персональных данных (для заявителя - физического лица).</w:t>
      </w:r>
    </w:p>
    <w:p>
      <w:r>
        <w:t>3. В случае, если заявление подается уполномоченным лицом, к заявлению прикладывается копия документа (в письменной или электронной форме), подтверждающего его полномочия.</w:t>
      </w:r>
    </w:p>
    <w:p>
      <w:r>
        <w:t>4. В случае обнаружения неполноты сведений, неточностей или ошибок в заявлении владелец сайта в сети "Интернет" вправе направить заявителю в течение двадцати четырех часов с момента получения заявления уведомление об уточнении представленных сведений. Указанное уведомление может быть направлено заявителю однократно.</w:t>
      </w:r>
    </w:p>
    <w:p>
      <w:r>
        <w:t>5. В течение двадцати четырех часов с момента получения уведомления, указанного в  настоящей статьи, заявитель принимает меры, направленные на восполнение недостающих сведений, устранение неточностей и ошибок, и направляет владельцу сайта в сети "Интернет" уточненные сведения.</w:t>
      </w:r>
    </w:p>
    <w:p>
      <w:r>
        <w:t>6. В течение двадцати четырех часов с момента получения заявления или уточненных заявителем сведений (в случае направления заявителю уведомления, указанного в  настоящей статьи) владелец сайта в сети "Интернет" удаляет указанную в  настоящей статьи информацию.</w:t>
      </w:r>
    </w:p>
    <w:p>
      <w:r>
        <w:t>7. При наличии у владельца сайта в сети "Интернет" доказательств, подтверждающих правомерность размещения на принадлежащем ему сайте в сети "Интернет" информации, содержащей объект авторских и (или) смежных прав, или информации, необходимой для его получения с использованием информационно-телекоммуникационных сетей, в том числе сети "Интернет", владелец сайта в сети "Интернет" вправе не принимать предусмотренные  настоящей статьи меры и обязан направить заявителю соответствующее уведомление с приложением указанных доказательств.</w:t>
      </w:r>
    </w:p>
    <w:p>
      <w:r>
        <w:t>8. Правила настоящей статьи в равной степени распространяются на правообладателя и на лицензиата, получившего исключительную лицензию на объект авторских и (или) смежных прав.</w:t>
      </w:r>
    </w:p>
    <w:p>
      <w:r>
        <w:t>1. Владельцам информационно-телекоммуникационных сетей, информационных ресурсов (сайт в сети "Интернет" и (или) страница сайта в сети "Интернет", информационная система, программа для электронных вычислительных машин), посредством которых обеспечивается доступ к информационным ресурсам, информационно-телекоммуникационным сетям, доступ к которым ограничен на территории Российской Федерации в соответствии с настоящим Федеральным законом (далее также - владелец программно-аппаратных средств доступа к информационным ресурсам, информационно-телекоммуникационным сетям, доступ к которым ограничен), запрещается предоставлять возможность использования на территории Российской Федерации принадлежащих им информационно-телекоммуникационных сетей и информационных ресурсов для получения доступа к информационным ресурсам, информационно-телекоммуникационным сетям, доступ к которым ограничен на территории Российской Федерации в соответствии с настоящим Федеральным законом.</w:t>
      </w:r>
    </w:p>
    <w:p>
      <w:r>
        <w:t>2. В целях противодействия использованию на территории Российской Федерации информационно-телекоммуникационных сетей, информационных ресурсов, посредством которых обеспечивается доступ к информационным ресурсам, информационно-телекоммуникационным сетям, доступ к которым ограничен на территории Российской Федерации в соответствии с настоящим Федеральным законом (далее также - программно-аппаратные средства доступа к информационным ресурсам, информационно-телекоммуникационным сетям, доступ к которым ограничен), для получения доступа к информационным ресурсам, информационно-телекоммуникационным сетям, доступ к которым ограничен на территории Российской Федерации в соответствии с настоящим Федеральным законом,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осуществляет создание и эксплуатацию федеральной государственной информационной системы, содержащей перечень информационных ресурсов, информационно-телекоммуникационных сетей, доступ к которым ограничен на территории Российской Федерации в соответствии с настоящим Федеральным законом (далее - федеральная государственная информационная система информационных ресурсов информационно-телекоммуникационных сетей, доступ к которым ограничен);</w:t>
      </w:r>
    </w:p>
    <w:p>
      <w:r>
        <w:t>2. В целях противодействия использованию на территории Российской Федерации информационно-телекоммуникационных сетей, информационных ресурсов, посредством которых обеспечивается доступ к информационным ресурсам, информационно-телекоммуникационным сетям, доступ к которым ограничен на территории Российской Федерации в соответствии с настоящим Федеральным законом (далее также - программно-аппаратные средства доступа к информационным ресурсам, информационно-телекоммуникационным сетям, доступ к которым ограничен), для получения доступа к информационным ресурсам, информационно-телекоммуникационным сетям, доступ к которым ограничен на территории Российской Федерации в соответствии с настоящим Федеральным законом,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в порядке, установленном Правительством Российской Федерации, взаимодействует с федеральными органами исполнительной власти, осуществляющими оперативно-разыскную деятельность или обеспечение безопасности Российской Федерации, в целях получения информации о программно-аппаратных средствах доступа к информационным ресурсам, информационно-телекоммуникационным сетям, доступ к которым ограничен;</w:t>
      </w:r>
    </w:p>
    <w:p>
      <w:r>
        <w:t>2. В целях противодействия использованию на территории Российской Федерации информационно-телекоммуникационных сетей, информационных ресурсов, посредством которых обеспечивается доступ к информационным ресурсам, информационно-телекоммуникационным сетям, доступ к которым ограничен на территории Российской Федерации в соответствии с настоящим Федеральным законом (далее также - программно-аппаратные средства доступа к информационным ресурсам, информационно-телекоммуникационным сетям, доступ к которым ограничен), для получения доступа к информационным ресурсам, информационно-телекоммуникационным сетям, доступ к которым ограничен на территории Российской Федерации в соответствии с настоящим Федеральным законом,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 основании обращения федерального органа исполнительной власти, осуществляющего оперативно-разыскную деятельность или обеспечение безопасности Российской Федерации, определяет провайдера хостинга или иное лицо, обеспечивающее размещение в сети "Интернет" программно-аппаратных средств доступа к информационным ресурсам, информационно-телекоммуникационным сетям, доступ к которым ограничен;</w:t>
      </w:r>
    </w:p>
    <w:p>
      <w:r>
        <w:t>2. В целях противодействия использованию на территории Российской Федерации информационно-телекоммуникационных сетей, информационных ресурсов, посредством которых обеспечивается доступ к информационным ресурсам, информационно-телекоммуникационным сетям, доступ к которым ограничен на территории Российской Федерации в соответствии с настоящим Федеральным законом (далее также - программно-аппаратные средства доступа к информационным ресурсам, информационно-телекоммуникационным сетям, доступ к которым ограничен), для получения доступа к информационным ресурсам, информационно-телекоммуникационным сетям, доступ к которым ограничен на территории Российской Федерации в соответствии с настоящим Федеральным законом,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направляет провайдеру хостинга или иному указанному в  настоящей части лицу уведомление в электронном виде на русском и английском языках о необходимости предоставления данных, позволяющих идентифицировать владельца программно-аппаратных средств доступа к информационным ресурсам, информационно-телекоммуникационным сетям, доступ к которым ограничен, или о необходимости уведомления владельца программно-аппаратных средств доступа к информационным ресурсам, информационно-телекоммуникационным сетям, доступ к которым ограничен, о необходимости размещения указанных данных на сайте в сети "Интернет" такого владельца;</w:t>
      </w:r>
    </w:p>
    <w:p>
      <w:r>
        <w:t>2. В целях противодействия использованию на территории Российской Федерации информационно-телекоммуникационных сетей, информационных ресурсов, посредством которых обеспечивается доступ к информационным ресурсам, информационно-телекоммуникационным сетям, доступ к которым ограничен на территории Российской Федерации в соответствии с настоящим Федеральным законом (далее также - программно-аппаратные средства доступа к информационным ресурсам, информационно-телекоммуникационным сетям, доступ к которым ограничен), для получения доступа к информационным ресурсам, информационно-телекоммуникационным сетям, доступ к которым ограничен на территории Российской Федерации в соответствии с настоящим Федеральным законом,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фиксирует дату и время направления указанного в  настоящей части уведомления в федеральной государственной информационной системе информационных ресурсов, информационно-телекоммуникационных сетей, доступ к которым ограничен.</w:t>
      </w:r>
    </w:p>
    <w:p>
      <w:r>
        <w:t>3. В течение трех рабочих дней со дня получения уведомления, указанного в  настоящей статьи, провайдер хостинга или иное указанное в  настоящей статьи лицо обязаны предоставить информацию о совершении действий, предусмотренных таким уведомлением.</w:t>
      </w:r>
    </w:p>
    <w:p>
      <w:r>
        <w:t>4. В течение трех рабочих дней со дня получения данных, позволяющих идентифицировать владельца программно-аппаратных средств доступа к информационным ресурсам, информационно-телекоммуникационным сетям, доступ к которым ограничен, или самостоятельного выявления таких данных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 указанный федеральный орган исполнительной власти направляет этому владельцу на русском и английском языках требование о необходимости подключения такого владельца к федеральной государственной информационной системе информационных ресурсов, информационно-телекоммуникационных сетей, доступ к которым ограничен.</w:t>
      </w:r>
    </w:p>
    <w:p>
      <w:r>
        <w:t>5. В течение тридцати рабочих дней со дня направления требования, указанного в  настоящей статьи, владелец программно-аппаратных средств доступа к информационным ресурсам, информационно-телекоммуникационным сетям, доступ к которым ограничен, обязан подключиться к федеральной государственной информационной системе информационных ресурсов, информационно-телекоммуникационных сетей, доступ к которым ограничен, в порядке, установленном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w:t>
      </w:r>
    </w:p>
    <w:p>
      <w:r>
        <w:t>6. По требованию федерального органа исполнительной власти, осуществляющего функции по контролю и надзору в сфере средств массовой информации, массовых коммуникаций, информационных технологий и связи, к федеральной государственной информационной системе информационных ресурсов, информационно-телекоммуникационных сетей, доступ к которым ограничен, также обязан подключиться оператор поисковой системы, распространяющий в сети "Интернет" рекламу, которая направлена на привлечение внимания потребителей, находящихся на территории Российской Федерации, в течение тридцати рабочих дней со дня получения указанного требования.</w:t>
      </w:r>
    </w:p>
    <w:p>
      <w:r>
        <w:t>7. Владелец программно-аппаратных средств доступа к информационным ресурсам, информационно-телекоммуникационным сетям, доступ к которым ограничен, обязан: в течение трех рабочих дней после предоставления ему доступа к федеральной государственной информационной системе информационных ресурсов, информационно-телекоммуникационных сетей, доступ к которым ограничен, обеспечить соблюдение запрета предоставлять возможность использования на территории Российской Федерации программно-аппаратных средств доступа к информационным ресурсам, информационно-телекоммуникационным сетям, доступ к которым ограничен, для получения доступа к информационным ресурсам, информационно-телекоммуникационным сетям, доступ к которым ограничен на территории Российской Федерации в соответствии с настоящим Федеральным законом;</w:t>
      </w:r>
    </w:p>
    <w:p>
      <w:r>
        <w:t>7. Владелец программно-аппаратных средств доступа к информационным ресурсам, информационно-телекоммуникационным сетям, доступ к которым ограничен, обязан: соблюдать установленный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 режим обработки и использования информации, размещенной в федеральной государственной информационной системе информационных ресурсов, информационно-телекоммуникационных сетей, доступ к которым ограничен.</w:t>
      </w:r>
    </w:p>
    <w:p>
      <w:r>
        <w:t>8. В течение трех рабочих дней со дня получения доступа к федеральной государственной информационной системе информационных ресурсов, информационно-телекоммуникационных сетей, доступ к которым ограничен, оператор поисковой системы, распространяющий в сети "Интернет" рекламу, которая направлена на привлечение внимания потребителей, находящихся на территории Российской Федерации, обязан прекратить на территории Российской Федерации выдачу по запросам пользователей указанной поисковой системы сведений об информационных ресурсах, информационно-телекоммуникационных сетях, доступ к которым ограничен на территории Российской Федерации в соответствии с настоящим Федеральным законом.</w:t>
      </w:r>
    </w:p>
    <w:p>
      <w:r>
        <w:t>9. Порядок взаимодействия федерального органа исполнительной власти, осуществляющего функции по контролю и надзору в сфере средств массовой информации, массовых коммуникаций, информационных технологий и связи, с лицами, указанными в  и  настоящей статьи, при предоставлении доступа к федеральной государственной информационной системе информационных ресурсов, информационно-телекоммуникационных сетей, доступ к которым ограничен, порядок доступа к указанной системе и к информации, размещенной в ней, режим обработки и использования такой информации, требования к технологическим, программным, лингвистическим, правовым и организационным средствам обеспечения пользования указанной системой устанавливаются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w:t>
      </w:r>
    </w:p>
    <w:p>
      <w:r>
        <w:t>10. В случае неисполнения владельцем программно-аппаратных средств доступа к информационным ресурсам, информационно-телекоммуникационным сетям, доступ к которым ограничен, обязанностей, предусмотренных  и  настоящей статьи,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принимает решение об ограничении доступа к принадлежащим такому владельцу программно-аппаратным средствам доступа к информационным ресурсам, информационно-телекоммуникационным сетям, доступ к которым ограничен.</w:t>
      </w:r>
    </w:p>
    <w:p>
      <w:r>
        <w:t>11. В течение суток с момента принятия указанного в  настоящей статьи решения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направляет по системе взаимодействия операторам связи, оказывающим услуги по предоставлению доступа к сети "Интернет", информацию, необходимую для ограничения доступа к соответствующим программно-аппаратным средствам доступа к информационным ресурсам, информационно-телекоммуникационным сетям, доступ к которым ограничен.</w:t>
      </w:r>
    </w:p>
    <w:p>
      <w:r>
        <w:t>12. Операторы связи, оказывающие услуги по предоставлению доступа к сети "Интернет", в течение суток с момента получения по системе взаимодействия информации, указанной в  настоящей статьи, обязаны в соответствии с полученной информацией ограничить на территории Российской Федерации доступ к соответствующим программно-аппаратным средствам доступа к информационным ресурсам, информационно-телекоммуникационным сетям, доступ к которым ограничен, за исключением случая, предусмотренного абзацем третьим пункта 5.1 статьи 46 Федерального закона от 7 июля 2003 года N 126-ФЗ "О связи".</w:t>
      </w:r>
    </w:p>
    <w:p>
      <w:r>
        <w:t>13. В случае, если владелец программно-аппаратных средств доступа к информационным ресурсам, информационно-телекоммуникационным сетям, доступ к которым ограничен, обеспечил исполнение обязанностей, предусмотренных  и  настоящей статьи, он направляет уведомление об этом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Такое уведомление может быть направлено также в электронном виде.</w:t>
      </w:r>
    </w:p>
    <w:p>
      <w:r>
        <w:t>14. После получения уведомления, указанного в  настоящей статьи, и проверки его достоверности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обязан в течение суток уведомить по системе взаимодействия операторов связи, оказывающих услуги по предоставлению доступа к сети "Интернет", о необходимости возобновления доступа к информационно-телекоммуникационным сетям, информационным ресурсам, доступ к которым был ограничен на основании решения указанного федерального органа исполнительной власти в соответствии с  настоящей статьи.</w:t>
      </w:r>
    </w:p>
    <w:p>
      <w:r>
        <w:t>15. Операторы связи, оказывающие услуги по предоставлению доступа к сети "Интернет", в течение суток с момента получения по системе взаимодействия уведомления, указанного в  настоящей статьи, обязаны прекратить ограничение доступа к информационно-телекоммуникационным сетям, информационным ресурсам, доступ к которым был ограничен на основании решения федерального органа исполнительной власти, осуществляющего функции по контролю и надзору в сфере средств массовой информации, массовых коммуникаций, информационных технологий и связи, в соответствии с  настоящей статьи, за исключением случая, предусмотренного  настоящей статьи.</w:t>
      </w:r>
    </w:p>
    <w:p>
      <w:r>
        <w:t>15.1. В случае, если доступ к информационному ресурсу, в том числе к сайту в сети "Интернет", был ограничен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 в соответствии с абзацем третьим пункта 5.1 статьи 46 Федерального закона от 7 июля 2003 года N 126-ФЗ "О связи", возобновление доступа к информационному ресурсу, в том числе к сайту в сети "Интернет", осуществляется данным органом после получения уведомления, указанного в  настоящей статьи, и проверки его достоверности.</w:t>
      </w:r>
    </w:p>
    <w:p>
      <w:r>
        <w:t>16. Порядок контроля за обеспечением ограничения доступа к программно-аппаратным средствам доступа к информационным ресурсам, информационно-телекоммуникационным сетям, доступ к которым ограничен, и порядок контроля за прекращением на территории Российской Федерации выдачи операторами поисковых систем, распространяющими в сети "Интернет" рекламу, которая направлена на привлечение внимания потребителей, находящихся на территории Российской Федерации, сведений об информационных ресурсах, информационно-телекоммуникационных сетях, доступ к которым ограничен на территории Российской Федерации в соответствии с настоящим Федеральным законом, утверждаются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w:t>
      </w:r>
    </w:p>
    <w:p>
      <w:r>
        <w:t>17. Положения настоящей статьи не распространяются на операторов государственных информационных систем, государственные органы и органы местного самоуправления, а также на случаи использования программно-аппаратных средств доступа к информационным ресурсам, информационно-телекоммуникационным сетям, доступ к которым ограничен, при условии, что круг пользователей таких программно-аппаратных средств их владельцами заранее определен и использование таких программно-аппаратных средств осуществляется в технологических целях обеспечения деятельности лица, осуществляющего их использование.</w:t>
      </w:r>
    </w:p>
    <w:p>
      <w:r>
        <w:t>1. В случае установления вступившим в законную силу постановлением по делу об административном правонарушении нарушения порядка деятельности иностранного средства массовой информации, выполняющего функции иностранного агента и определенного в соответствии с Законом Российской Федерации от 27 декабря 1991 года N 2124-1 "О средствах массовой информации", или учрежденного им российского юридического лица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ограничивает доступ к информационному ресурсу соответствующего лица.</w:t>
      </w:r>
    </w:p>
    <w:p>
      <w:r>
        <w:t>2. Порядок взаимодействия федерального органа исполнительной власти, осуществляющего функции по контролю и надзору в сфере средств массовой информации, массовых коммуникаций, информационных технологий и связи, с лицами, указанными в  настоящей статьи, порядок ограничения и возобновления доступа к указанному в  настоящей статьи информационному ресурсу и порядок информирования граждан (физических лиц) о таком ограничении устанавливаются Правительством Российской Федерации.</w:t>
      </w:r>
    </w:p>
    <w:p>
      <w:r>
        <w:t>1. Защита информации представляет собой принятие правовых, организационных и технических мер, направленных на: обеспечение защиты информации от неправомерного доступа, уничтожения, модифицирования, блокирования, копирования, предоставления, распространения, а также от иных неправомерных действий в отношении такой информации;</w:t>
      </w:r>
    </w:p>
    <w:p>
      <w:r>
        <w:t>1. Защита информации представляет собой принятие правовых, организационных и технических мер, направленных на: соблюдение конфиденциальности информации ограниченного доступа;</w:t>
      </w:r>
    </w:p>
    <w:p>
      <w:r>
        <w:t>1. Защита информации представляет собой принятие правовых, организационных и технических мер, направленных на: реализацию права на доступ к информации.</w:t>
      </w:r>
    </w:p>
    <w:p>
      <w:r>
        <w:t>2. Государственное регулирование отношений в сфере защиты информации осуществляется путем установления требований о защите информации, а также ответственности за нарушение законодательства Российской Федерации об информации, информационных технологиях и о защите информации.</w:t>
      </w:r>
    </w:p>
    <w:p>
      <w:r>
        <w:t>3. Требования о защите общедоступной информации могут устанавливаться только для достижения целей, указанных в  и  настоящей статьи.</w:t>
      </w:r>
    </w:p>
    <w:p>
      <w:r>
        <w:t>4. Обладатель информации, оператор информационной системы в случаях, установленных законодательством Российской Федерации, обязаны обеспечить: предотвращение несанкционированного доступа к информации и (или) передачи ее лицам, не имеющим права на доступ к информации;</w:t>
      </w:r>
    </w:p>
    <w:p>
      <w:r>
        <w:t>4. Обладатель информации, оператор информационной системы в случаях, установленных законодательством Российской Федерации, обязаны обеспечить: своевременное обнаружение фактов несанкционированного доступа к информации;</w:t>
      </w:r>
    </w:p>
    <w:p>
      <w:r>
        <w:t>4. Обладатель информации, оператор информационной системы в случаях, установленных законодательством Российской Федерации, обязаны обеспечить: предупреждение возможности неблагоприятных последствий нарушения порядка доступа к информации;</w:t>
      </w:r>
    </w:p>
    <w:p>
      <w:r>
        <w:t>4. Обладатель информации, оператор информационной системы в случаях, установленных законодательством Российской Федерации, обязаны обеспечить: недопущение воздействия на технические средства обработки информации, в результате которого нарушается их функционирование;</w:t>
      </w:r>
    </w:p>
    <w:p>
      <w:r>
        <w:t>4. Обладатель информации, оператор информационной системы в случаях, установленных законодательством Российской Федерации, обязаны обеспечить: возможность незамедлительного восстановления информации, модифицированной или уничтоженной вследствие несанкционированного доступа к ней;</w:t>
      </w:r>
    </w:p>
    <w:p>
      <w:r>
        <w:t>4. Обладатель информации, оператор информационной системы в случаях, установленных законодательством Российской Федерации, обязаны обеспечить: постоянный контроль за обеспечением уровня защищенности информации;</w:t>
      </w:r>
    </w:p>
    <w:p>
      <w:r>
        <w:t>4. Обладатель информации, оператор информационной системы в случаях, установленных законодательством Российской Федерации, обязаны обеспечить: нахождение на территории Российской Федерации баз данных информации, с использованием которых осуществляются сбор, запись, систематизация, накопление, хранение, уточнение (обновление, изменение), извлечение персональных данных граждан Российской Федерации.</w:t>
      </w:r>
    </w:p>
    <w:p>
      <w:r>
        <w:t>5. Требования о защите информации, содержащейся в государственных информационных системах, устанавливаются федеральным органом исполнительной власти в области обеспечения безопасности и федеральным органом исполнительной власти, уполномоченным в области противодействия техническим разведкам и технической защиты информации, в пределах их полномочий. При создании и эксплуатации государственных информационных систем используемые в целях защиты информации методы и способы ее защиты должны соответствовать указанным требованиям.</w:t>
      </w:r>
    </w:p>
    <w:p>
      <w:r>
        <w:t>6. Федеральными законами могут быть установлены ограничения использования определенных средств защиты информации и осуществления отдельных видов деятельности в области защиты информации.</w:t>
      </w:r>
    </w:p>
    <w:p>
      <w:r>
        <w:t>1. Нарушение требований настоящего Федерального закона влечет за собой дисциплинарную, гражданско-правовую, административную или уголовную ответственность в соответствии с законодательством Российской Федерации.</w:t>
      </w:r>
    </w:p>
    <w:p>
      <w:r>
        <w:t>1.1. Лица, виновные в нарушении требований  настоящего Федерального закона в части обработки, включая сбор и хранение, биометрических персональных данных, несут административную, гражданскую и уголовную ответственность в соответствии с законодательством Российской Федерации.</w:t>
      </w:r>
    </w:p>
    <w:p>
      <w:r>
        <w:t>2. Лица, права и законные интересы которых были нарушены в связи с разглашением информации ограниченного доступа или иным неправомерным использованием такой информации, вправе обратиться в установленном порядке за судебной защитой своих прав, в том числе с исками о возмещении убытков, компенсации морального вреда, защите чести, достоинства и деловой репутации. Требование о возмещении убытков не может быть удовлетворено в случае предъявления его лицом, не принимавшим мер по соблюдению конфиденциальности информации или нарушившим установленные законодательством Российской Федерации требования о защите информации, если принятие этих мер и соблюдение таких требований являлись обязанностями данного лица.</w:t>
      </w:r>
    </w:p>
    <w:p>
      <w:r>
        <w:t>3. В случае, если распространение определенной информации ограничивается или запрещается федеральными законами, гражданско-правовую ответственность за распространение такой информации не несет лицо, оказывающее услуги: либо по передаче информации, предоставленной другим лицом, при условии ее передачи без изменений и исправлений;</w:t>
      </w:r>
    </w:p>
    <w:p>
      <w:r>
        <w:t>3. В случае, если распространение определенной информации ограничивается или запрещается федеральными законами, гражданско-правовую ответственность за распространение такой информации не несет лицо, оказывающее услуги: либо по хранению информации и обеспечению доступа к ней при условии, что это лицо не могло знать о незаконности распространения информации.</w:t>
      </w:r>
    </w:p>
    <w:p>
      <w:r>
        <w:t>4. Провайдер хостинга, оператор связи и владелец сайта в сети "Интернет" не несут ответственность перед правообладателем и перед пользователем за ограничение доступа к информации и (или) ограничение ее распространения в соответствии с требованиями настоящего Федерального закона.</w:t>
      </w:r>
    </w:p>
    <w:p>
      <w:r>
        <w:t>Со дня вступления в силу настоящего Федерального закона признать утратившими силу: Федеральный закон от 20 февраля 1995 года N 24-ФЗ "Об информации, информатизации и защите информации" (Собрание законодательства Российской Федерации, 1995, N 8, ст. 609);</w:t>
      </w:r>
    </w:p>
    <w:p>
      <w:r>
        <w:t>Со дня вступления в силу настоящего Федерального закона признать утратившими силу: Федеральный закон от 4 июля 1996 года N 85-ФЗ "Об участии в международном информационном обмене" (Собрание законодательства Российской Федерации, 1996, N 28, ст. 3347);</w:t>
      </w:r>
    </w:p>
    <w:p>
      <w:r>
        <w:t>Со дня вступления в силу настоящего Федерального закона признать утратившими силу: статью 16 Федерального закона от 10 января 2003 года N 15-ФЗ "О внесении изменений и дополнений в некоторые законодательные акты Российской Федерации в связи с принятием Федерального закона "О лицензировании отдельных видов деятельности" (Собрание законодательства Российской Федерации, 2003, N 2, ст. 167);</w:t>
      </w:r>
    </w:p>
    <w:p>
      <w:r>
        <w:t>Со дня вступления в силу настоящего Федерального закона признать утратившими силу: статью 21 Федерального закона от 30 июня 2003 года N 86-ФЗ "О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 (Собрание законодательства Российской Федерации, 2003, N 27, ст. 2700);</w:t>
      </w:r>
    </w:p>
    <w:p>
      <w:r>
        <w:t>Со дня вступления в силу настоящего Федерального закона признать утратившими силу: статью 39 Федерального закона от 29 июня 2004 года N 58-ФЗ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осуществлением мер по совершенствованию государственного управления" (Собрание законодательства Российской Федерации, 2004, N 27, ст. 2711).</w:t>
      </w:r>
    </w:p>
    <w:p>
      <w:r>
        <w:t>1. Настоящим Федеральным законом регулируются отношения, связанные с обработкой персональных данных, осуществляемой федеральными органами государственной власти, органами государственной власти субъектов Российской Федерации, иными государственными органами (далее - государственные органы), органами местного самоуправления, иными муниципальными органами (далее - муниципальные органы), юридическими лицами и физическими лицами с использованием средств автоматизации, в том числе в информационно-телекоммуникационных сетях,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то есть позволяет осуществлять в соответствии с заданным алгоритмом поиск персональных данных, зафиксированных на материальном носителе и содержащихся в картотеках или иных систематизированных собраниях персональных данных, и (или) доступ к таким персональным данным.</w:t>
      </w:r>
    </w:p>
    <w:p>
      <w:r>
        <w:t>2. Действие настоящего Федерального закона не распространяется на отношения, возникающие при:обработке персональных данных физическими лицами исключительно для личных и семейных нужд, если при этом не нарушаются права субъектов персональных данных;организации хранения, комплектования, учета и использования содержащих персональные данные документов Архивного фонда Российской Федерации и других архивных документов в соответствии с законодательством об архивном деле в Российской Федерации;обработке персональных данных, отнесенных в установленном порядке к сведениям, составляющим государственную тайну;</w:t>
      </w:r>
    </w:p>
    <w:p>
      <w:r>
        <w:t>3. Предоставление, распространение, передача и получение информации о деятельности судов в Российской Федерации, содержащей персональные данные, ведение и использование информационных систем и информационно-телекоммуникационных сетей в целях создания условий для доступа к указанной информации осуществляются в соответствии с Федеральным законом от 22 декабря 2008 года N 262-ФЗ "Об обеспечении доступа к информации о деятельности судов в Российской Федерации".</w:t>
      </w:r>
    </w:p>
    <w:p>
      <w:r>
        <w:t>Целью настоящего Федерального закона является обеспечение защиты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
        <w:t>персональные данные - любая информация, относящаяся к прямо или косвенно определенному или определяемому физическому лицу (субъекту персональных данных);</w:t>
      </w:r>
    </w:p>
    <w:p>
      <w:r>
        <w:t>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
        <w:t>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
        <w:t>автоматизированная обработка персональных данных - обработка персональных данных с помощью средств вычислительной техники;</w:t>
      </w:r>
    </w:p>
    <w:p>
      <w:r>
        <w:t>распространение персональных данных - действия, направленные на раскрытие персональных данных неопределенному кругу лиц;</w:t>
      </w:r>
    </w:p>
    <w:p>
      <w:r>
        <w:t>предоставление персональных данных - действия, направленные на раскрытие персональных данных определенному лицу или определенному кругу лиц;</w:t>
      </w:r>
    </w:p>
    <w:p>
      <w:r>
        <w:t>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
        <w:t>уничтожение персональных данных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r>
        <w:t>обезличивание персональных данных - 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p>
    <w:p>
      <w:r>
        <w:t xml:space="preserve">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
        <w:t xml:space="preserve">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r>
        <w:t>1. Законодательство Российской Федерации в области персональных данных основывается на Конституции Российской Федерации и международных договорах Российской Федерации и состоит из настоящего Федерального закона и других определяющих случаи и особенности обработки персональных данных федеральных законов.</w:t>
      </w:r>
    </w:p>
    <w:p>
      <w:r>
        <w:t>2. На основании и во исполнение федеральных законов государственные органы, Банк России, органы местного самоуправления в пределах своих полномочий могут принимать нормативные правовые акты, нормативные акты, правовые акты (далее - нормативные правовые акты) по отдельным вопросам, касающимся обработки персональных данных. Такие акты не могут содержать положения, ограничивающие права субъектов персональных данных, устанавливающие не предусмотренные федеральными законами ограничения деятельности операторов или возлагающие на операторов не предусмотренные федеральными законами обязанности, и подлежат официальному опубликованию.</w:t>
      </w:r>
    </w:p>
    <w:p>
      <w:r>
        <w:t>3. Особенности обработки персональных данных, осуществляемой без использования средств автоматизации, могут быть установлены федеральными законами и иными нормативными правовыми актами Российской Федерации с учетом положений настоящего Федерального закона.</w:t>
      </w:r>
    </w:p>
    <w:p>
      <w:r>
        <w:t>4. Если международным договором Российской Федерации установлены иные правила, чем те, которые предусмотрены настоящим Федеральным законом, применяются правила международного договора.</w:t>
      </w:r>
    </w:p>
    <w:p>
      <w:r>
        <w:t>1. Обработка персональных данных должна осуществляться на законной и справедливой основе.</w:t>
      </w:r>
    </w:p>
    <w:p>
      <w:r>
        <w:t>2. Обработка персональных данных должна ограничиваться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
        <w:t>3. Не допускается объединение баз данных, содержащих персональные данные, обработка которых осуществляется в целях, несовместимых между собой.</w:t>
      </w:r>
    </w:p>
    <w:p>
      <w:r>
        <w:t>4. Обработке подлежат только персональные данные, которые отвечают целям их обработки.</w:t>
      </w:r>
    </w:p>
    <w:p>
      <w:r>
        <w:t>5. Содержание и объем обрабатываемых персональных данных должны соответствовать заявленным целям обработки. Обрабатываемые персональные данные не должны быть избыточными по отношению к заявленным целям их обработки.</w:t>
      </w:r>
    </w:p>
    <w:p>
      <w:r>
        <w:t>6. При обработке персональных данных должны быть обеспечены точность персональных данных, их достаточность, а в необходимых случаях и актуальность по отношению к целям обработки персональных данных. Оператор должен принимать необходимые меры либо обеспечивать их принятие по удалению или уточнению неполных или неточных данных.</w:t>
      </w:r>
    </w:p>
    <w:p>
      <w:r>
        <w:t>7. Хранение персональных данных должно осуществляться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подлежат уничтожению либо обезличиванию по достижении целей обработки или в случае утраты необходимости в достижении этих целей, если иное не предусмотрено федеральным законом.</w:t>
      </w:r>
    </w:p>
    <w:p>
      <w:r>
        <w:t>1. Обработка персональных данных должна осуществляться с соблюдением принципов и правил, предусмотренных настоящим Федеральным законом. Обработка персональных данных допускается в следующих случаях: обработка персональных данных осуществляется с согласия субъекта персональных данных на обработку его персональных данных;</w:t>
      </w:r>
    </w:p>
    <w:p>
      <w:r>
        <w:t>1. Обработка персональных данных должна осуществляться с соблюдением принципов и правил, предусмотренных настоящим Федеральным законом. Обработка персональных данных допускается в следующих случаях: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и выполнения возложенных законодательством Российской Федерации на оператора функций, полномочий и обязанностей;</w:t>
      </w:r>
    </w:p>
    <w:p>
      <w:r>
        <w:t>1. Обработка персональных данных должна осуществляться с соблюдением принципов и правил, предусмотренных настоящим Федеральным законом. Обработка персональных данных допускается в следующих случаях: обработка персональных данных осуществляется в связи с участием лица в конституционном, гражданском, административном, уголовном судопроизводстве, судопроизводстве в арбитражных судах;</w:t>
      </w:r>
    </w:p>
    <w:p>
      <w:r>
        <w:t>1. Обработка персональных данных должна осуществляться с соблюдением принципов и правил, предусмотренных настоящим Федеральным законом. Обработка персональных данных допускается в следующих случаях: ) обработка персональных данных необходима для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 (далее - исполнение судебного акта);</w:t>
      </w:r>
    </w:p>
    <w:p>
      <w:r>
        <w:t>1. Обработка персональных данных должна осуществляться с соблюдением принципов и правил, предусмотренных настоящим Федеральным законом. Обработка персональных данных допускается в следующих случаях: обработка персональных данных необходима для исполнения полномочий федеральных органов исполнительной власти, органов государственных внебюджетных фондов, исполнительных органов государственной власти субъектов Российской Федерации, органов местного самоуправления и функций организаций, участвующих в предоставлении соответственно государственных и муниципальных услуг, предусмотренных Федеральным законом от 27 июля 2010 года N 210-ФЗ "Об организации предоставления государственных и муниципальных услуг", включая регистрацию субъекта персональных данных на едином портале государственных и муниципальных услуг и (или) региональных порталах государственных и муниципальных услуг;</w:t>
      </w:r>
    </w:p>
    <w:p>
      <w:r>
        <w:t>1. Обработка персональных данных должна осуществляться с соблюдением принципов и правил, предусмотренных настоящим Федеральным законом. Обработка персональных данных допускается в следующих случаях: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
        <w:t>1. Обработка персональных данных должна осуществляться с соблюдением принципов и правил, предусмотренных настоящим Федеральным законом. Обработка персональных данных допускается в следующих случаях: обработка персональных данных необходима для защиты жизни, здоровья или иных жизненно важных интересов субъекта персональных данных, если получение согласия субъекта персональных данных невозможно;</w:t>
      </w:r>
    </w:p>
    <w:p>
      <w:r>
        <w:t>1. Обработка персональных данных должна осуществляться с соблюдением принципов и правил, предусмотренных настоящим Федеральным законом. Обработка персональных данных допускается в следующих случаях: обработка персональных данных необходима для осуществления прав и законных интересов оператора или третьих лиц, в том числе в случаях, предусмотренных Федеральным законом "О защите прав и законных интересов физических лиц при осуществлении деятельности по возврату просроченной задолженности и о внесении изменений в Федеральный закон "О микрофинансовой деятельности и микрофинансовых организациях", либо для достижения общественно значимых целей при условии, что при этом не нарушаются права и свободы субъекта персональных данных;</w:t>
      </w:r>
    </w:p>
    <w:p>
      <w:r>
        <w:t>1. Обработка персональных данных должна осуществляться с соблюдением принципов и правил, предусмотренных настоящим Федеральным законом. Обработка персональных данных допускается в следующих случаях: обработка персональных данных необходима для осуществления профессиональной деятельности журналиста и (или) законной деятельности средства массовой информации либо научной, литературной или иной творческой деятельности при условии, что при этом не нарушаются права и законные интересы субъекта персональных данных;</w:t>
      </w:r>
    </w:p>
    <w:p>
      <w:r>
        <w:t>1. Обработка персональных данных должна осуществляться с соблюдением принципов и правил, предусмотренных настоящим Федеральным законом. Обработка персональных данных допускается в следующих случаях: обработка персональных данных осуществляется в статистических или иных исследовательских целях, за исключением целей, указанных в статье 15 настоящего Федерального закона, при условии обязательного обезличивания персональных данных;</w:t>
      </w:r>
    </w:p>
    <w:p>
      <w:r>
        <w:t>1. Обработка персональных данных должна осуществляться с соблюдением принципов и правил, предусмотренных настоящим Федеральным законом. Обработка персональных данных допускается в следующих случаях: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персональные данные, сделанные общедоступными субъектом персональных данных);</w:t>
      </w:r>
    </w:p>
    <w:p>
      <w:r>
        <w:t>1. Обработка персональных данных должна осуществляться с соблюдением принципов и правил, предусмотренных настоящим Федеральным законом. Обработка персональных данных допускается в следующих случаях:  осуществляется обработка персональных данных, подлежащих опубликованию или обязательному раскрытию в соответствии с федеральным законом.</w:t>
      </w:r>
    </w:p>
    <w:p>
      <w:r>
        <w:t>1.1. Обработка персональных данных объектов государственной охраны и членов их семей осуществляется с учетом особенностей, предусмотренных Федеральным законом от 27 мая 1996 года N 57-ФЗ "О государственной охране".</w:t>
      </w:r>
    </w:p>
    <w:p>
      <w:r>
        <w:t>2. Особенности обработки специальных категорий персональных данных, а также биометрических персональных данных устанавливаются соответственно статьями 10 и 11 настоящего Федерального закона.</w:t>
      </w:r>
    </w:p>
    <w:p>
      <w:r>
        <w:t>3. Оператор вправе поручить обработку персональных данных другому лицу с согласия субъекта персональных данных, если иное не предусмотрено федеральным законом, на основании заключаемого с этим лицом договора, в том числе государственного или муниципального контракта, либо путем принятия государственным или муниципальным органом соответствующего акта (далее - поручение оператора). Лицо, осуществляющее обработку персональных данных по поручению оператора, обязано соблюдать принципы и правила обработки персональных данных, предусмотренные настоящим Федеральным законом. В поручении оператора должны быть определены перечень действий (операций) с персональными данными, которые будут совершаться лицом, осуществляющим обработку персональных данных, и цели обработки, должна быть установлена обязанность такого лица соблюдать конфиденциальность персональных данных и обеспечивать безопасность персональных данных при их обработке, а также должны быть указаны требования к защите обрабатываемых персональных данных в соответствии со статьей 19 настоящего Федерального закона.</w:t>
      </w:r>
    </w:p>
    <w:p>
      <w:r>
        <w:t>4. Лицо, осуществляющее обработку персональных данных по поручению оператора, не обязано получать согласие субъекта персональных данных на обработку его персональных данных.</w:t>
      </w:r>
    </w:p>
    <w:p>
      <w:r>
        <w:t>5. В случае, если оператор поручает обработку персональных данных другому лицу, ответственность перед субъектом персональных данных за действия указанного лица несет оператор. Лицо, осуществляющее обработку персональных данных по поручению оператора, несет ответственность перед оператором.</w:t>
      </w:r>
    </w:p>
    <w:p>
      <w:r>
        <w:t>Операторы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
        <w:t>1. В целях информационного обеспечения могут создаваться общедоступные источники персональных данных (в том числе справочники, адресные книги). В общедоступные источники персональных данных с письменного согласия субъекта персональных данных могут включаться его фамилия, имя, отчество, год и место рождения, адрес, абонентский номер, сведения о профессии и иные персональные данные, сообщаемые субъектом персональных данных.</w:t>
      </w:r>
    </w:p>
    <w:p>
      <w:r>
        <w:t>2. Сведения о субъекте персональных данных должны быть в любое время исключены из общедоступных источников персональных данных по требованию субъекта персональных данных либо по решению суда или иных уполномоченных государственных органов.</w:t>
      </w:r>
    </w:p>
    <w:p>
      <w:r>
        <w:t>1. Субъект персональных данных принимает решение о предоставлении его персональных данных и дает согласие на их обработку свободно, своей волей и в своем интересе. Согласие на обработку персональных данных должно быть конкретным, информированным и сознательным. Согласие на обработку персональных данных может быть дано субъектом персональных данных или его представителем в любой позволяющей подтвердить факт его получения форме, если иное не установлено федеральным законом. В случае получения согласия на обработку персональных данных от представителя субъекта персональных данных полномочия данного представителя на дачу согласия от имени субъекта персональных данных проверяются оператором.</w:t>
      </w:r>
    </w:p>
    <w:p>
      <w:r>
        <w:t>2. Согласие на обработку персональных данных может быть отозвано субъектом персональных данных.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пунктах 2 - 11 части 1 статьи 6, части 2 статьи 10 и части 2 статьи 11 настоящего Федерального закона.</w:t>
      </w:r>
    </w:p>
    <w:p>
      <w:r>
        <w:t>3. Обязанность предоставить доказательство получения согласия субъекта персональных данных на обработку его персональных данных или доказательство наличия оснований, указанных в пунктах 2 - 11 части 1 статьи 6, части 2 статьи 10 и части 2 статьи 11 настоящего Федерального закона, возлагается на оператора.</w:t>
      </w:r>
    </w:p>
    <w:p>
      <w:r>
        <w:t>4. В случаях, предусмотренных федеральным законом, обработка персональных данных осуществляется только с согласия в письменной форме субъекта персональных данных. Равнозначным содержащему собственноручную подпись субъекта персональных данных согласию в письменной форме на бумажном носителе признается согласие в форме электронного документа, подписанного в соответствии с федеральным законом электронной подписью. Согласие в письменной форме субъекта персональных данных на обработку его персональных данных должно включать в себя, в частности: фамилию, имя, отчество, адрес субъекта персональных данных, номер основного документа, удостоверяющего его личность, сведения о дате выдачи указанного документа и выдавшем его органе;</w:t>
      </w:r>
    </w:p>
    <w:p>
      <w:r>
        <w:t>4. В случаях, предусмотренных федеральным законом, обработка персональных данных осуществляется только с согласия в письменной форме субъекта персональных данных. Равнозначным содержащему собственноручную подпись субъекта персональных данных согласию в письменной форме на бумажном носителе признается согласие в форме электронного документа, подписанного в соответствии с федеральным законом электронной подписью. Согласие в письменной форме субъекта персональных данных на обработку его персональных данных должно включать в себя, в частности: фамилию, имя, отчество, адрес представителя субъекта персональных данных, номер основного документа, удостоверяющего его личность, сведения о дате выдачи указанного документа и выдавшем его органе, реквизиты доверенности или иного документа, подтверждающего полномочия этого представителя (при получении согласия от представителя субъекта персональных данных);</w:t>
      </w:r>
    </w:p>
    <w:p>
      <w:r>
        <w:t>4. В случаях, предусмотренных федеральным законом, обработка персональных данных осуществляется только с согласия в письменной форме субъекта персональных данных. Равнозначным содержащему собственноручную подпись субъекта персональных данных согласию в письменной форме на бумажном носителе признается согласие в форме электронного документа, подписанного в соответствии с федеральным законом электронной подписью. Согласие в письменной форме субъекта персональных данных на обработку его персональных данных должно включать в себя, в частности: наименование или фамилию, имя, отчество и адрес оператора, получающего согласие субъекта персональных данных;</w:t>
      </w:r>
    </w:p>
    <w:p>
      <w:r>
        <w:t>4. В случаях, предусмотренных федеральным законом, обработка персональных данных осуществляется только с согласия в письменной форме субъекта персональных данных. Равнозначным содержащему собственноручную подпись субъекта персональных данных согласию в письменной форме на бумажном носителе признается согласие в форме электронного документа, подписанного в соответствии с федеральным законом электронной подписью. Согласие в письменной форме субъекта персональных данных на обработку его персональных данных должно включать в себя, в частности: цель обработки персональных данных;</w:t>
      </w:r>
    </w:p>
    <w:p>
      <w:r>
        <w:t>4. В случаях, предусмотренных федеральным законом, обработка персональных данных осуществляется только с согласия в письменной форме субъекта персональных данных. Равнозначным содержащему собственноручную подпись субъекта персональных данных согласию в письменной форме на бумажном носителе признается согласие в форме электронного документа, подписанного в соответствии с федеральным законом электронной подписью. Согласие в письменной форме субъекта персональных данных на обработку его персональных данных должно включать в себя, в частности: перечень персональных данных, на обработку которых дается согласие субъекта персональных данных;</w:t>
      </w:r>
    </w:p>
    <w:p>
      <w:r>
        <w:t>4. В случаях, предусмотренных федеральным законом, обработка персональных данных осуществляется только с согласия в письменной форме субъекта персональных данных. Равнозначным содержащему собственноручную подпись субъекта персональных данных согласию в письменной форме на бумажном носителе признается согласие в форме электронного документа, подписанного в соответствии с федеральным законом электронной подписью. Согласие в письменной форме субъекта персональных данных на обработку его персональных данных должно включать в себя, в частности: наименование или фамилию, имя, отчество и адрес лица, осуществляющего обработку персональных данных по поручению оператора, если обработка будет поручена такому лицу;</w:t>
      </w:r>
    </w:p>
    <w:p>
      <w:r>
        <w:t>4. В случаях, предусмотренных федеральным законом, обработка персональных данных осуществляется только с согласия в письменной форме субъекта персональных данных. Равнозначным содержащему собственноручную подпись субъекта персональных данных согласию в письменной форме на бумажном носителе признается согласие в форме электронного документа, подписанного в соответствии с федеральным законом электронной подписью. Согласие в письменной форме субъекта персональных данных на обработку его персональных данных должно включать в себя, в частности: перечень действий с персональными данными, на совершение которых дается согласие, общее описание используемых оператором способов обработки персональных данных;</w:t>
      </w:r>
    </w:p>
    <w:p>
      <w:r>
        <w:t>4. В случаях, предусмотренных федеральным законом, обработка персональных данных осуществляется только с согласия в письменной форме субъекта персональных данных. Равнозначным содержащему собственноручную подпись субъекта персональных данных согласию в письменной форме на бумажном носителе признается согласие в форме электронного документа, подписанного в соответствии с федеральным законом электронной подписью. Согласие в письменной форме субъекта персональных данных на обработку его персональных данных должно включать в себя, в частности: срок, в течение которого действует согласие субъекта персональных данных, а также способ его отзыва, если иное не установлено федеральным законом;</w:t>
      </w:r>
    </w:p>
    <w:p>
      <w:r>
        <w:t>4. В случаях, предусмотренных федеральным законом, обработка персональных данных осуществляется только с согласия в письменной форме субъекта персональных данных. Равнозначным содержащему собственноручную подпись субъекта персональных данных согласию в письменной форме на бумажном носителе признается согласие в форме электронного документа, подписанного в соответствии с федеральным законом электронной подписью. Согласие в письменной форме субъекта персональных данных на обработку его персональных данных должно включать в себя, в частности: подпись субъекта персональных данных.</w:t>
      </w:r>
    </w:p>
    <w:p>
      <w:r>
        <w:t>5. Порядок получения в форме электронного документа согласия субъекта персональных данных на обработку его персональных данных в целях предоставления государственных и муниципальных услуг, а также услуг, которые являются необходимыми и обязательными для предоставления государственных и муниципальных услуг, устанавливается Правительством Российской Федерации.</w:t>
      </w:r>
    </w:p>
    <w:p>
      <w:r>
        <w:t>6. В случае недееспособности субъекта персональных данных согласие на обработку его персональных данных дает законный представитель субъекта персональных данных.</w:t>
      </w:r>
    </w:p>
    <w:p>
      <w:r>
        <w:t>7. В случае смерти субъекта персональных данных согласие на обработку его персональных данных дают наследники субъекта персональных данных, если такое согласие не было дано субъектом персональных данных при его жизни.</w:t>
      </w:r>
    </w:p>
    <w:p>
      <w:r>
        <w:t>8. Персональные данные могут быть получены оператором от лица, не являющегося субъектом персональных данных, при условии предоставления оператору подтверждения наличия оснований, указанных в пунктах 2 - 11 части 1 статьи 6, части 2 статьи 10 и части 2 статьи 11 настоящего Федерального закона.</w:t>
      </w:r>
    </w:p>
    <w:p>
      <w:r>
        <w:t>1.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состояния здоровья, интимной жизни, не допускается, за исключением случаев, предусмотренных частью 2 настоящей статьи.</w:t>
      </w:r>
    </w:p>
    <w:p>
      <w:r>
        <w:t>2. Обработка указанных в части 1 настоящей статьи специальных категорий персональных данных допускается в случаях, если: субъект персональных данных дал согласие в письменной форме на обработку своих персональных данных;</w:t>
      </w:r>
    </w:p>
    <w:p>
      <w:r>
        <w:t>2. Обработка указанных в части 1 настоящей статьи специальных категорий персональных данных допускается в случаях, если: персональные данные сделаны общедоступными субъектом персональных данных;</w:t>
      </w:r>
    </w:p>
    <w:p>
      <w:r>
        <w:t>2. Обработка указанных в части 1 настоящей статьи специальных категорий персональных данных допускается в случаях, если: ) обработка персональных данных необходима в связи с реализацией международных договоров Российской Федерации о реадмиссии;</w:t>
      </w:r>
    </w:p>
    <w:p>
      <w:r>
        <w:t>2. Обработка указанных в части 1 настоящей статьи специальных категорий персональных данных допускается в случаях, если: ) обработка персональных данных осуществляется в соответствии с Федеральным законом от 25 января 2002 года N 8-ФЗ "О Всероссийской переписи населения";</w:t>
      </w:r>
    </w:p>
    <w:p>
      <w:r>
        <w:t>2. Обработка указанных в части 1 настоящей статьи специальных категорий персональных данных допускается в случаях, если: ) обработка персональных данных осуществляется в соответствии с законодательством о государственной социальной помощи, трудовым законодательством, пенсионным законодательством Российской Федерации;</w:t>
      </w:r>
    </w:p>
    <w:p>
      <w:r>
        <w:t>2. Обработка указанных в части 1 настоящей статьи специальных категорий персональных данных допускается в случаях, если: обработка персональных данных необходима для защиты жизни, здоровья или иных жизненно важных интересов субъекта персональных данных либо жизни, здоровья или иных жизненно важных интересов других лиц и получение согласия субъекта персональных данных невозможно;</w:t>
      </w:r>
    </w:p>
    <w:p>
      <w:r>
        <w:t>2. Обработка указанных в части 1 настоящей статьи специальных категорий персональных данных допускается в случаях, если: обработка персональных данных осуществляется в медико-профилактических целях, в целях установления медицинского диагноза, оказания медицинских и медико-социальных услуг при условии, что обработка персональных данных осуществляется лицом, профессионально занимающимся медицинской деятельностью и обязанным в соответствии с законодательством Российской Федерации сохранять врачебную тайну;</w:t>
      </w:r>
    </w:p>
    <w:p>
      <w:r>
        <w:t>2. Обработка указанных в части 1 настоящей статьи специальных категорий персональных данных допускается в случаях, если: обработка персональных данных членов (участников) общественного объединения или религиозной организации осуществляется соответствующими общественным объединением или религиозной организацией, действующими в соответствии с законодательством Российской Федерации, для достижения законных целей, предусмотренных их учредительными документами, при условии, что персональные данные не будут распространяться без согласия в письменной форме субъектов персональных данных;</w:t>
      </w:r>
    </w:p>
    <w:p>
      <w:r>
        <w:t>2. Обработка указанных в части 1 настоящей статьи специальных категорий персональных данных допускается в случаях, если: обработка персональных данных необходима для установления или осуществления прав субъекта персональных данных или третьих лиц, а равно и в связи с осуществлением правосудия;</w:t>
      </w:r>
    </w:p>
    <w:p>
      <w:r>
        <w:t>2. Обработка указанных в части 1 настоящей статьи специальных категорий персональных данных допускается в случаях, если: обработка персональных данных осуществляется в соответствии с законодательством Российской Федерации об обороне, о безопасности, о противодействии терроризму, о транспортной безопасности, о противодействии коррупции, об оперативно-разыскной деятельности, об исполнительном производстве, уголовно-исполнительным законодательством Российской Федерации;</w:t>
      </w:r>
    </w:p>
    <w:p>
      <w:r>
        <w:t>2. Обработка указанных в части 1 настоящей статьи специальных категорий персональных данных допускается в случаях, если: ) обработка полученных в установленных законодательством Российской Федерации случаях персональных данных осуществляется органами прокуратуры в связи с осуществлением ими прокурорского надзора;</w:t>
      </w:r>
    </w:p>
    <w:p>
      <w:r>
        <w:t>2. Обработка указанных в части 1 настоящей статьи специальных категорий персональных данных допускается в случаях, если: обработка персональных данных осуществляется в соответствии с законодательством об обязательных видах страхования, со страховым законодательством;</w:t>
      </w:r>
    </w:p>
    <w:p>
      <w:r>
        <w:t>2. Обработка указанных в части 1 настоящей статьи специальных категорий персональных данных допускается в случаях, если: обработка персональных данных осуществляется в случаях, предусмотренных законодательством Российской Федерации, государственными органами, муниципальными органами или организациями в целях устройства детей, оставшихся без попечения родителей, на воспитание в семьи граждан;</w:t>
      </w:r>
    </w:p>
    <w:p>
      <w:r>
        <w:t>2. Обработка указанных в части 1 настоящей статьи специальных категорий персональных данных допускается в случаях, если:  обработка персональных данных осуществляется в соответствии с законодательством Российской Федерации о гражданстве Российской Федерации.</w:t>
      </w:r>
    </w:p>
    <w:p>
      <w:r>
        <w:t>3. Обработка персональных данных о судимости может осуществляться государственными органами или муниципальными органами в пределах полномочий, предоставленных им в соответствии с законодательством Российской Федерации, а также иными лицами в случаях и в порядке, которые определяются в соответствии с федеральными законами.</w:t>
      </w:r>
    </w:p>
    <w:p>
      <w:r>
        <w:t>4. Обработка специальных категорий персональных данных, осуществлявшаяся в случаях, предусмотренных частями 2 и 3 настоящей статьи, должна быть незамедлительно прекращена, если устранены причины, вследствие которых осуществлялась обработка, если иное не установлено федеральным законом.</w:t>
      </w:r>
    </w:p>
    <w:p>
      <w:r>
        <w:t>1. Сведения, которые характеризуют физиологические и биологические особенности человека, на основании которых можно установить его личность (биометрические персональные данные) и которые используются оператором для установления личности субъекта персональных данных, могут обрабатываться только при наличии согласия в письменной форме субъекта персональных данных, за исключением случаев, предусмотренных частью 2 настоящей статьи.</w:t>
      </w:r>
    </w:p>
    <w:p>
      <w:r>
        <w:t>2. Обработка биометрических персональных данных может осуществляться без согласия субъекта персональных данных в связи с реализацией международных договоров Российской Федерации о реадмиссии, в связи с осуществлением правосудия и исполнением судебных актов, в связи с проведением обязательной государственной дактилоскопической регистрации, а также в случаях, предусмотренных законодательством Российской Федерации об обороне, о безопасности, о противодействии терроризму, о транспортной безопасности, о противодействии коррупции, об оперативно-разыскной деятельности, о государственной службе, уголовно-исполнительным законодательством Российской Федерации, законодательством Российской Федерации о порядке выезда из Российской Федерации и въезда в Российскую Федерацию, о гражданстве Российской Федерации.</w:t>
      </w:r>
    </w:p>
    <w:p>
      <w:r>
        <w:t>1. Трансграничная передача персональных данных на территории иностранных государств, являющихся сторонами Конвенции Совета Европы о защите физических лиц при автоматизированной обработке персональных данных, а также иных иностранных государств, обеспечивающих адекватную защиту прав субъектов персональных данных, осуществляется в соответствии с настоящим Федеральным законом и может быть запрещена или ограничена в целях защиты основ конституционного строя Российской Федерации, нравственности, здоровья, прав и законных интересов граждан, обеспечения обороны страны и безопасности государства.</w:t>
      </w:r>
    </w:p>
    <w:p>
      <w:r>
        <w:t>2. Уполномоченный орган по защите прав субъектов персональных данных утверждает перечень иностранных государств, не являющихся сторонами Конвенции Совета Европы о защите физических лиц при автоматизированной обработке персональных данных и обеспечивающих адекватную защиту прав субъектов персональных данных. Государство, не являющееся стороной Конвенции Совета Европы о защите физических лиц при автоматизированной обработке персональных данных, может быть включено в перечень иностранных государств, обеспечивающих адекватную защиту прав субъектов персональных данных, при условии соответствия положениям указанной Конвенции действующих в соответствующем государстве норм права и применяемых мер безопасности персональных данных.</w:t>
      </w:r>
    </w:p>
    <w:p>
      <w:r>
        <w:t>3. Оператор обязан убедиться в том, что иностранным государством, на территорию которого осуществляется передача персональных данных, обеспечивается адекватная защита прав субъектов персональных данных, до начала осуществления трансграничной передачи персональных данных.</w:t>
      </w:r>
    </w:p>
    <w:p>
      <w:r>
        <w:t>4. Трансграничная передача персональных данных на территории иностранных государств, не обеспечивающих адекватной защиты прав субъектов персональных данных, может осуществляться в случаях: наличия согласия в письменной форме субъекта персональных данных на трансграничную передачу его персональных данных;</w:t>
      </w:r>
    </w:p>
    <w:p>
      <w:r>
        <w:t>4. Трансграничная передача персональных данных на территории иностранных государств, не обеспечивающих адекватной защиты прав субъектов персональных данных, может осуществляться в случаях: предусмотренных международными договорами Российской Федерации;</w:t>
      </w:r>
    </w:p>
    <w:p>
      <w:r>
        <w:t>4. Трансграничная передача персональных данных на территории иностранных государств, не обеспечивающих адекватной защиты прав субъектов персональных данных, может осуществляться в случаях: предусмотренных федеральными законами, если это необходимо в целях защиты основ конституционного строя Российской Федерации, обеспечения обороны страны и безопасности государства, а также обеспечения безопасности устойчивого и безопасного функционирования транспортного комплекса, защиты интересов личности, общества и государства в сфере транспортного комплекса от актов незаконного вмешательства;</w:t>
      </w:r>
    </w:p>
    <w:p>
      <w:r>
        <w:t>4. Трансграничная передача персональных данных на территории иностранных государств, не обеспечивающих адекватной защиты прав субъектов персональных данных, может осуществляться в случаях: исполнения договора, стороной которого является субъект персональных данных;</w:t>
      </w:r>
    </w:p>
    <w:p>
      <w:r>
        <w:t>4. Трансграничная передача персональных данных на территории иностранных государств, не обеспечивающих адекватной защиты прав субъектов персональных данных, может осуществляться в случаях: защиты жизни, здоровья, иных жизненно важных интересов субъекта персональных данных или других лиц при невозможности получения согласия в письменной форме субъекта персональных данных.</w:t>
      </w:r>
    </w:p>
    <w:p>
      <w:r>
        <w:t>1. Государственные органы, муниципальные органы создают в пределах своих полномочий, установленных в соответствии с федеральными законами, государственные или муниципальные информационные системы персональных данных.</w:t>
      </w:r>
    </w:p>
    <w:p>
      <w:r>
        <w:t>2. Федеральными законами могут быть установлены особенности учета персональных данных в государственных и муниципальных информационных системах персональных данных, в том числе использование различных способов обозначения принадлежности персональных данных, содержащихся в соответствующей государственной или муниципальной информационной системе персональных данных, конкретному субъекту персональных данных.</w:t>
      </w:r>
    </w:p>
    <w:p>
      <w:r>
        <w:t>3. Права и свободы человека и гражданина не могут быть ограничены по мотивам, связанным с использованием различных способов обработки персональных данных или обозначения принадлежности персональных данных, содержащихся в государственных или муниципальных информационных системах персональных данных, конкретному субъекту персональных данных. Не допускается использование оскорбляющих чувства граждан или унижающих человеческое достоинство способов обозначения принадлежности персональных данных, содержащихся в государственных или муниципальных информационных системах персональных данных, конкретному субъекту персональных данных.</w:t>
      </w:r>
    </w:p>
    <w:p>
      <w:r>
        <w:t>4. В целях обеспечения реализации прав субъектов персональных данных в связи с обработкой их персональных данных в государственных или муниципальных информационных системах персональных данных может быть создан государственный регистр населения, правовой статус которого и порядок работы с которым устанавливаются федеральным законом.</w:t>
      </w:r>
    </w:p>
    <w:p>
      <w:r>
        <w:t>1. Субъект персональных данных имеет право на получение сведений, указанных в части 7 настоящей статьи, за исключением случаев, предусмотренных частью 8 настоящей статьи. Субъект персональных данных вправе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
        <w:t>2. Сведения, указанные в части 7 настоящей статьи, должны быть предоставлены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если имеются законные основания для раскрытия таких персональных данных.</w:t>
      </w:r>
    </w:p>
    <w:p>
      <w:r>
        <w:t>3. Сведения, указанные в части 7 настоящей статьи, предоставляются субъекту персональных данных или его представителю оператором при обращении либо при получении запроса субъекта персональных данных или его представителя. Запрос должен содержать номер основного документа, удостоверяющего личность субъекта персональных данных или его представителя, сведения о дате выдачи указанного документа и выдавшем его органе, сведения, подтверждающие участие субъекта персональных данных в отношениях с оператором (номер договора, дата заключения договора, условное словесное обозначение и (или) иные сведения), либо сведения, иным образом подтверждающие факт обработки персональных данных оператором, подпись субъекта персональных данных или его представителя. Запрос может быть направлен в форме электронного документа и подписан электронной подписью в соответствии с законодательством Российской Федерации.</w:t>
      </w:r>
    </w:p>
    <w:p>
      <w:r>
        <w:t>4. В случае, если сведения, указанные в части 7 настоящей статьи, а также обрабатываемые персональные данные были предоставлены для ознакомления субъекту персональных данных по его запросу, субъект персональных данных вправе обратиться повторно к оператору или направить ему повторный запрос в целях получения сведений, указанных в части 7 настоящей статьи, и ознакомления с такими персональными данными не ранее чем через тридцать дней после первоначального обращения или направления первоначального запроса, если более короткий срок не установлен федеральным законом, принятым в соответствии с ним нормативным правовым актом или договором, стороной которого либо выгодоприобретателем или поручителем по которому является субъект персональных данных.</w:t>
      </w:r>
    </w:p>
    <w:p>
      <w:r>
        <w:t>5. Субъект персональных данных вправе обратиться повторно к оператору или направить ему повторный запрос в целях получения сведений, указанных в части 7 настоящей статьи, а также в целях ознакомления с обрабатываемыми персональными данными до истечения срока, указанного в части 4 настоящей статьи, в случае, если такие сведения и (или) обрабатываемые персональные данные не были предоставлены ему для ознакомления в полном объеме по результатам рассмотрения первоначального обращения. Повторный запрос наряду со сведениями, указанными в части 3 настоящей статьи, должен содержать обоснование направления повторного запроса.</w:t>
      </w:r>
    </w:p>
    <w:p>
      <w:r>
        <w:t>6. Оператор вправе отказать субъекту персональных данных в выполнении повторного запроса, не соответствующего условиям, предусмотренным частями 4 и 5 настоящей статьи. Такой отказ должен быть мотивированным. Обязанность представления доказательств обоснованности отказа в выполнении повторного запроса лежит на операторе.</w:t>
      </w:r>
    </w:p>
    <w:p>
      <w:r>
        <w:t>7. Субъект персональных данных имеет право на получение информации, касающейся обработки его персональных данных, в том числе содержащей: подтверждение факта обработки персональных данных оператором;</w:t>
      </w:r>
    </w:p>
    <w:p>
      <w:r>
        <w:t>7. Субъект персональных данных имеет право на получение информации, касающейся обработки его персональных данных, в том числе содержащей: правовые основания и цели обработки персональных данных;</w:t>
      </w:r>
    </w:p>
    <w:p>
      <w:r>
        <w:t>7. Субъект персональных данных имеет право на получение информации, касающейся обработки его персональных данных, в том числе содержащей: цели и применяемые оператором способы обработки персональных данных;</w:t>
      </w:r>
    </w:p>
    <w:p>
      <w:r>
        <w:t>7. Субъект персональных данных имеет право на получение информации, касающейся обработки его персональных данных, в том числе содержащей: наименование и место нахождения оператора, сведения о лицах (за исключением работников оператора), которые имеют доступ к персональным данным или которым могут быть раскрыты персональные данные на основании договора с оператором или на основании федерального закона;</w:t>
      </w:r>
    </w:p>
    <w:p>
      <w:r>
        <w:t>7. Субъект персональных данных имеет право на получение информации, касающейся обработки его персональных данных, в том числе содержащей: обрабатываемые персональные данные, относящиеся к соответствующему субъекту персональных данных, источник их получения, если иной порядок представления таких данных не предусмотрен федеральным законом;</w:t>
      </w:r>
    </w:p>
    <w:p>
      <w:r>
        <w:t>7. Субъект персональных данных имеет право на получение информации, касающейся обработки его персональных данных, в том числе содержащей: сроки обработки персональных данных, в том числе сроки их хранения;</w:t>
      </w:r>
    </w:p>
    <w:p>
      <w:r>
        <w:t>7. Субъект персональных данных имеет право на получение информации, касающейся обработки его персональных данных, в том числе содержащей: порядок осуществления субъектом персональных данных прав, предусмотренных настоящим Федеральным законом;</w:t>
      </w:r>
    </w:p>
    <w:p>
      <w:r>
        <w:t>7. Субъект персональных данных имеет право на получение информации, касающейся обработки его персональных данных, в том числе содержащей: информацию об осуществленной или о предполагаемой трансграничной передаче данных;</w:t>
      </w:r>
    </w:p>
    <w:p>
      <w:r>
        <w:t>7. Субъект персональных данных имеет право на получение информации, касающейся обработки его персональных данных, в том числе содержащей: наименование или фамилию, имя, отчество и адрес лица, осуществляющего обработку персональных данных по поручению оператора, если обработка поручена или будет поручена такому лицу;</w:t>
      </w:r>
    </w:p>
    <w:p>
      <w:r>
        <w:t>7. Субъект персональных данных имеет право на получение информации, касающейся обработки его персональных данных, в том числе содержащей:  иные сведения, предусмотренные настоящим Федеральным законом или другими федеральными законами.</w:t>
      </w:r>
    </w:p>
    <w:p>
      <w:r>
        <w:t>8. Право субъекта персональных данных на доступ к его персональным данным может быть ограничено в соответствии с федеральными законами, в том числе если: обработка персональных данных, включая персональные данные, полученные в результате оперативно-разыскной, контрразведывательной и разведывательной деятельности, осуществляется в целях обороны страны, безопасности государства и охраны правопорядка;</w:t>
      </w:r>
    </w:p>
    <w:p>
      <w:r>
        <w:t>8. Право субъекта персональных данных на доступ к его персональным данным может быть ограничено в соответствии с федеральными законами, в том числе если: обработка персональных данных осуществляется органами, осуществившими задержание субъекта персональных данных по подозрению в совершении преступления, либо предъявившими субъекту персональных данных обвинение по уголовному делу, либо применившими к субъекту персональных данных меру пресечения до предъявления обвинения, за исключением предусмотренных уголовно-процессуальным законодательством Российской Федерации случаев, если допускается ознакомление подозреваемого или обвиняемого с такими персональными данными;</w:t>
      </w:r>
    </w:p>
    <w:p>
      <w:r>
        <w:t>8. Право субъекта персональных данных на доступ к его персональным данным может быть ограничено в соответствии с федеральными законами, в том числе если: обработка персональных данных осуществляется в соответствии с законодательством о противодействии легализации (отмыванию) доходов, полученных преступным путем, и финансированию терроризма;</w:t>
      </w:r>
    </w:p>
    <w:p>
      <w:r>
        <w:t>8. Право субъекта персональных данных на доступ к его персональным данным может быть ограничено в соответствии с федеральными законами, в том числе если: доступ субъекта персональных данных к его персональным данным нарушает права и законные интересы третьих лиц;</w:t>
      </w:r>
    </w:p>
    <w:p>
      <w:r>
        <w:t>8. Право субъекта персональных данных на доступ к его персональным данным может быть ограничено в соответствии с федеральными законами, в том числе если: обработка персональных данных осуществляется в случаях, предусмотренных законодательством Российской Федерации о транспортной безопасности, в целях обеспечения устойчивого и безопасного функционирования транспортного комплекса, защиты интересов личности, общества и государства в сфере транспортного комплекса от актов незаконного вмешательства.</w:t>
      </w:r>
    </w:p>
    <w:p>
      <w:r>
        <w:t>1. Обработка персональных данных в целях продвижения товаров, работ, услуг на рынке путем осуществления прямых контактов с потенциальным потребителем с помощью средств связи, а также в целях политической агитации допускается только при условии предварительного согласия субъекта персональных данных. Указанная обработка персональных данных признается осуществляемой без предварительного согласия субъекта персональных данных, если оператор не докажет, что такое согласие было получено.</w:t>
      </w:r>
    </w:p>
    <w:p>
      <w:r>
        <w:t>2. Оператор обязан немедленно прекратить по требованию субъекта персональных данных обработку его персональных данных, указанную в части 1 настоящей статьи.</w:t>
      </w:r>
    </w:p>
    <w:p>
      <w:r>
        <w:t>1. Запрещается принятие на основании исключительно автоматизированной обработки персональных данных решений, порождающих юридические последствия в отношении субъекта персональных данных или иным образом затрагивающих его права и законные интересы, за исключением случаев, предусмотренных частью 2 настоящей статьи.</w:t>
      </w:r>
    </w:p>
    <w:p>
      <w:r>
        <w:t>2. Решение, порождающее юридические последствия в отношении субъекта персональных данных или иным образом затрагивающее его права и законные интересы, может быть принято на основании исключительно автоматизированной обработки его персональных данных только при наличии согласия в письменной форме субъекта персональных данных или в случаях, предусмотренных федеральными законами, устанавливающими также меры по обеспечению соблюдения прав и законных интересов субъекта персональных данных.</w:t>
      </w:r>
    </w:p>
    <w:p>
      <w:r>
        <w:t>3. Оператор обязан разъяснить субъекту персональных данных порядок принятия решения на основании исключительно автоматизированной обработки его персональных данных и возможные юридические последствия такого решения, предоставить возможность заявить возражение против такого решения, а также разъяснить порядок защиты субъектом персональных данных своих прав и законных интересов.</w:t>
      </w:r>
    </w:p>
    <w:p>
      <w:r>
        <w:t>4. Оператор обязан рассмотреть возражение, указанное в части 3 настоящей статьи, в течение тридцати дней со дня его получения и уведомить субъекта персональных данных о результатах рассмотрения такого возражения.</w:t>
      </w:r>
    </w:p>
    <w:p>
      <w:r>
        <w:t>1. Если субъект персональных данных считает, что оператор осуществляет обработку его персональных данных с нарушением требований настоящего Федерального закона или иным образом нарушает его права и свободы, субъект персональных данных вправе обжаловать действия или бездействие оператора в уполномоченный орган по защите прав субъектов персональных данных или в судебном порядке.</w:t>
      </w:r>
    </w:p>
    <w:p>
      <w:r>
        <w:t>2. Субъект персональных данных имеет право на защиту своих прав и законных интересов, в том числе на возмещение убытков и (или) компенсацию морального вреда в судебном порядке.</w:t>
      </w:r>
    </w:p>
    <w:p>
      <w:r>
        <w:t>1. При сборе персональных данных оператор обязан предоставить субъекту персональных данных по его просьбе информацию, предусмотренную частью 7 статьи 14 настоящего Федерального закона.</w:t>
      </w:r>
    </w:p>
    <w:p>
      <w:r>
        <w:t>2. Если предоставление персональных данных является обязательным в соответствии с федеральным законом, оператор обязан разъяснить субъекту персональных данных юридические последствия отказа предоставить его персональные данные.</w:t>
      </w:r>
    </w:p>
    <w:p>
      <w:r>
        <w:t>3. Если персональные данные получены не от субъекта персональных данных, оператор, за исключением случаев, предусмотренных частью 4 настоящей статьи, до начала обработки таких персональных данных обязан предоставить субъекту персональных данных следующую информацию: наименование либо фамилия, имя, отчество и адрес оператора или его представителя;</w:t>
      </w:r>
    </w:p>
    <w:p>
      <w:r>
        <w:t>3. Если персональные данные получены не от субъекта персональных данных, оператор, за исключением случаев, предусмотренных частью 4 настоящей статьи, до начала обработки таких персональных данных обязан предоставить субъекту персональных данных следующую информацию: цель обработки персональных данных и ее правовое основание;</w:t>
      </w:r>
    </w:p>
    <w:p>
      <w:r>
        <w:t>3. Если персональные данные получены не от субъекта персональных данных, оператор, за исключением случаев, предусмотренных частью 4 настоящей статьи, до начала обработки таких персональных данных обязан предоставить субъекту персональных данных следующую информацию: предполагаемые пользователи персональных данных;</w:t>
      </w:r>
    </w:p>
    <w:p>
      <w:r>
        <w:t>3. Если персональные данные получены не от субъекта персональных данных, оператор, за исключением случаев, предусмотренных частью 4 настоящей статьи, до начала обработки таких персональных данных обязан предоставить субъекту персональных данных следующую информацию: установленные настоящим Федеральным законом права субъекта персональных данных;</w:t>
      </w:r>
    </w:p>
    <w:p>
      <w:r>
        <w:t>3. Если персональные данные получены не от субъекта персональных данных, оператор, за исключением случаев, предусмотренных частью 4 настоящей статьи, до начала обработки таких персональных данных обязан предоставить субъекту персональных данных следующую информацию: источник получения персональных данных.</w:t>
      </w:r>
    </w:p>
    <w:p>
      <w:r>
        <w:t>4. Оператор освобождается от обязанности предоставить субъекту персональных данных сведения, предусмотренные частью 3 настоящей статьи, в случаях, если: субъект персональных данных уведомлен об осуществлении обработки его персональных данных соответствующим оператором;</w:t>
      </w:r>
    </w:p>
    <w:p>
      <w:r>
        <w:t>4. Оператор освобождается от обязанности предоставить субъекту персональных данных сведения, предусмотренные частью 3 настоящей статьи, в случаях, если: персональные данные получены оператором на основании федерального закона или в связи с исполнением договора, стороной которого либо выгодоприобретателем или поручителем по которому является субъект персональных данных;</w:t>
      </w:r>
    </w:p>
    <w:p>
      <w:r>
        <w:t>4. Оператор освобождается от обязанности предоставить субъекту персональных данных сведения, предусмотренные частью 3 настоящей статьи, в случаях, если: персональные данные сделаны общедоступными субъектом персональных данных или получены из общедоступного источника;</w:t>
      </w:r>
    </w:p>
    <w:p>
      <w:r>
        <w:t>4. Оператор освобождается от обязанности предоставить субъекту персональных данных сведения, предусмотренные частью 3 настоящей статьи, в случаях, если: оператор осуществляет обработку персональных данных для статистических или иных исследовательских целей, для осуществления профессиональной деятельности журналиста либо научной, литературной или иной творческой деятельности, если при этом не нарушаются права и законные интересы субъекта персональных данных;</w:t>
      </w:r>
    </w:p>
    <w:p>
      <w:r>
        <w:t>4. Оператор освобождается от обязанности предоставить субъекту персональных данных сведения, предусмотренные частью 3 настоящей статьи, в случаях, если: предоставление субъекту персональных данных сведений, предусмотренных частью 3 настоящей статьи, нарушает права и законные интересы третьих лиц.</w:t>
      </w:r>
    </w:p>
    <w:p>
      <w:r>
        <w:t>5. При сборе персональных данных, в том числе посредством информационно-телекоммуникационной сети "Интернет", оператор обязан обеспечить запись, систематизацию, накопление, хранение, уточнение (обновление, изменение), извлечение персональных данных граждан Российской Федерации с использованием баз данных, находящихся на территории Российской Федерации, за исключением случаев, указанных в пунктах 2, 3, 4, 8 части 1 статьи 6 настоящего Федерального закона.</w:t>
      </w:r>
    </w:p>
    <w:p>
      <w:r>
        <w:t>1. Оператор обязан принимать меры, необходимые и достаточные для обеспечения выполнения обязанностей, предусмотренных настоящим Федеральным законом и принятыми в соответствии с ним нормативными правовыми актами. Оператор самостоятельно определяет состав и перечень мер, необходимых и достаточных для обеспечения выполнения обязанностей, предусмотренных настоящим Федеральным законом и принятыми в соответствии с ним нормативными правовыми актами, если иное не предусмотрено настоящим Федеральным законом или другими федеральными законами. К таким мерам могут, в частности, относиться: назначение оператором, являющимся юридическим лицом, ответственного за организацию обработки персональных данных;</w:t>
      </w:r>
    </w:p>
    <w:p>
      <w:r>
        <w:t>1. Оператор обязан принимать меры, необходимые и достаточные для обеспечения выполнения обязанностей, предусмотренных настоящим Федеральным законом и принятыми в соответствии с ним нормативными правовыми актами. Оператор самостоятельно определяет состав и перечень мер, необходимых и достаточных для обеспечения выполнения обязанностей, предусмотренных настоящим Федеральным законом и принятыми в соответствии с ним нормативными правовыми актами, если иное не предусмотрено настоящим Федеральным законом или другими федеральными законами. К таким мерам могут, в частности, относиться: издание оператором, являющимся юридическим лицом, документов, определяющих политику оператора в отношении обработки персональных данных, локальных актов по вопросам обработки персональных данных, а также локальных актов, устанавливающих процедуры, направленные на предотвращение и выявление нарушений законодательства Российской Федерации, устранение последствий таких нарушений;</w:t>
      </w:r>
    </w:p>
    <w:p>
      <w:r>
        <w:t>1. Оператор обязан принимать меры, необходимые и достаточные для обеспечения выполнения обязанностей, предусмотренных настоящим Федеральным законом и принятыми в соответствии с ним нормативными правовыми актами. Оператор самостоятельно определяет состав и перечень мер, необходимых и достаточных для обеспечения выполнения обязанностей, предусмотренных настоящим Федеральным законом и принятыми в соответствии с ним нормативными правовыми актами, если иное не предусмотрено настоящим Федеральным законом или другими федеральными законами. К таким мерам могут, в частности, относиться: применение правовых, организационных и технических мер по обеспечению безопасности персональных данных в соответствии со статьей 19 настоящего Федерального закона;</w:t>
      </w:r>
    </w:p>
    <w:p>
      <w:r>
        <w:t>1. Оператор обязан принимать меры, необходимые и достаточные для обеспечения выполнения обязанностей, предусмотренных настоящим Федеральным законом и принятыми в соответствии с ним нормативными правовыми актами. Оператор самостоятельно определяет состав и перечень мер, необходимых и достаточных для обеспечения выполнения обязанностей, предусмотренных настоящим Федеральным законом и принятыми в соответствии с ним нормативными правовыми актами, если иное не предусмотрено настоящим Федеральным законом или другими федеральными законами. К таким мерам могут, в частности, относиться: осуществление внутреннего контроля и (или) аудита соответствия обработки персональных данных настоящему Федеральному закону и принятым в соответствии с ним нормативным правовым актам, требованиям к защите персональных данных, политике оператора в отношении обработки персональных данных, локальным актам оператора;</w:t>
      </w:r>
    </w:p>
    <w:p>
      <w:r>
        <w:t>1. Оператор обязан принимать меры, необходимые и достаточные для обеспечения выполнения обязанностей, предусмотренных настоящим Федеральным законом и принятыми в соответствии с ним нормативными правовыми актами. Оператор самостоятельно определяет состав и перечень мер, необходимых и достаточных для обеспечения выполнения обязанностей, предусмотренных настоящим Федеральным законом и принятыми в соответствии с ним нормативными правовыми актами, если иное не предусмотрено настоящим Федеральным законом или другими федеральными законами. К таким мерам могут, в частности, относиться: оценка вреда, который может быть причинен субъектам персональных данных в случае нарушения настоящего Федерального закона, соотношение указанного вреда и принимаемых оператором мер, направленных на обеспечение выполнения обязанностей, предусмотренных настоящим Федеральным законом;</w:t>
      </w:r>
    </w:p>
    <w:p>
      <w:r>
        <w:t>1. Оператор обязан принимать меры, необходимые и достаточные для обеспечения выполнения обязанностей, предусмотренных настоящим Федеральным законом и принятыми в соответствии с ним нормативными правовыми актами. Оператор самостоятельно определяет состав и перечень мер, необходимых и достаточных для обеспечения выполнения обязанностей, предусмотренных настоящим Федеральным законом и принятыми в соответствии с ним нормативными правовыми актами, если иное не предусмотрено настоящим Федеральным законом или другими федеральными законами. К таким мерам могут, в частности, относиться: ознакомление работников оператора, непосредственно осуществляющих обработку персональных данных, с положениями законодательства Российской Федерации о персональных данных, в том числе требованиями к защите персональных данных, документами, определяющими политику оператора в отношении обработки персональных данных, локальными актами по вопросам обработки персональных данных, и (или) обучение указанных работников.</w:t>
      </w:r>
    </w:p>
    <w:p>
      <w:r>
        <w:t>2. Оператор обязан опубликовать или иным образом обеспечить неограниченный доступ к документу, определяющему его политику в отношении обработки персональных данных, к сведениям о реализуемых требованиях к защите персональных данных. Оператор, осуществляющий сбор персональных данных с использованием информационно-телекоммуникационных сетей, обязан опубликовать в соответствующей информационно-телекоммуникационной сети документ, определяющий его политику в отношении обработки персональных данных, и сведения о реализуемых требованиях к защите персональных данных, а также обеспечить возможность доступа к указанному документу с использованием средств соответствующей информационно-телекоммуникационной сети.</w:t>
      </w:r>
    </w:p>
    <w:p>
      <w:r>
        <w:t>3. Правительство Российской Федерации устанавливает перечень мер, направленных на обеспечение выполнения обязанностей, предусмотренных настоящим Федеральным законом и принятыми в соответствии с ним нормативными правовыми актами, операторами, являющимися государственными или муниципальными органами.</w:t>
      </w:r>
    </w:p>
    <w:p>
      <w:r>
        <w:t>4. Оператор обязан представить документы и локальные акты, указанные в части 1 настоящей статьи, и (или) иным образом подтвердить принятие мер, указанных в части 1 настоящей статьи, по запросу уполномоченного органа по защите прав субъектов персональных данных.</w:t>
      </w:r>
    </w:p>
    <w:p>
      <w:r>
        <w:t>1. Оператор при обработке персональных данных обязан принимать необходимые правовые, организационные и технические меры или обеспечивать их принятие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
        <w:t>2. Обеспечение безопасности персональных данных достигается, в частности: определением угроз безопасности персональных данных при их обработке в информационных системах персональных данных;</w:t>
      </w:r>
    </w:p>
    <w:p>
      <w:r>
        <w:t>2. Обеспечение безопасности персональных данных достигается, в частности: применением организационных и технических мер по обеспечению безопасности персональных данных при их обработке в информационных системах персональных данных, необходимых для выполнения требований к защите персональных данных, исполнение которых обеспечивает установленные Правительством Российской Федерации уровни защищенности персональных данных;</w:t>
      </w:r>
    </w:p>
    <w:p>
      <w:r>
        <w:t>2. Обеспечение безопасности персональных данных достигается, в частности: применением прошедших в установленном порядке процедуру оценки соответствия средств защиты информации;</w:t>
      </w:r>
    </w:p>
    <w:p>
      <w:r>
        <w:t>2. Обеспечение безопасности персональных данных достигается, в частности: оценкой эффективности принимаемых мер по обеспечению безопасности персональных данных до ввода в эксплуатацию информационной системы персональных данных;</w:t>
      </w:r>
    </w:p>
    <w:p>
      <w:r>
        <w:t>2. Обеспечение безопасности персональных данных достигается, в частности: учетом машинных носителей персональных данных;</w:t>
      </w:r>
    </w:p>
    <w:p>
      <w:r>
        <w:t>2. Обеспечение безопасности персональных данных достигается, в частности: обнаружением фактов несанкционированного доступа к персональным данным и принятием мер;</w:t>
      </w:r>
    </w:p>
    <w:p>
      <w:r>
        <w:t>2. Обеспечение безопасности персональных данных достигается, в частности: восстановлением персональных данных, модифицированных или уничтоженных вследствие несанкционированного доступа к ним;</w:t>
      </w:r>
    </w:p>
    <w:p>
      <w:r>
        <w:t>2. Обеспечение безопасности персональных данных достигается, в частности: установлением правил доступа к персональным данным, обрабатываемым в информационной системе персональных данных, а также обеспечением регистрации и учета всех действий, совершаемых с персональными данными в информационной системе персональных данных;</w:t>
      </w:r>
    </w:p>
    <w:p>
      <w:r>
        <w:t>2. Обеспечение безопасности персональных данных достигается, в частности: контролем за принимаемыми мерами по обеспечению безопасности персональных данных и уровня защищенности информационных систем персональных данных.</w:t>
      </w:r>
    </w:p>
    <w:p>
      <w:r>
        <w:t>3. Правительство Российской Федерации с учетом возможного вреда субъекту персональных данных, объема и содержания обрабатываемых персональных данных, вида деятельности, при осуществлении которого обрабатываются персональные данные, актуальности угроз безопасности персональных данных устанавливает: уровни защищенности персональных данных при их обработке в информационных системах персональных данных в зависимости от угроз безопасности этих данных;</w:t>
      </w:r>
    </w:p>
    <w:p>
      <w:r>
        <w:t>3. Правительство Российской Федерации с учетом возможного вреда субъекту персональных данных, объема и содержания обрабатываемых персональных данных, вида деятельности, при осуществлении которого обрабатываются персональные данные, актуальности угроз безопасности персональных данных устанавливает: требования к защите персональных данных при их обработке в информационных системах персональных данных, исполнение которых обеспечивает установленные уровни защищенности персональных данных;</w:t>
      </w:r>
    </w:p>
    <w:p>
      <w:r>
        <w:t>3. Правительство Российской Федерации с учетом возможного вреда субъекту персональных данных, объема и содержания обрабатываемых персональных данных, вида деятельности, при осуществлении которого обрабатываются персональные данные, актуальности угроз безопасности персональных данных устанавливает: требования к материальным носителям биометрических персональных данных и технологиям хранения таких данных вне информационных систем персональных данных.</w:t>
      </w:r>
    </w:p>
    <w:p>
      <w:r>
        <w:t>4. Состав и содержание необходимых для выполнения установленных Правительством Российской Федерации в соответствии с частью 3 настоящей статьи требований к защите персональных данных для каждого из уровней защищенности, организационных и технических мер по обеспечению безопасности персональных данных при их обработке в информационных системах персональных данных устанавливаются федеральным органом исполнительной власти, уполномоченным в области обеспечения безопасности, и федеральным органом исполнительной власти, уполномоченным в области противодействия техническим разведкам и технической защиты информации, в пределах их полномочий.</w:t>
      </w:r>
    </w:p>
    <w:p>
      <w:r>
        <w:t>5. Федеральные органы исполнительной власти, осуществляющие функции по выработке государственной политики и нормативно-правовому регулированию в установленной сфере деятельности, органы государственной власти субъектов Российской Федерации, Банк России, органы государственных внебюджетных фондов, иные государственные органы в пределах своих полномочий принимают нормативные правовые акты, в которых определяют угрозы безопасности персональных данных, актуальные при обработке персональных данных в информационных системах персональных данных, эксплуатируемых при осуществлении соответствующих видов деятельности, с учетом содержания персональных данных, характера и способов их обработки.</w:t>
      </w:r>
    </w:p>
    <w:p>
      <w:r>
        <w:t>6. Наряду с угрозами безопасности персональных данных, определенных в нормативных правовых актах, принятых в соответствии с частью 5 настоящей статьи, ассоциации, союзы и иные объединения операторов своими решениями вправе определить дополнительные угрозы безопасности персональных данных, актуальные при обработке персональных данных в информационных системах персональных данных, эксплуатируемых при осуществлении определенных видов деятельности членами таких ассоциаций, союзов и иных объединений операторов, с учетом содержания персональных данных, характера и способов их обработки.</w:t>
      </w:r>
    </w:p>
    <w:p>
      <w:r>
        <w:t>7. Проекты нормативных правовых актов, указанных в части 5 настоящей статьи, подлежат согласованию с федеральным органом исполнительной власти, уполномоченным в области обеспечения безопасности, и федеральным органом исполнительной власти, уполномоченным в области противодействия техническим разведкам и технической защиты информации. Проекты решений, указанных в части 6 настоящей статьи, подлежат согласованию с федеральным органом исполнительной власти, уполномоченным в области обеспечения безопасности, и федеральным органом исполнительной власти, уполномоченным в области противодействия техническим разведкам и технической защиты информации, в порядке, установленном Правительством Российской Федерации. Решение федерального органа исполнительной власти, уполномоченного в области обеспечения безопасности, и федерального органа исполнительной власти, уполномоченного в области противодействия техническим разведкам и технической защиты информации, об отказе в согласовании проектов решений, указанных в части 6 настоящей статьи, должно быть мотивированным.</w:t>
      </w:r>
    </w:p>
    <w:p>
      <w:r>
        <w:t>8. Контроль и надзор за выполнением организационных и технических мер по обеспечению безопасности персональных данных, установленных в соответствии с настоящей статьей, при обработке персональных данных в государственных информационных системах персональных данных осуществляются федеральным органом исполнительной власти, уполномоченным в области обеспечения безопасности, и федеральным органом исполнительной власти, уполномоченным в области противодействия техническим разведкам и технической защиты информации, в пределах их полномочий и без права ознакомления с персональными данными, обрабатываемыми в информационных системах персональных данных.</w:t>
      </w:r>
    </w:p>
    <w:p>
      <w:r>
        <w:t>9. Федеральный орган исполнительной власти, уполномоченный в области обеспечения безопасности, и федеральный орган исполнительной власти, уполномоченный в области противодействия техническим разведкам и технической защиты информации, решением Правительства Российской Федерации с учетом значимости и содержания обрабатываемых персональных данных могут быть наделены полномочиями по контролю за выполнением организационных и технических мер по обеспечению безопасности персональных данных, установленных в соответствии с настоящей статьей, при их обработке в информационных системах персональных данных, эксплуатируемых при осуществлении определенных видов деятельности и не являющихся государственными информационными системами персональных данных, без права ознакомления с персональными данными, обрабатываемыми в информационных системах персональных данных.</w:t>
      </w:r>
    </w:p>
    <w:p>
      <w:r>
        <w:t>10. Использование и хранение биометрических персональных данных вне информационных систем персональных данных могут осуществляться только на таких материальных носителях информации и с применением такой технологии ее хранения, которые обеспечивают защиту этих данных от неправомерного или случайного доступа к ним, их уничтожения, изменения, блокирования, копирования, предоставления, распространения.</w:t>
      </w:r>
    </w:p>
    <w:p>
      <w:r>
        <w:t>11. Для целей настоящей статьи под угрозами безопасности персональных данных понимается совокупность условий и факторов, создающих опасность несанкционированного, в том числе случайного, доступа к персональным данным, результатом которого могут стать уничтожение, изменение, блокирование, копирование, предоставление, распространение персональных данных, а также иные неправомерные действия при их обработке в информационной системе персональных данных. Под уровнем защищенности персональных данных понимается комплексный показатель, характеризующий требования, исполнение которых обеспечивает нейтрализацию определенных угроз безопасности персональных данных при их обработке в информационных системах персональных данных.</w:t>
      </w:r>
    </w:p>
    <w:p>
      <w:r>
        <w:t>1. Оператор обязан сообщить в порядке, предусмотренном статьей 14 настоящего Федерального закона, субъекту персональных данных или его представителю информацию о наличии персональных данных, относящихся к соответствующему субъекту персональных данных, а также предоставить возможность ознакомления с этими персональными данными при обращении субъекта персональных данных или его представителя либо в течение тридцати дней с даты получения запроса субъекта персональных данных или его представителя.</w:t>
      </w:r>
    </w:p>
    <w:p>
      <w:r>
        <w:t>2. В случае отказа в предоставлении информации о наличии персональных данных о соответствующем субъекте персональных данных или персональных данных субъекту персональных данных или его представителю при их обращении либо при получении запроса субъекта персональных данных или его представителя оператор обязан дать в письменной форме мотивированный ответ, содержащий ссылку на положение части 8 статьи 14 настоящего Федерального закона или иного федерального закона, являющееся основанием для такого отказа, в срок, не превышающий тридцати дней со дня обращения субъекта персональных данных или его представителя либо с даты получения запроса субъекта персональных данных или его представителя.</w:t>
      </w:r>
    </w:p>
    <w:p>
      <w:r>
        <w:t>3. Оператор обязан предоставить безвозмездно субъекту персональных данных или его представителю возможность ознакомления с персональными данными, относящимися к этому субъекту персональных данных. В срок, не превышающий семи рабочих дней со дня предоставления субъектом персональных данных или его представителем сведений, подтверждающих, что персональные данные являются неполными, неточными или неактуальными, оператор обязан внести в них необходимые изменения. В срок, не превышающий семи рабочих дней со дня представления субъектом персональных данных или его представителем сведений, подтверждающих, что такие персональные данные являются незаконно полученными или не являются необходимыми для заявленной цели обработки, оператор обязан уничтожить такие персональные данные. Оператор обязан уведомить субъекта персональных данных или его представителя о внесенных изменениях и предпринятых мерах и принять разумные меры для уведомления третьих лиц, которым персональные данные этого субъекта были переданы.</w:t>
      </w:r>
    </w:p>
    <w:p>
      <w:r>
        <w:t>4. Оператор обязан сообщить в уполномоченный орган по защите прав субъектов персональных данных по запросу этого органа необходимую информацию в течение тридцати дней с даты получения такого запроса.</w:t>
      </w:r>
    </w:p>
    <w:p>
      <w:r>
        <w:t>1. В случае выявления неправомерной обработки персональных данных при обращении субъекта персональных данных или его представителя либо по запросу субъекта персональных данных или его представителя либо уполномоченного органа по защите прав субъектов персональных данных оператор обязан осуществить блокирование неправомерно обрабатываемых персональных данных, относящихся к этому субъекту персональных данных, или обеспечить их блокирование (если обработка персональных данных осуществляется другим лицом, действующим по поручению оператора) с момента такого обращения или получения указанного запроса на период проверки. В случае выявления неточных персональных данных при обращении субъекта персональных данных или его представителя либо по их запросу или по запросу уполномоченного органа по защите прав субъектов персональных данных оператор обязан осуществить блокирование персональных данных, относящихся к этому субъекту персональных данных, или обеспечить их блокирование (если обработка персональных данных осуществляется другим лицом, действующим по поручению оператора) с момента такого обращения или получения указанного запроса на период проверки, если блокирование персональных данных не нарушает права и законные интересы субъекта персональных данных или третьих лиц.</w:t>
      </w:r>
    </w:p>
    <w:p>
      <w:r>
        <w:t>2. В случае подтверждения факта неточности персональных данных оператор на основании сведений, представленных субъектом персональных данных или его представителем либо уполномоченным органом по защите прав субъектов персональных данных, или иных необходимых документов обязан уточнить персональные данные либо обеспечить их уточнение (если обработка персональных данных осуществляется другим лицом, действующим по поручению оператора) в течение семи рабочих дней со дня представления таких сведений и снять блокирование персональных данных.</w:t>
      </w:r>
    </w:p>
    <w:p>
      <w:r>
        <w:t>3. В случае выявления неправомерной обработки персональных данных, осуществляемой оператором или лицом, действующим по поручению оператора, оператор в срок, не превышающий трех рабочих дней с даты этого выявления, обязан прекратить неправомерную обработку персональных данных или обеспечить прекращение неправомерной обработки персональных данных лицом, действующим по поручению оператора. В случае, если обеспечить правомерность обработки персональных данных невозможно, оператор в срок, не превышающий десяти рабочих дней с даты выявления неправомерной обработки персональных данных, обязан уничтожить такие персональные данные или обеспечить их уничтожение. Об устранении допущенных нарушений или об уничтожении персональных данных оператор обязан уведомить субъекта персональных данных или его представителя, а в случае, если обращение субъекта персональных данных или его представителя либо запрос уполномоченного органа по защите прав субъектов персональных данных были направлены уполномоченным органом по защите прав субъектов персональных данных, также указанный орган.</w:t>
      </w:r>
    </w:p>
    <w:p>
      <w:r>
        <w:t>4. В случае достижения цели обработки персональных данных оператор обязан прекратить обработку персональных данных или обеспечить ее прекращение (если обработка персональных данных осуществляется другим лицом, действующим по поручению оператора) и уничтожить персональные данные или обеспечить их уничтожение (если обработка персональных данных осуществляется другим лицом, действующим по поручению оператора) в срок, не превышающий тридцати дней с даты достижения цели обработки персональных данных,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 персональных данных на основаниях, предусмотренных настоящим Федеральным законом или другими федеральными законами.</w:t>
      </w:r>
    </w:p>
    <w:p>
      <w:r>
        <w:t>5. В случае отзыва субъектом персональных данных согласия на обработку его персональных данных оператор обязан прекратить их обработку или обеспечить прекращение такой обработки (если обработка персональных данных осуществляется другим лицом, действующим по поручению оператора) и в случае, если сохранение персональных данных более не требуется для целей обработки персональных данных, уничтожить персональные данные или обеспечить их уничтожение (если обработка персональных данных осуществляется другим лицом, действующим по поручению оператора) в срок, не превышающий тридцати дней с даты поступления указанного отзыва,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 персональных данных на основаниях, предусмотренных настоящим Федеральным законом или другими федеральными законами.</w:t>
      </w:r>
    </w:p>
    <w:p>
      <w:r>
        <w:t>6. В случае отсутствия возможности уничтожения персональных данных в течение срока, указанного в частях 3 - 5 настоящей статьи, оператор осуществляет блокирование таких персональных данных или обеспечивает их блокирование (если обработка персональных данных осуществляется другим лицом, действующим по поручению оператора) и обеспечивает уничтожение персональных данных в срок не более чем шесть месяцев, если иной срок не установлен федеральными законами.</w:t>
      </w:r>
    </w:p>
    <w:p>
      <w:r>
        <w:t>1. Оператор до начала обработки персональных данных обязан уведомить уполномоченный орган по защите прав субъектов персональных данных о своем намерении осуществлять обработку персональных данных, за исключением случаев, предусмотренных частью 2 настоящей статьи.</w:t>
      </w:r>
    </w:p>
    <w:p>
      <w:r>
        <w:t>2. Оператор вправе осуществлять без уведомления уполномоченного органа по защите прав субъектов персональных данных обработку персональных данных: обрабатываемых в соответствии с трудовым законодательством;</w:t>
      </w:r>
    </w:p>
    <w:p>
      <w:r>
        <w:t>2. Оператор вправе осуществлять без уведомления уполномоченного органа по защите прав субъектов персональных данных обработку персональных данных: полученных оператором в связи с заключением договора, стороной которого является субъект персональных данных, если персональные данные не распространяются, а также не предоставляются третьим лицам без согласия субъекта персональных данных и используются оператором исключительно для исполнения указанного договора и заключения договоров с субъектом персональных данных;</w:t>
      </w:r>
    </w:p>
    <w:p>
      <w:r>
        <w:t>2. Оператор вправе осуществлять без уведомления уполномоченного органа по защите прав субъектов персональных данных обработку персональных данных: относящихся к членам (участникам) общественного объединения или религиозной организации и обрабатываемых соответствующими общественным объединением или религиозной организацией, действующими в соответствии с законодательством Российской Федерации, для достижения законных целей, предусмотренных их учредительными документами, при условии, что персональные данные не будут распространяться или раскрываться третьим лицам без согласия в письменной форме субъектов персональных данных;</w:t>
      </w:r>
    </w:p>
    <w:p>
      <w:r>
        <w:t>2. Оператор вправе осуществлять без уведомления уполномоченного органа по защите прав субъектов персональных данных обработку персональных данных: сделанных субъектом персональных данных общедоступными;</w:t>
      </w:r>
    </w:p>
    <w:p>
      <w:r>
        <w:t>2. Оператор вправе осуществлять без уведомления уполномоченного органа по защите прав субъектов персональных данных обработку персональных данных: включающих в себя только фамилии, имена и отчества субъектов персональных данных;</w:t>
      </w:r>
    </w:p>
    <w:p>
      <w:r>
        <w:t>2. Оператор вправе осуществлять без уведомления уполномоченного органа по защите прав субъектов персональных данных обработку персональных данных: необходимых в целях однократного пропуска субъекта персональных данных на территорию, на которой находится оператор, или в иных аналогичных целях;</w:t>
      </w:r>
    </w:p>
    <w:p>
      <w:r>
        <w:t>2. Оператор вправе осуществлять без уведомления уполномоченного органа по защите прав субъектов персональных данных обработку персональных данных: включенных в информационные системы персональных данных, имеющие в соответствии с федеральными законами статус государственных автоматизированных информационных систем, а также в государственные информационные системы персональных данных, созданные в целях защиты безопасности государства и общественного порядка;</w:t>
      </w:r>
    </w:p>
    <w:p>
      <w:r>
        <w:t>2. Оператор вправе осуществлять без уведомления уполномоченного органа по защите прав субъектов персональных данных обработку персональных данных: обрабатываемых без использования средств автоматизации в соответствии с федеральными законами или иными нормативными правовыми актами Российской Федерации, устанавливающими требования к обеспечению безопасности персональных данных при их обработке и к соблюдению прав субъектов персональных данных;</w:t>
      </w:r>
    </w:p>
    <w:p>
      <w:r>
        <w:t>2. Оператор вправе осуществлять без уведомления уполномоченного органа по защите прав субъектов персональных данных обработку персональных данных: обрабатываемых в случаях, предусмотренных законодательством Российской Федерации о транспортной безопасности, в целях обеспечения устойчивого и безопасного функционирования транспортного комплекса, защиты интересов личности, общества и государства в сфере транспортного комплекса от актов незаконного вмешательства.</w:t>
      </w:r>
    </w:p>
    <w:p>
      <w:r>
        <w:t>3. Уведомление, предусмотренное частью 1 настоящей статьи, направляется в виде документа на бумажном носителе или в форме электронного документа и подписывается уполномоченным лицом. Уведомление должно содержать следующие сведения: наименование (фамилия, имя, отчество), адрес оператора;</w:t>
      </w:r>
    </w:p>
    <w:p>
      <w:r>
        <w:t>3. Уведомление, предусмотренное частью 1 настоящей статьи, направляется в виде документа на бумажном носителе или в форме электронного документа и подписывается уполномоченным лицом. Уведомление должно содержать следующие сведения: цель обработки персональных данных;</w:t>
      </w:r>
    </w:p>
    <w:p>
      <w:r>
        <w:t>3. Уведомление, предусмотренное частью 1 настоящей статьи, направляется в виде документа на бумажном носителе или в форме электронного документа и подписывается уполномоченным лицом. Уведомление должно содержать следующие сведения: категории персональных данных;</w:t>
      </w:r>
    </w:p>
    <w:p>
      <w:r>
        <w:t>3. Уведомление, предусмотренное частью 1 настоящей статьи, направляется в виде документа на бумажном носителе или в форме электронного документа и подписывается уполномоченным лицом. Уведомление должно содержать следующие сведения: категории субъектов, персональные данные которых обрабатываются;</w:t>
      </w:r>
    </w:p>
    <w:p>
      <w:r>
        <w:t>3. Уведомление, предусмотренное частью 1 настоящей статьи, направляется в виде документа на бумажном носителе или в форме электронного документа и подписывается уполномоченным лицом. Уведомление должно содержать следующие сведения: правовое основание обработки персональных данных;</w:t>
      </w:r>
    </w:p>
    <w:p>
      <w:r>
        <w:t>3. Уведомление, предусмотренное частью 1 настоящей статьи, направляется в виде документа на бумажном носителе или в форме электронного документа и подписывается уполномоченным лицом. Уведомление должно содержать следующие сведения: перечень действий с персональными данными, общее описание используемых оператором способов обработки персональных данных;</w:t>
      </w:r>
    </w:p>
    <w:p>
      <w:r>
        <w:t>3. Уведомление, предусмотренное частью 1 настоящей статьи, направляется в виде документа на бумажном носителе или в форме электронного документа и подписывается уполномоченным лицом. Уведомление должно содержать следующие сведения: описание мер, предусмотренных статьями 18.1 и 19 настоящего Федерального закона, в том числе сведения о наличии шифровальных (криптографических) средств и наименования этих средств;</w:t>
      </w:r>
    </w:p>
    <w:p>
      <w:r>
        <w:t>3. Уведомление, предусмотренное частью 1 настоящей статьи, направляется в виде документа на бумажном носителе или в форме электронного документа и подписывается уполномоченным лицом. Уведомление должно содержать следующие сведения: ) фамилия, имя, отчество физического лица или наименование юридического лица, ответственных за организацию обработки персональных данных, и номера их контактных телефонов, почтовые адреса и адреса электронной почты;</w:t>
      </w:r>
    </w:p>
    <w:p>
      <w:r>
        <w:t>3. Уведомление, предусмотренное частью 1 настоящей статьи, направляется в виде документа на бумажном носителе или в форме электронного документа и подписывается уполномоченным лицом. Уведомление должно содержать следующие сведения: дата начала обработки персональных данных;</w:t>
      </w:r>
    </w:p>
    <w:p>
      <w:r>
        <w:t>3. Уведомление, предусмотренное частью 1 настоящей статьи, направляется в виде документа на бумажном носителе или в форме электронного документа и подписывается уполномоченным лицом. Уведомление должно содержать следующие сведения: срок или условие прекращения обработки персональных данных;</w:t>
      </w:r>
    </w:p>
    <w:p>
      <w:r>
        <w:t>3. Уведомление, предусмотренное частью 1 настоящей статьи, направляется в виде документа на бумажном носителе или в форме электронного документа и подписывается уполномоченным лицом. Уведомление должно содержать следующие сведения:  сведения о наличии или об отсутствии трансграничной передачи персональных данных в процессе их обработки;</w:t>
      </w:r>
    </w:p>
    <w:p>
      <w:r>
        <w:t>3. Уведомление, предусмотренное частью 1 настоящей статьи, направляется в виде документа на бумажном носителе или в форме электронного документа и подписывается уполномоченным лицом. Уведомление должно содержать следующие сведения: 1) сведения о месте нахождения базы данных информации, содержащей персональные данные граждан Российской Федерации;</w:t>
      </w:r>
    </w:p>
    <w:p>
      <w:r>
        <w:t>3. Уведомление, предусмотренное частью 1 настоящей статьи, направляется в виде документа на бумажном носителе или в форме электронного документа и подписывается уполномоченным лицом. Уведомление должно содержать следующие сведения:  сведения об обеспечении безопасности персональных данных в соответствии с требованиями к защите персональных данных, установленными Правительством Российской Федерации.</w:t>
      </w:r>
    </w:p>
    <w:p>
      <w:r>
        <w:t>4. Уполномоченный орган по защите прав субъектов персональных данных в течение тридцати дней с даты поступления уведомления об обработке персональных данных вносит сведения, указанные в части 3 настоящей статьи, а также сведения о дате направления указанного уведомления в реестр операторов. Сведения, содержащиеся в реестре операторов, за исключением сведений о средствах обеспечения безопасности персональных данных при их обработке, являются общедоступными.</w:t>
      </w:r>
    </w:p>
    <w:p>
      <w:r>
        <w:t>5. На оператора не могут возлагаться расходы в связи с рассмотрением уведомления об обработке персональных данных уполномоченным органом по защите прав субъектов персональных данных, а также в связи с внесением сведений в реестр операторов.</w:t>
      </w:r>
    </w:p>
    <w:p>
      <w:r>
        <w:t>6. В случае предоставления неполных или недостоверных сведений, указанных в части 3 настоящей статьи, уполномоченный орган по защите прав субъектов персональных данных вправе требовать от оператора уточнения предоставленных сведений до их внесения в реестр операторов.</w:t>
      </w:r>
    </w:p>
    <w:p>
      <w:r>
        <w:t>7. В случае изменения сведений, указанных в части 3 настоящей статьи, а также в случае прекращения обработки персональных данных оператор обязан уведомить об этом уполномоченный орган по защите прав субъектов персональных данных в течение десяти рабочих дней с даты возникновения таких изменений или с даты прекращения обработки персональных данных.</w:t>
      </w:r>
    </w:p>
    <w:p>
      <w:r>
        <w:t>1. Оператор, являющийся юридическим лицом, назначает лицо, ответственное за организацию обработки персональных данных.</w:t>
      </w:r>
    </w:p>
    <w:p>
      <w:r>
        <w:t>2. Лицо, ответственное за организацию обработки персональных данных, получает указания непосредственно от исполнительного органа организации, являющейся оператором, и подотчетно ему.</w:t>
      </w:r>
    </w:p>
    <w:p>
      <w:r>
        <w:t>3. Оператор обязан предоставлять лицу, ответственному за организацию обработки персональных данных, сведения, указанные в части 3 статьи 22 настоящего Федерального закона.</w:t>
      </w:r>
    </w:p>
    <w:p>
      <w:r>
        <w:t>4. Лицо, ответственное за организацию обработки персональных данных, в частности, обязано: осуществлять внутренний контроль за соблюдением оператором и его работниками законодательства Российской Федерации о персональных данных, в том числе требований к защите персональных данных;</w:t>
      </w:r>
    </w:p>
    <w:p>
      <w:r>
        <w:t>4. Лицо, ответственное за организацию обработки персональных данных, в частности, обязано: доводить до сведения работников оператора положения законодательства Российской Федерации о персональных данных, локальных актов по вопросам обработки персональных данных, требований к защите персональных данных;</w:t>
      </w:r>
    </w:p>
    <w:p>
      <w:r>
        <w:t>4. Лицо, ответственное за организацию обработки персональных данных, в частности, обязано: организовывать прием и обработку обращений и запросов субъектов персональных данных или их представителей и (или) осуществлять контроль за приемом и обработкой таких обращений и запросов.</w:t>
      </w:r>
    </w:p>
    <w:p/>
    <w:p/>
    <w:p>
      <w:r>
        <w:t>1. Уполномоченным органом по защите прав субъектов персональных данных является федеральный орган исполнительной власти, осуществляющий функции по контролю и надзору за соответствием обработки персональных данных требованиям законодательства Российской Федерации в области персональных данных.</w:t>
      </w:r>
    </w:p>
    <w:p>
      <w:r>
        <w:t>1.1. Уполномоченный орган по защите прав субъектов персональных данных обеспечивает, организует и осуществляет государственный контроль и надзор за соответствием обработки персональных данных требованиям настоящего Федерального закона и принятых в соответствии с ним нормативных правовых актов (государственный контроль и надзор за обработкой персональных данных). Порядок организации и проведения проверок юридических лиц и индивидуальных предпринимателей, являющихся операторами, уполномоченным органом по защите прав субъектов персональных данных, а также порядок организации и осуществления государственного контроля и надзора за обработкой персональных данных иными лицами, являющимися операторами, устанавливается Правительством Российской Федерации.</w:t>
      </w:r>
    </w:p>
    <w:p>
      <w:r>
        <w:t>2. Уполномоченный орган по защите прав субъектов персональных данных рассматривает обращения субъекта персональных данных о соответствии содержания персональных данных и способов их обработки целям их обработки и принимает соответствующее решение.</w:t>
      </w:r>
    </w:p>
    <w:p>
      <w:r>
        <w:t>3. Уполномоченный орган по защите прав субъектов персональных данных имеет право: запрашивать у физических или юридических лиц информацию, необходимую для реализации своих полномочий, и безвозмездно получать такую информацию;</w:t>
      </w:r>
    </w:p>
    <w:p>
      <w:r>
        <w:t>3. Уполномоченный орган по защите прав субъектов персональных данных имеет право: осуществлять проверку сведений, содержащихся в уведомлении об обработке персональных данных, или привлекать для осуществления такой проверки иные государственные органы в пределах их полномочий;</w:t>
      </w:r>
    </w:p>
    <w:p>
      <w:r>
        <w:t>3. Уполномоченный орган по защите прав субъектов персональных данных имеет право: требовать от оператора уточнения, блокирования или уничтожения недостоверных или полученных незаконным путем персональных данных;</w:t>
      </w:r>
    </w:p>
    <w:p>
      <w:r>
        <w:t>3. Уполномоченный орган по защите прав субъектов персональных данных имеет право: ) ограничивать доступ к информации, обрабатываемой с нарушением законодательства Российской Федерации в области персональных данных, в порядке, установленном законодательством Российской Федерации;</w:t>
      </w:r>
    </w:p>
    <w:p>
      <w:r>
        <w:t>3. Уполномоченный орган по защите прав субъектов персональных данных имеет право: принимать в установленном законодательством Российской Федерации порядке меры по приостановлению или прекращению обработки персональных данных, осуществляемой с нарушением требований настоящего Федерального закона;</w:t>
      </w:r>
    </w:p>
    <w:p>
      <w:r>
        <w:t>3. Уполномоченный орган по защите прав субъектов персональных данных имеет право: обращаться в суд с исковыми заявлениями в защиту прав субъектов персональных данных, в том числе в защиту прав неопределенного круга лиц, и представлять интересы субъектов персональных данных в суде;</w:t>
      </w:r>
    </w:p>
    <w:p>
      <w:r>
        <w:t>3. Уполномоченный орган по защите прав субъектов персональных данных имеет право: ) направлять в федеральный орган исполнительной власти, уполномоченный в области обеспечения безопасности, и федеральный орган исполнительной власти, уполномоченный в области противодействия техническим разведкам и технической защиты информации, применительно к сфере их деятельности, сведения, указанные в пункте 7 части 3 статьи 22 настоящего Федерального закона;</w:t>
      </w:r>
    </w:p>
    <w:p>
      <w:r>
        <w:t>3. Уполномоченный орган по защите прав субъектов персональных данных имеет право: направлять заявление в орган, осуществляющий лицензирование деятельности оператора, для рассмотрения вопроса о принятии мер по приостановлению действия или аннулированию соответствующей лицензии в установленном законодательством Российской Федерации порядке, если условием лицензии на осуществление такой деятельности является запрет на передачу персональных данных третьим лицам без согласия в письменной форме субъекта персональных данных;</w:t>
      </w:r>
    </w:p>
    <w:p>
      <w:r>
        <w:t>3. Уполномоченный орган по защите прав субъектов персональных данных имеет право: направлять в органы прокуратуры, другие правоохранительные органы материалы для решения вопроса о возбуждении уголовных дел по признакам преступлений, связанных с нарушением прав субъектов персональных данных, в соответствии с подведомственностью;</w:t>
      </w:r>
    </w:p>
    <w:p>
      <w:r>
        <w:t>3. Уполномоченный орган по защите прав субъектов персональных данных имеет право: вносить в Правительство Российской Федерации предложения о совершенствовании нормативного правового регулирования защиты прав субъектов персональных данных;</w:t>
      </w:r>
    </w:p>
    <w:p>
      <w:r>
        <w:t>3. Уполномоченный орган по защите прав субъектов персональных данных имеет право: привлекать к административной ответственности лиц, виновных в нарушении настоящего Федерального закона.</w:t>
      </w:r>
    </w:p>
    <w:p>
      <w:r>
        <w:t>4. В отношении персональных данных, ставших известными уполномоченному органу по защите прав субъектов персональных данных в ходе осуществления им своей деятельности, должна обеспечиваться конфиденциальность персональных данных.</w:t>
      </w:r>
    </w:p>
    <w:p>
      <w:r>
        <w:t>5. Уполномоченный орган по защите прав субъектов персональных данных обязан: организовывать в соответствии с требованиями настоящего Федерального закона и других федеральных законов защиту прав субъектов персональных данных;</w:t>
      </w:r>
    </w:p>
    <w:p>
      <w:r>
        <w:t>5. Уполномоченный орган по защите прав субъектов персональных данных обязан: рассматривать жалобы и обращения граждан или юридических лиц по вопросам, связанным с обработкой персональных данных, а также принимать в пределах своих полномочий решения по результатам рассмотрения указанных жалоб и обращений;</w:t>
      </w:r>
    </w:p>
    <w:p>
      <w:r>
        <w:t>5. Уполномоченный орган по защите прав субъектов персональных данных обязан: вести реестр операторов;</w:t>
      </w:r>
    </w:p>
    <w:p>
      <w:r>
        <w:t>5. Уполномоченный орган по защите прав субъектов персональных данных обязан: осуществлять меры, направленные на совершенствование защиты прав субъектов персональных данных;</w:t>
      </w:r>
    </w:p>
    <w:p>
      <w:r>
        <w:t>5. Уполномоченный орган по защите прав субъектов персональных данных обязан: принимать в установленном законодательством Российской Федерации порядке по представлению федерального органа исполнительной власти, уполномоченного в области обеспечения безопасности, федерального органа исполнительной власти в области государственной охраны или федерального органа исполнительной власти, уполномоченного в области противодействия техническим разведкам и технической защиты информации, меры по приостановлению или прекращению обработки персональных данных;</w:t>
      </w:r>
    </w:p>
    <w:p>
      <w:r>
        <w:t>5. Уполномоченный орган по защите прав субъектов персональных данных обязан: информировать государственные органы, а также субъектов персональных данных по их обращениям или запросам о положении дел в области защиты прав субъектов персональных данных;</w:t>
      </w:r>
    </w:p>
    <w:p>
      <w:r>
        <w:t>5. Уполномоченный орган по защите прав субъектов персональных данных обязан: выполнять иные предусмотренные законодательством Российской Федерации обязанности.</w:t>
      </w:r>
    </w:p>
    <w:p>
      <w:r>
        <w:t>5.1. Уполномоченный орган по защите прав субъектов персональных данных осуществляет сотрудничество с органами, уполномоченными по защите прав субъектов персональных данных в иностранных государствах, в частности международный обмен информацией о защите прав субъектов персональных данных, утверждает перечень иностранных государств, обеспечивающих адекватную защиту прав субъектов персональных данных.</w:t>
      </w:r>
    </w:p>
    <w:p>
      <w:r>
        <w:t>6. Решения уполномоченного органа по защите прав субъектов персональных данных могут быть обжалованы в судебном порядке.</w:t>
      </w:r>
    </w:p>
    <w:p>
      <w:r>
        <w:t>7. Уполномоченный орган по защите прав субъектов персональных данных ежегодно направляет отчет о своей деятельности Президенту Российской Федерации, в Правительство Российской Федерации и Федеральное Собрание Российской Федерации. Указанный отчет подлежит опубликованию в средствах массовой информации.</w:t>
      </w:r>
    </w:p>
    <w:p>
      <w:r>
        <w:t>8. Финансирование уполномоченного органа по защите прав субъектов персональных данных осуществляется за счет средств федерального бюджета.</w:t>
      </w:r>
    </w:p>
    <w:p>
      <w:r>
        <w:t>9. При уполномоченном органе по защите прав субъектов персональных данных создается на общественных началах консультативный совет, порядок формирования и порядок деятельности которого определяются уполномоченным органом по защите прав субъектов персональных данных.</w:t>
      </w:r>
    </w:p>
    <w:p>
      <w:r>
        <w:t>1. Лица, виновные в нарушении требований настоящего Федерального закона, несут предусмотренную законодательством Российской Федерации ответственность.</w:t>
      </w:r>
    </w:p>
    <w:p>
      <w:r>
        <w:t>2. Моральный вред, причиненный субъекту персональных данных вследствие нарушения его прав, нарушения правил обработки персональных данных, установленных настоящим Федеральным законом, а также требований к защите персональных данных, установленных в соответствии с настоящим Федеральным законом, подлежит возмещению в соответствии с законодательством Российской Федерации. Возмещение морального вреда осуществляется независимо от возмещения имущественного вреда и понесенных субъектом персональных данных убытков.</w:t>
      </w:r>
    </w:p>
    <w:p>
      <w:r>
        <w:t>1. Настоящий Федеральный закон вступает в силу по истечении ста восьмидесяти дней после дня его официального опубликования.</w:t>
      </w:r>
    </w:p>
    <w:p>
      <w:r>
        <w:t>2. После дня вступления в силу настоящего Федерального закона обработка персональных данных, включенных в информационные системы персональных данных до дня его вступления в силу, осуществляется в соответствии с настоящим Федеральным законом.</w:t>
      </w:r>
    </w:p>
    <w:p>
      <w:r>
        <w:t>2.1. Операторы, которые осуществляли обработку персональных данных до 1 июля 2011 года, обязаны представить в уполномоченный орган по защите прав субъектов персональных данных сведения, указанные в пунктах 5, 7.1, 10 и 11 части 3 статьи 22 настоящего Федерального закона, не позднее 1 января 2013 года.</w:t>
      </w:r>
    </w:p>
    <w:p>
      <w:r>
        <w:t>4. Операторы, которые осуществляют обработку персональных данных до дня вступления в силу настоящего Федерального закона и продолжают осуществлять такую обработку после дня его вступления в силу, обязаны направить в уполномоченный орган по защите прав субъектов персональных данных, за исключением случаев, предусмотренных частью 2 статьи 22 настоящего Федерального закона, уведомление, предусмотренное частью 3 статьи 22 настоящего Федерального закона, не позднее 1 января 2008 года.</w:t>
      </w:r>
    </w:p>
    <w:p>
      <w:r>
        <w:t>5. Отношения, связанные с обработкой персональных данных, осуществляемой государственными органами, юридическими лицами, физическими лицами при предоставлении государственных и муниципальных услуг, исполнении государственных и муниципальных функций в субъекте Российской Федерации - городе федерального значения Москве, регулируются настоящим Федеральным законом, если иное не предусмотрено Федеральным законом "Об особенностях регулирования отдельных правоотношений в связи с присоединением к субъекту Российской Федерации - городу федерального значения Москве территорий и о внесении изменений в отдельные законодательные акты Российской Федерации".</w:t>
      </w:r>
    </w:p>
    <w:p>
      <w:r>
        <w:t>1. Настоящим Федеральным законом определяются понятие и состав кредитной истории, основания, порядок формирования, хранения и использования кредитных историй, регулируется связанная с этим деятельность бюро кредитных историй, устанавливаются особенности создания, ликвидации и реорганизации бюро кредитных историй, а также принципы их взаимодействия с источниками формирования кредитной истории, заемщиками, органами государственной власти, органами местного самоуправления и Центральным банком Российской Федерации (далее - Банк России), с организациями, в пользу которых вынесено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 коммунальные услуги и услуги связи.</w:t>
      </w:r>
    </w:p>
    <w:p>
      <w:r>
        <w:t>2. Целями настоящего Федерального закона являются повышение защищенности кредиторов и заемщиков за счет общего снижения кредитных рисков, повышение эффективности работы кредитных организаций, микрофинансовых организаций и кредитных кооперативов, а также создание и определение условий для сбора, обработки, хранения и предоставления в бюро кредитных историй информации, характеризующей своевременность исполнения заемщиками своих обязательств по договорам займа (кредита), исполнения физическими лицами, в том числе индивидуальными предпринимателями, и юридическими лицами обязательств по внесению платы за жилое помещение, коммунальные услуги и услуги связи и исполнения физическими лицами алиментных обязательств, по которым имеется вступившее в силу и не исполненное в течение 10 дней решение суда о взыскании с должника указанных денежных сумм.</w:t>
      </w:r>
    </w:p>
    <w:p>
      <w:r>
        <w:t>Настоящий Федеральный закон регулирует отношения, возникающие между: заемщиками и организациями, заключающими с физическими лицами, в том числе с индивидуальными предпринимателями, и (или) юридическими лицами договоры займа (кредита), организациями, получившими право требования по указанным договорам займа (кредита);</w:t>
      </w:r>
    </w:p>
    <w:p>
      <w:r>
        <w:t>Настоящий Федеральный закон регулирует отношения, возникающие между: организациями, заключающими с физическими лицами, в том числе с индивидуальными предпринимателями, и (или) юридическими лицами договоры займа (кредита), организациями, получившими право требования по указанным договорам займа (кредита), и бюро кредитных историй;</w:t>
      </w:r>
    </w:p>
    <w:p>
      <w:r>
        <w:t>Настоящий Федеральный закон регулирует отношения, возникающие между: организациями, заключающими с физическими лицами, в том числе с индивидуальными предпринимателями, и (или) юридическими лицами договоры займа (кредита), организациями, получившими право требования по указанным договорам займа (кредита), и бюро кредитных историй;  организациями, в пользу которых вынесено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 коммунальные услуги и услуги связи, и бюро кредитных историй;</w:t>
      </w:r>
    </w:p>
    <w:p>
      <w:r>
        <w:t>Настоящий Федеральный закон регулирует отношения, возникающие между: организациями, заключающими с физическими лицами, в том числе с индивидуальными предпринимателями, и (или) юридическими лицами договоры займа (кредита), организациями, получившими право требования по указанным договорам займа (кредита), и бюро кредитных историй;  федеральным органом исполнительной власти, уполномоченным на осуществление функций по обеспечению установленного порядка деятельности судов и исполнению судебных актов и актов других органов, и бюро кредитных историй;</w:t>
      </w:r>
    </w:p>
    <w:p>
      <w:r>
        <w:t>Настоящий Федеральный закон регулирует отношения, возникающие между: организациями, заключающими с физическими лицами, в том числе с индивидуальными предпринимателями, и (или) юридическими лицами договоры займа (кредита), и Центральным каталогом кредитных историй;</w:t>
      </w:r>
    </w:p>
    <w:p>
      <w:r>
        <w:t>Настоящий Федеральный закон регулирует отношения, возникающие между: Центральным каталогом кредитных историй и субъектами кредитных историй;</w:t>
      </w:r>
    </w:p>
    <w:p>
      <w:r>
        <w:t>Настоящий Федеральный закон регулирует отношения, возникающие между: Центральным каталогом кредитных историй и пользователями кредитных историй;</w:t>
      </w:r>
    </w:p>
    <w:p>
      <w:r>
        <w:t>Настоящий Федеральный закон регулирует отношения, возникающие между: Центральным каталогом кредитных историй и бюро кредитных историй;</w:t>
      </w:r>
    </w:p>
    <w:p>
      <w:r>
        <w:t>Настоящий Федеральный закон регулирует отношения, возникающие между: бюро кредитных историй и пользователями кредитных историй;</w:t>
      </w:r>
    </w:p>
    <w:p>
      <w:r>
        <w:t>Настоящий Федеральный закон регулирует отношения, возникающие между: бюро кредитных историй и субъектами кредитных историй;</w:t>
      </w:r>
    </w:p>
    <w:p>
      <w:r>
        <w:t>Настоящий Федеральный закон регулирует отношения, возникающие между: бюро кредитных историй и Банком России;</w:t>
      </w:r>
    </w:p>
    <w:p>
      <w:r>
        <w:t>Настоящий Федеральный закон регулирует отношения, возникающие между:  бюро кредитных историй и конкурсным управляющим или ликвидатором.</w:t>
      </w:r>
    </w:p>
    <w:p>
      <w:r>
        <w:t>В настоящем Федеральном законе используются следующие основные понятия: кредитная история - информация, состав которой определен настоящим Федеральным законом и которая хранится в бюро кредитных историй;</w:t>
      </w:r>
    </w:p>
    <w:p>
      <w:r>
        <w:t>В настоящем Федеральном законе используются следующие основные понятия: кредитная история - информация, состав которой определен настоящим Федеральным законом и которая хранится в бюро кредитных историй;  запись кредитной истории - информация, входящая в состав кредитной истории и характеризующая исполнение субъектом кредитной истории принятых на себя обязательств по одному договору займа (кредита), а также иному договору или обязательству, предусмотренным настоящим Федеральным законом;</w:t>
      </w:r>
    </w:p>
    <w:p>
      <w:r>
        <w:t>В настоящем Федеральном законе используются следующие основные понятия: договор займа (кредита) - договор займа, кредитный договор, иные договоры, которые содержат условие предоставления товарного и (или) коммерческого кредита, а также договоры банковского счета, предусматривающие осуществление платежей со счета несмотря на отсутствие денежных средств (кредитование счета);</w:t>
      </w:r>
    </w:p>
    <w:p>
      <w:r>
        <w:t>В настоящем Федеральном законе используются следующие основные понятия: кредитный отчет - документ, который содержит информацию, входящую в состав кредитной истории, и который бюро кредитных историй предоставляет по запросу пользователя кредитной истории и иных лиц, имеющих право на получение указанной информации в соответствии с настоящим Федеральным ;</w:t>
      </w:r>
    </w:p>
    <w:p>
      <w:r>
        <w:t>В настоящем Федеральном законе используются следующие основные понятия: источник формирования кредитной истории - организация, являющаяся заимодавцем (кредитором) по договору займа (кредита), оператор инвестиционной платформы, организация, в пользу которой вынесено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 коммунальные услуги и услуги связи, федеральный орган исполнительной власти, уполномоченный на осуществление функций по обеспечению установленного порядка деятельности судов и исполнению судебных актов и актов других органов, при взыскании с должника денежных сумм по вступившему в силу и не исполненному в течение 10 дней решению суда по неисполненным алиментным обязательствам, обязательствам по внесению платы за жилое помещение, коммунальные услуги и услуги связи либо гарант - кредитная или страховая организация, выдавшая обязательство уплатить кредитору принципала (бенефициару) денежную сумму, представляющая в соответствии с настоящим Федеральным законом информацию в бюро кредитных историй, арбитражный управляющий, назначенный для проведения процедуры, применяемой в деле о несостоятельности (банкротстве) физического лица, в том числе индивидуального предпринимателя (далее - финансовый управляющий), ликвидационная комиссия (ликвидатор) в случае ликвидации юридического лица, представляющие в соответствии с настоящим Федеральным законом информацию в бюро кредитных историй, а также лицо, приобретшее право требования по обязательствам, указанным в настоящем Федеральном законе, в том числе специализированное финансовое общество или ипотечный агент;</w:t>
      </w:r>
    </w:p>
    <w:p>
      <w:r>
        <w:t>В настоящем Федеральном законе используются следующие основные понятия: субъект кредитной истории - физическое или юридическое лицо, которое является заемщиком по договору займа (кредита), поручителем, принципалом, в отношении которого выдана банковская гарантия или в пользу которого вынесено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 коммунальные услуги и услуги связи либо алиментных обязательств и в отношении которого формируется кредитная история. Субъектом кредитной истории не является заемщик - участник накопительно-ипотечной системы жилищного обеспечения военнослужащих, которому предоставлен ипотечный кредит (заем) в соответствии с Федеральным законом от 20 августа 2004 года N 117-ФЗ "О накопительно-ипотечной системе жилищного обеспечения военнослужащих";</w:t>
      </w:r>
    </w:p>
    <w:p>
      <w:r>
        <w:t>В настоящем Федеральном законе используются следующие основные понятия: бюро кредитных историй - юридическое лицо, зарегистрированное в соответствии с законодательством Российской Федерации, являющееся коммерческой организацией и оказывающее в соответствии с настоящим Федеральным  услуги по формированию, обработке и хранению кредитных историй, а также по предоставлению кредитных отчетов и сопутствующих услуг;</w:t>
      </w:r>
    </w:p>
    <w:p>
      <w:r>
        <w:t>В настоящем Федеральном законе используются следующие основные понятия: пользователь кредитной истории - индивидуальный предприниматель или юридическое лицо, получившие письменное или иным способом зафиксированное согласие субъекта кредитной истории на получение кредитного отчета в целях, указанных в согласии субъекта кредитной истории;</w:t>
      </w:r>
    </w:p>
    <w:p>
      <w:r>
        <w:t>В настоящем Федеральном законе используются следующие основные понятия: Центральный каталог кредитных историй - подразделение Банка России, которое ведет базу данных, создаваемую в соответствии с настоящим Федеральным  для поиска бюро кредитных историй, содержащих кредитные истории субъектов кредитных историй;</w:t>
      </w:r>
    </w:p>
    <w:p>
      <w:r>
        <w:t>В настоящем Федеральном законе используются следующие основные понятия: государственный реестр бюро кредитных историй - открытый и общедоступный федеральный информационный ресурс, содержащий сведения о бюро кредитных историй, внесенных в указанный реестр Банком России;</w:t>
      </w:r>
    </w:p>
    <w:p>
      <w:r>
        <w:t>В настоящем Федеральном законе используются следующие основные понятия:  код субъекта кредитной истории - комбинация цифровых и буквенных символов, определенная субъектом кредитной истории, используемая им и (или) с его согласия пользователем кредитной истории при направлении в Центральный каталог кредитных историй запроса о бюро кредитных историй, в котором (которых) сформирована (сформированы) кредитная история (кредитные истории) субъекта кредитной истории, для подтверждения правомерности выдачи указанной информации.</w:t>
      </w:r>
    </w:p>
    <w:p>
      <w:r>
        <w:t>1. Кредитная история субъекта кредитной истории - физического лица состоит из: титульной части;</w:t>
      </w:r>
    </w:p>
    <w:p>
      <w:r>
        <w:t>1. Кредитная история субъекта кредитной истории - физического лица состоит из: основной части;</w:t>
      </w:r>
    </w:p>
    <w:p>
      <w:r>
        <w:t>1. Кредитная история субъекта кредитной истории - физического лица состоит из: дополнительной (закрытой) части;</w:t>
      </w:r>
    </w:p>
    <w:p>
      <w:r>
        <w:t>1. Кредитная история субъекта кредитной истории - физического лица состоит из: информационной части.</w:t>
      </w:r>
    </w:p>
    <w:p>
      <w:r>
        <w:t>2. В титульной части кредитной истории физического лица содержится следующая информация о субъекте кредитной истории: фамилия, имя, отчество (если последнее имеется) (фамилия, имя, отчество в случае их изменения) на русском языке (для иностранных граждан и лиц без гражданства написанные буквами латинского алфавита на основании сведений, содержащихся в документе, удостоверяющем личность в соответствии с законодательством Российской Федерации), дата и место рождения;</w:t>
      </w:r>
    </w:p>
    <w:p>
      <w:r>
        <w:t>2. В титульной части кредитной истории физического лица содержится следующая информация о субъекте кредитной истории: данные паспорта гражданина Российской Федерации (данные ранее выданных паспортов гражданина Российской Федерации при наличии сведений) или при его отсутствии иного документа, удостоверяющего личность в соответствии с законодательством Российской Федерации (серия, номер, дата выдачи, наименование и код органа, выдавшего паспорт или иной документ, удостоверяющий личность), для иностранного гражданина данные паспорта гражданина иностранного государства, для лица без гражданства данные иного документа, удостоверяющего его личность;</w:t>
      </w:r>
    </w:p>
    <w:p>
      <w:r>
        <w:t>2. В титульной части кредитной истории физического лица содержится следующая информация о субъекте кредитной истории: идентификационный номер налогоплательщика (если лицо его указало);</w:t>
      </w:r>
    </w:p>
    <w:p>
      <w:r>
        <w:t>2. В титульной части кредитной истории физического лица содержится следующая информация о субъекте кредитной истории: страховой номер индивидуального лицевого счета, указанный в страховом свидетельстве обязательного пенсионного страхования (если лицо его указало).</w:t>
      </w:r>
    </w:p>
    <w:p>
      <w:r>
        <w:t>3. В основной части кредитной истории физического лица содержатся следующие сведения (если таковые имеются): в отношении субъекта кредитной истории:</w:t>
      </w:r>
    </w:p>
    <w:p>
      <w:r>
        <w:t>а) указание места регистрации и фактического места жительства;</w:t>
      </w:r>
    </w:p>
    <w:p>
      <w:r>
        <w:t>б) сведения о государственной регистрации физического лица в качестве индивидуального предпринимателя;</w:t>
      </w:r>
    </w:p>
    <w:p>
      <w:r>
        <w:t>в) информация о вступившем в силу решении суда о признании физического лица недееспособным или ограниченно дееспособным (в случае его наличия);</w:t>
      </w:r>
    </w:p>
    <w:p>
      <w:r>
        <w:t>г) сведения о процедурах, применяемых в деле о несостоятельности (банкротстве) физического лица, если арбитражным судом принято к производству заявление о признании физического лица несостоятельным (банкротом), в том числе сведения о неправомерных действиях физического лица при несостоятельности (банкротстве), сведения о преднамеренном или фиктивном банкротстве, с указанием ссылки (включая дату) на включение сведений в Единый федеральный реестр сведений о банкротстве; в отношении обязательства заемщика, поручителя, принципала (для каждой записи кредитной истории):</w:t>
      </w:r>
    </w:p>
    <w:p>
      <w:r>
        <w:t>а) указание суммы обязательства (или предельного лимита по кредиту, предоставленному с использованием банковской карты) заемщика на дату заключения договора займа (кредита);</w:t>
      </w:r>
    </w:p>
    <w:p>
      <w:r>
        <w:t>б) указание срока исполнения обязательства заемщика в полном размере в соответствии с договором займа (кредита);</w:t>
      </w:r>
    </w:p>
    <w:p>
      <w:r>
        <w:t>в) указание срока уплаты процентов в соответствии с договором займа (кредита);</w:t>
      </w:r>
    </w:p>
    <w:p>
      <w:r>
        <w:t>г) о внесении изменений и (или) дополнений к договору займа (кредита), в том числе касающихся сроков исполнения обязательств, а также отдельно - о внесении изменений и (или) дополнений к договору займа (кредита) по требованию заемщика в соответствии со статьей 6.1-1 Федерального закона от 21 декабря 2013 года N 353-ФЗ "О потребительском кредите (займе)";</w:t>
      </w:r>
    </w:p>
    <w:p>
      <w:r>
        <w:t>д) о дате и сумме фактического исполнения обязательств заемщика в полном и (или) неполном размерах;</w:t>
      </w:r>
    </w:p>
    <w:p>
      <w:r>
        <w:t>е) о сумме задолженности по договору займа (кредита) на дату последнего платежа;</w:t>
      </w:r>
    </w:p>
    <w:p>
      <w:r>
        <w:t>ж) о погашении займа (кредита) за счет обеспечения в случае неисполнения заемщиком своих обязательств по договору;</w:t>
      </w:r>
    </w:p>
    <w:p>
      <w:r>
        <w:t>з) о фактах рассмотрения судом, арбитражным и (или) третейским судом споров по договору займа (кредита) и содержании резолютивных частей судебных актов, вступивших в законную силу, за исключением информации, входящей в состав дополнительной (закрытой) части кредитной истории;</w:t>
      </w:r>
    </w:p>
    <w:p>
      <w:r>
        <w:t>и) о прекращении передачи информации, определенной настоящей статьей, в бюро кредитных историй в связи с прекращением действия договора об оказании информационных услуг или в связи с состоявшейся уступкой права требования (с указанием дат указанных событий);</w:t>
      </w:r>
    </w:p>
    <w:p>
      <w:r>
        <w:t>к) указание вида обязательства - договор займа (кредита) или договор поручительства;</w:t>
      </w:r>
    </w:p>
    <w:p>
      <w:r>
        <w:t>л) указание предмета залога (при его наличии) и срока действия договора залога, оценка предмета залога с указанием даты ее проведения; для поручительства - объем обязательства, обеспечиваемого поручительством, указание суммы и срока поручительства; для банковской гарантии - объем обязательства, обеспечиваемого гарантией, указание суммы и срока гарантии, а также информация о прекращении банковской гарантии в иных, отличных от окончания срока гарантии случаях;</w:t>
      </w:r>
    </w:p>
    <w:p>
      <w:r>
        <w:t>м) информация о полной стоимости займа (кредита) в соответствии с договором займа (кредита);</w:t>
      </w:r>
    </w:p>
    <w:p>
      <w:r>
        <w:t>н) о дате и факте завершения расчетов с кредиторами и об освобождении заемщика от дальнейшего исполнения требований кредиторов или о факте неприменения в отношении заемщика правила об освобождении от дальнейшего исполнения требований кредиторов в результате возобновления производства по делу о несостоятельности (банкротстве) физического лица в случае, если арбитражным судом принято решение о признании физического лица банкротом;</w:t>
      </w:r>
    </w:p>
    <w:p>
      <w:r>
        <w:t>о) уникальный идентификатор договора (сделки), присвоенный по правилам, установленным Банком России; в отношении должника - информация из резолютивной части вступившего в силу и не исполненного в течение 10 дней решения суда о взыскании с должника денежных сумм в связи с неисполнением им обязательств по внесению платы за жилое помещение, коммунальные услуги и услуги связи, а также направленная федеральным органом исполнительной власти, уполномоченным на осуществление функций по обеспечению установленного порядка деятельности судов и исполнению судебных актов и актов других органов, информация о взыскании с должника денежных сумм в связи с неисполнением им алиментных обязательств, обязательств по внесению платы за жилое помещение, коммунальные услуги и услуги связи.</w:t>
      </w:r>
    </w:p>
    <w:p>
      <w:r>
        <w:t>4. В дополнительной (закрытой) части кредитной истории физического лица содержатся следующие сведения: в отношении источника формирования кредитной истории (за исключением финансового управляющего):</w:t>
      </w:r>
    </w:p>
    <w:p>
      <w:r>
        <w:t>а) полное, а также сокращенное наименование юридического лица, фирменное наименование, наименование на одном из языков народов Российской Федерации и (или) иностранном языке (в случае, если таковые имеются);</w:t>
      </w:r>
    </w:p>
    <w:p>
      <w:r>
        <w:t>б) основной государственный регистрационный номер юридического лица;</w:t>
      </w:r>
    </w:p>
    <w:p>
      <w:r>
        <w:t>в) идентификационный номер налогоплательщика; в отношении пользователей кредитной истории:</w:t>
      </w:r>
    </w:p>
    <w:p>
      <w:r>
        <w:t>а) в отношении пользователя кредитной истории - юридического лица:</w:t>
      </w:r>
    </w:p>
    <w:p>
      <w:r>
        <w:t>полное, а также сокращенное наименование юридического лица, фирменное наименование, наименование на одном из языков народов Российской Федерации и (или) иностранном языке (в случае, если таковые имеются);</w:t>
      </w:r>
    </w:p>
    <w:p>
      <w:r>
        <w:t>основной государственный регистрационный номер юридического лица;</w:t>
      </w:r>
    </w:p>
    <w:p>
      <w:r>
        <w:t>идентификационный номер налогоплательщика;</w:t>
      </w:r>
    </w:p>
    <w:p>
      <w:r>
        <w:t>дата запроса;</w:t>
      </w:r>
    </w:p>
    <w:p>
      <w:r>
        <w:t>б) в отношении пользователя кредитной истории - индивидуального предпринимателя:</w:t>
      </w:r>
    </w:p>
    <w:p>
      <w:r>
        <w:t>сведения о государственной регистрации физического лица в качестве индивидуального предпринимателя;</w:t>
      </w:r>
    </w:p>
    <w:p>
      <w:r>
        <w:t>фамилия, имя, отчество (если последнее имеется) на русском языке (для иностранных граждан и лиц без гражданства написанные буквами латинского алфавита на основании сведений, содержащихся в документе, удостоверяющем личность в соответствии с законодательством Российской Федерации);</w:t>
      </w:r>
    </w:p>
    <w:p>
      <w:r>
        <w:t>идентификационный номер налогоплательщика;</w:t>
      </w:r>
    </w:p>
    <w:p>
      <w:r>
        <w:t>данные паспорта гражданина Российской Федерации или при его отсутствии данные иного документа, удостоверяющего личность в соответствии с законодательством Российской Федерации (серия, номер, дата и место выдачи, наименование и код органа, выдавшего паспорт или иной документ, удостоверяющий личность);</w:t>
      </w:r>
    </w:p>
    <w:p>
      <w:r>
        <w:t>дата запроса; в отношении приобретателя права требования (в случае уступки права требования по договору займа (кредита):</w:t>
      </w:r>
    </w:p>
    <w:p>
      <w:r>
        <w:t>а) в отношении приобретателя права требования - юридического лица:</w:t>
      </w:r>
    </w:p>
    <w:p>
      <w:r>
        <w:t>полное, а также сокращенное наименование юридического лица, фирменное наименование, наименование на одном из языков народов Российской Федерации и (или) иностранном языке (в случае, если таковые имеются);</w:t>
      </w:r>
    </w:p>
    <w:p>
      <w:r>
        <w:t>основной государственный регистрационный номер юридического лица;</w:t>
      </w:r>
    </w:p>
    <w:p>
      <w:r>
        <w:t>идентификационный номер налогоплательщика;</w:t>
      </w:r>
    </w:p>
    <w:p>
      <w:r>
        <w:t>б) в отношении приобретателя права требования - физического лица:</w:t>
      </w:r>
    </w:p>
    <w:p>
      <w:r>
        <w:t>фамилия, имя, отчество (если последнее имеется) на русском языке (для иностранных граждан и лиц без гражданства написанные буквами латинского алфавита на основании сведений, содержащихся в документе, удостоверяющем личность в соответствии с законодательством Российской Федерации), дата и место рождения;</w:t>
      </w:r>
    </w:p>
    <w:p>
      <w:r>
        <w:t>данные паспорта гражданина Российской Федерации или при его отсутствии данные иного документа, удостоверяющего личность в соответствии с законодательством Российской Федерации (серия, номер, дата и место выдачи, наименование и код органа, выдавшего паспорт или иной документ, удостоверяющий личность);</w:t>
      </w:r>
    </w:p>
    <w:p>
      <w:r>
        <w:t>идентификационный номер налогоплательщика (если лицо его указало);</w:t>
      </w:r>
    </w:p>
    <w:p>
      <w:r>
        <w:t>страховой номер индивидуального лицевого счета, указанный в страховом свидетельстве обязательного пенсионного страхования (если лицо его указало); в отношении источника формирования кредитной истории - финансового управляющего:</w:t>
      </w:r>
    </w:p>
    <w:p>
      <w:r>
        <w:t>а) фамилия, имя, отчество (если последнее имеется) на русском языке;</w:t>
      </w:r>
    </w:p>
    <w:p>
      <w:r>
        <w:t>б) наименование и адрес саморегулируемой организации, членом которой является финансовый управляющий;</w:t>
      </w:r>
    </w:p>
    <w:p>
      <w:r>
        <w:t>в) дата запроса или направления сведений, входящих в состав кредитной истории;</w:t>
      </w:r>
    </w:p>
    <w:p>
      <w:r>
        <w:t>г) дата начала и дата окончания полномочий финансового управляющего.</w:t>
      </w:r>
    </w:p>
    <w:p>
      <w:r>
        <w:t>4.1. Информационная часть кредитной истории субъекта кредитной истории - физического лица формируется для каждого оформленного заемщиком заявления о предоставлении займа (кредита). В информационной части кредитной истории субъекта кредитной истории - физического лица содержится информация о предоставлении займа (кредита) или об отказе в заключении договора займа (кредита), информация об отсутствии двух и более подряд платежей по договору займа (кредита) в течение 120 календарных дней с даты наступления срока исполнения обязательства по договору займа (кредита), которое не исполнено заемщиком. В отношении факта отказа кредитора заемщику в заключении договора займа (кредита) указываются: сумма договора займа (кредита), по которому кредитором отказано заемщику в его заключении;</w:t>
      </w:r>
    </w:p>
    <w:p>
      <w:r>
        <w:t>4.1. Информационная часть кредитной истории субъекта кредитной истории - физического лица формируется для каждого оформленного заемщиком заявления о предоставлении займа (кредита). В информационной части кредитной истории субъекта кредитной истории - физического лица содержится информация о предоставлении займа (кредита) или об отказе в заключении договора займа (кредита), информация об отсутствии двух и более подряд платежей по договору займа (кредита) в течение 120 календарных дней с даты наступления срока исполнения обязательства по договору займа (кредита), которое не исполнено заемщиком. В отношении факта отказа кредитора заемщику в заключении договора займа (кредита) указываются: основания отказа кредитора заемщику в заключении договора займа (кредита) с указанием причины отказа;</w:t>
      </w:r>
    </w:p>
    <w:p>
      <w:r>
        <w:t>4.1. Информационная часть кредитной истории субъекта кредитной истории - физического лица формируется для каждого оформленного заемщиком заявления о предоставлении займа (кредита). В информационной части кредитной истории субъекта кредитной истории - физического лица содержится информация о предоставлении займа (кредита) или об отказе в заключении договора займа (кредита), информация об отсутствии двух и более подряд платежей по договору займа (кредита) в течение 120 календарных дней с даты наступления срока исполнения обязательства по договору займа (кредита), которое не исполнено заемщиком. В отношении факта отказа кредитора заемщику в заключении договора займа (кредита) указываются: дата отказа кредитора заемщику в заключении договора займа (кредита) или предоставлении займа (кредита).</w:t>
      </w:r>
    </w:p>
    <w:p>
      <w:r>
        <w:t>4.1-1. Из информационной части кредитной истории субъекта кредитной истории - физического лица подлежит исключению информация об отсутствии платежей по договору займа (кредита), которые не уплачены в течение льготного периода, предоставленного в соответствии со статьей 6.1-1 Федерального закона от 21 декабря 2013 года N 353-ФЗ "О потребительском кредите (займе)", за исключением случаев нарушения сроков уплаты платежей, предусмотренных условиями договора кредита (займа) в льготный период, когда по требованию заемщика размер платежей был уменьшен.</w:t>
      </w:r>
    </w:p>
    <w:p>
      <w:r>
        <w:t>4.2. Информация об одобренном кредитором, но не полученном заемщиком займе (кредите) в информационной части не отражается.</w:t>
      </w:r>
    </w:p>
    <w:p>
      <w:r>
        <w:t>4.3. В случае отказа кредитора заемщику в заключении договора займа (кредита) в отношении субъекта кредитной истории - физического лица формируется кредитная история, состоящая из титульной, дополнительной (закрытой) и информационной частей.</w:t>
      </w:r>
    </w:p>
    <w:p>
      <w:r>
        <w:t>4.4. Порядок формирования информационной части кредитной истории и ее состав устанавливаются Банком России с учетом требований настоящей статьи.</w:t>
      </w:r>
    </w:p>
    <w:p>
      <w:r>
        <w:t>5. Кредитная история субъекта кредитной истории - юридического лица состоит из: титульной части;</w:t>
      </w:r>
    </w:p>
    <w:p>
      <w:r>
        <w:t>5. Кредитная история субъекта кредитной истории - юридического лица состоит из: основной части;</w:t>
      </w:r>
    </w:p>
    <w:p>
      <w:r>
        <w:t>5. Кредитная история субъекта кредитной истории - юридического лица состоит из: дополнительной (закрытой) части.</w:t>
      </w:r>
    </w:p>
    <w:p>
      <w:r>
        <w:t>6. В титульной части кредитной истории юридического лица содержатся следующие сведения о субъекте кредитной истории: полное, а также сокращенное наименование юридического лица, фирменное наименование, наименование на одном из языков народов Российской Федерации и (или) иностранном языке (в случае, если таковые имеются);</w:t>
      </w:r>
    </w:p>
    <w:p>
      <w:r>
        <w:t>6. В титульной части кредитной истории юридического лица содержатся следующие сведения о субъекте кредитной истории: адрес (место нахождения) постоянно действующего исполнительного органа юридического лица (в случае отсутствия постоянно действующего исполнительного органа юридического лица - иного органа или лица, уполномоченных выступать от имени юридического лица в силу закона, иного правового акта или учредительного документа), по которому осуществляется связь с юридическим лицом, его телефон;</w:t>
      </w:r>
    </w:p>
    <w:p>
      <w:r>
        <w:t>6. В титульной части кредитной истории юридического лица содержатся следующие сведения о субъекте кредитной истории: основной государственный регистрационный номер юридического лица;</w:t>
      </w:r>
    </w:p>
    <w:p>
      <w:r>
        <w:t>6. В титульной части кредитной истории юридического лица содержатся следующие сведения о субъекте кредитной истории: идентификационный номер налогоплательщика;</w:t>
      </w:r>
    </w:p>
    <w:p>
      <w:r>
        <w:t>6. В титульной части кредитной истории юридического лица содержатся следующие сведения о субъекте кредитной истории: сведения о реорганизации юридического лица:</w:t>
      </w:r>
    </w:p>
    <w:p>
      <w:r>
        <w:t>а) полное, а также сокращенное наименование реорганизованного юридического лица, фирменное наименование, наименование на одном из языков народов Российской Федерации и (или) иностранном языке (в случае, если таковые имеются);</w:t>
      </w:r>
    </w:p>
    <w:p>
      <w:r>
        <w:t>б) основной государственный регистрационный номер реорганизованного юридического лица.</w:t>
      </w:r>
    </w:p>
    <w:p>
      <w:r>
        <w:t>7. В основной части кредитной истории юридического лица содержатся следующие сведения (если таковые имеются): в отношении субъекта кредитной истории:</w:t>
      </w:r>
    </w:p>
    <w:p>
      <w:r>
        <w:t>а) о процедурах банкротства юридического лица - если арбитражным судом принято к производству заявление о признании должника банкротом;</w:t>
      </w:r>
    </w:p>
    <w:p>
      <w:r>
        <w:t>б) основные части кредитных историй реорганизованных юридических лиц, прекративших существование, - если юридическое лицо было создано путем реорганизации; в отношении обязательства заемщика, поручителя, принципала (для каждой записи кредитной истории):</w:t>
      </w:r>
    </w:p>
    <w:p>
      <w:r>
        <w:t>а) указание суммы обязательства заемщика на дату заключения договора займа (кредита);</w:t>
      </w:r>
    </w:p>
    <w:p>
      <w:r>
        <w:t>б) указание срока исполнения обязательства заемщика в полном размере в соответствии с договором займа (кредита);</w:t>
      </w:r>
    </w:p>
    <w:p>
      <w:r>
        <w:t>в) указание срока уплаты процентов в соответствии с договором займа (кредита);</w:t>
      </w:r>
    </w:p>
    <w:p>
      <w:r>
        <w:t>г) о внесении изменений и (или) дополнений к договору займа (кредита), в том числе касающихся сроков исполнения обязательств;</w:t>
      </w:r>
    </w:p>
    <w:p>
      <w:r>
        <w:t>д) о дате и сумме фактического исполнения обязательств заемщика в полном и (или) неполном размерах;</w:t>
      </w:r>
    </w:p>
    <w:p>
      <w:r>
        <w:t>е) о сумме задолженности по договору займа (кредита) на дату последнего платежа;</w:t>
      </w:r>
    </w:p>
    <w:p>
      <w:r>
        <w:t>ж) о погашении займа (кредита) за счет обеспечения в случае неисполнения заемщиком своих обязательств по договору;</w:t>
      </w:r>
    </w:p>
    <w:p>
      <w:r>
        <w:t>з) о фактах рассмотрения судом, арбитражным и (или) третейским судом споров по договору займа (кредита) и содержании резолютивных частей судебных актов, вступивших в законную силу, за исключением информации, указанной в дополнительной (закрытой) части кредитной истории;</w:t>
      </w:r>
    </w:p>
    <w:p>
      <w:r>
        <w:t>и) о прекращении передачи информации, определенной настоящей статьей, в бюро кредитных историй в связи с прекращением действия договора об оказании информационных услуг или в связи с состоявшейся уступкой права требования (с указанием даты указанного события);</w:t>
      </w:r>
    </w:p>
    <w:p>
      <w:r>
        <w:t>к) указание вида обязательства - договор займа (кредита) или договор поручительства;</w:t>
      </w:r>
    </w:p>
    <w:p>
      <w:r>
        <w:t>л) указание предмета залога (при его наличии) и срока действия договора залога, оценка предмета залога с указанием даты ее проведения; для поручительства - объем обязательства, обеспечиваемого поручительством, указание суммы и срока поручительства; для банковской гарантии - объем обязательства, обеспечиваемого гарантией, указание суммы и срока гарантии, а также информация о прекращении банковской гарантии в иных, отличных от окончания срока гарантии случаях;</w:t>
      </w:r>
    </w:p>
    <w:p>
      <w:r>
        <w:t>м) уникальный идентификатор договора (сделки), присвоенный по правилам, установленным Банком России; в отношении должника - информация о резолютивной части вступившего в силу и не исполненного в течение 10 дней решения суда о взыскании с должника денежных сумм в связи с неисполнением им обязательств по внесению платы за жилое помещение, коммунальные услуги и услуги связи, а также направленная федеральным органом исполнительной власти, уполномоченным на осуществление функций по обеспечению установленного порядка деятельности судов и исполнению судебных актов и актов других органов, информация о взыскании с должника денежных сумм в связи с неисполнением им алиментных обязательств, обязательств по внесению платы за жилое помещение, коммунальные услуги и услуги связи.</w:t>
      </w:r>
    </w:p>
    <w:p>
      <w:r>
        <w:t>8. В дополнительной (закрытой) части кредитной истории юридического лица содержатся следующие сведения: в отношении источника формирования кредитной истории:</w:t>
      </w:r>
    </w:p>
    <w:p>
      <w:r>
        <w:t>а) полное, а также сокращенное наименование юридического лица, фирменное наименование, наименование на одном из языков народов Российской Федерации и (или) иностранном языке (в случае, если таковые имеются);</w:t>
      </w:r>
    </w:p>
    <w:p>
      <w:r>
        <w:t>б) основной государственный регистрационный номер юридического лица;</w:t>
      </w:r>
    </w:p>
    <w:p>
      <w:r>
        <w:t>в) идентификационный номер налогоплательщика; в отношении пользователей кредитной истории:</w:t>
      </w:r>
    </w:p>
    <w:p>
      <w:r>
        <w:t>а) в отношении пользователя кредитной истории - индивидуального предпринимателя:</w:t>
      </w:r>
    </w:p>
    <w:p>
      <w:r>
        <w:t>сведения о государственной регистрации физического лица в качестве индивидуального предпринимателя;</w:t>
      </w:r>
    </w:p>
    <w:p>
      <w:r>
        <w:t>фамилия, имя, отчество (если последнее имеется) на русском языке (для иностранных граждан и лиц без гражданства написанные буквами латинского алфавита на основании сведений, содержащихся в документе, удостоверяющем личность в соответствии с законодательством Российской Федерации);</w:t>
      </w:r>
    </w:p>
    <w:p>
      <w:r>
        <w:t>идентификационный номер налогоплательщика;</w:t>
      </w:r>
    </w:p>
    <w:p>
      <w:r>
        <w:t>данные паспорта гражданина Российской Федерации или при его отсутствии данные иного документа, удостоверяющего личность в соответствии с законодательством Российской Федерации (серия, номер, дата и место выдачи, наименование и код органа, выдавшего паспорт или иной документ, удостоверяющий личность);</w:t>
      </w:r>
    </w:p>
    <w:p>
      <w:r>
        <w:t>дата запроса;</w:t>
      </w:r>
    </w:p>
    <w:p>
      <w:r>
        <w:t>б) в отношении пользователя кредитной истории - юридического лица:</w:t>
      </w:r>
    </w:p>
    <w:p>
      <w:r>
        <w:t>полное, а также сокращенное наименование юридического лица, фирменное наименование, наименование на одном из языков народов Российской Федерации и (или) иностранном языке (в случае, если таковые имеются);</w:t>
      </w:r>
    </w:p>
    <w:p>
      <w:r>
        <w:t>основной государственный регистрационный номер юридического лица;</w:t>
      </w:r>
    </w:p>
    <w:p>
      <w:r>
        <w:t>идентификационный номер налогоплательщика;</w:t>
      </w:r>
    </w:p>
    <w:p>
      <w:r>
        <w:t>дата запроса; в отношении приобретателя права требования (в случае уступки права требования по договору займа (кредита):</w:t>
      </w:r>
    </w:p>
    <w:p>
      <w:r>
        <w:t>а) в отношении приобретателя права требования - юридического лица:</w:t>
      </w:r>
    </w:p>
    <w:p>
      <w:r>
        <w:t>полное, а также сокращенное наименование юридического лица, фирменное наименование, наименование на одном из языков народов Российской Федерации и (или) иностранном языке (в случае, если таковые имеются);</w:t>
      </w:r>
    </w:p>
    <w:p>
      <w:r>
        <w:t>основной государственный регистрационный номер юридического лица;</w:t>
      </w:r>
    </w:p>
    <w:p>
      <w:r>
        <w:t>идентификационный номер налогоплательщика;</w:t>
      </w:r>
    </w:p>
    <w:p>
      <w:r>
        <w:t>б) в отношении приобретателя права требования - физического лица:</w:t>
      </w:r>
    </w:p>
    <w:p>
      <w:r>
        <w:t>фамилия, имя, отчество (если последнее имеется) на русском языке (для иностранных граждан и лиц без гражданства написанные буквами латинского алфавита на основании сведений, содержащихся в документе, удостоверяющем личность в соответствии с законодательством Российской Федерации), дата и место рождения;</w:t>
      </w:r>
    </w:p>
    <w:p>
      <w:r>
        <w:t>данные паспорта гражданина Российской Федерации или при его отсутствии данные иного документа, удостоверяющего личность в соответствии с законодательством Российской Федерации (серия, номер, дата и место выдачи, наименование и код органа, выдавшего паспорт или иной документ, удостоверяющий личность);</w:t>
      </w:r>
    </w:p>
    <w:p>
      <w:r>
        <w:t>идентификационный номер налогоплательщика (если лицо его указало);</w:t>
      </w:r>
    </w:p>
    <w:p>
      <w:r>
        <w:t>страховой номер индивидуального лицевого счета, указанный в страховом свидетельстве обязательного пенсионного страхования (если лицо его указало).</w:t>
      </w:r>
    </w:p>
    <w:p>
      <w:r>
        <w:t>9. В основной части кредитной истории также может содержаться индивидуальный рейтинг субъекта кредитной истории, рассчитанный на основании методик, утвержденных соответствующим бюро кредитных историй.</w:t>
      </w:r>
    </w:p>
    <w:p>
      <w:r>
        <w:t>10. В состав кредитной истории включается информация о всех изменениях содержащихся в ней сведений.</w:t>
      </w:r>
    </w:p>
    <w:p>
      <w:r>
        <w:t>11. В отношении субъекта кредитной истории - поручителя формируется кредитная история, состоящая из титульной, основной, дополнительной (закрытой) и информационной частей.</w:t>
      </w:r>
    </w:p>
    <w:p>
      <w:r>
        <w:t>12. В отношении субъекта кредитной истории - принципала формируется кредитная история, состоящая из титульной, основной и дополнительной (закрытой) частей.</w:t>
      </w:r>
    </w:p>
    <w:p>
      <w:r>
        <w:t>13. Запись кредитной истории субъекта кредитной истории - поручителя физического лица формируется только в части сведений, определенных , , , ,  и  настоящей статьи, а поручителя юридического лица - в части сведений, определенных ,  , ,  и  настоящей статьи.</w:t>
      </w:r>
    </w:p>
    <w:p>
      <w:r>
        <w:t>14. Запись кредитной истории субъекта кредитной истории - принципала физического лица формируется только в части сведений, определенных ,  и  настоящей статьи, а принципала юридического лица - в части сведений, определенных ,  и  настоящей статьи.</w:t>
      </w:r>
    </w:p>
    <w:p>
      <w:r>
        <w:t>15. С даты возникновения у поручителя обязанности исполнить обязательства заемщика по договору займа (кредита) основная часть кредитной истории в отношении субъекта кредитной истории - поручителя начинает формироваться в полном объеме, включая остальные сведения, входящие в состав основной части кредитной истории.</w:t>
      </w:r>
    </w:p>
    <w:p>
      <w:r>
        <w:t>16. В основной части кредитной истории может содержаться информация о количестве запросов пользователей кредитной истории, о периоде (времени), в рамках которого имели место такие запросы, а также о целях указанных запросов и суммах займа (кредита), для предоставления которого совершались запросы. При этом информация в отношении пользователей кредитной истории, совершивших запросы, в основной части кредитной истории не раскрывается.</w:t>
      </w:r>
    </w:p>
    <w:p>
      <w:r>
        <w:t>17. Присвоенный в соответствии с  или  настоящей статьи уникальный идентификатор договора (сделки) не подлежит изменению в случае уступки права требования или перевода долга по соответствующему договору (сделке).</w:t>
      </w:r>
    </w:p>
    <w:p>
      <w:r>
        <w:t>1. Источники формирования кредитной истории представляют всю имеющуюся информацию, определенную  настоящего Федерального закона, в бюро кредитных историй на основании заключенного договора об оказании информационных услуг. Допускается заключение договора об оказании информационных услуг с несколькими бюро кредитных историй.</w:t>
      </w:r>
    </w:p>
    <w:p>
      <w:r>
        <w:t>2. Договор об оказании информационных услуг, заключаемый между источником формирования кредитной истории и бюро кредитных историй, является договором присоединения, условия которого определяет бюро кредитных историй.</w:t>
      </w:r>
    </w:p>
    <w:p>
      <w:r>
        <w:t>3. Утратил силу с 1 марта 2015 года. - Федеральный закон от 28.06.2014 N 189-ФЗ.</w:t>
      </w:r>
    </w:p>
    <w:p>
      <w:r>
        <w:t>3.1. Источники формирования кредитной истории - кредитные организации, микрофинансовые организации, кредитные кооперативы и операторы инвестиционных платформ обязаны представлять всю имеющуюся информацию, определенную  настоящего Федерального закона, в отношении заемщиков, поручителей, принципалов хотя бы в одно бюро кредитных историй, включенное в государственный реестр бюро кредитных историй, без получения согласия на ее представление, за исключением случаев, в которых Правительством Российской Федерации установлены ограничения на передачу информации в соответствии с  настоящей статьи, а также лиц, в отношении которых Правительством Российской Федерации установлены указанные ограничения.</w:t>
      </w:r>
    </w:p>
    <w:p>
      <w:r>
        <w:t>3.2. Источники формирования кредитных историй - организации, являющиеся заимодавцами по договорам займа (за исключением кредитных организаций, микрофинансовых организаций и кредитных кооперативов), вправе представлять в бюро кредитных историй имеющуюся информацию, определенную  настоящего Федерального закона, в отношении заемщиков, поручителей хотя бы в одно бюро кредитных историй, включенное в государственный реестр бюро кредитных историй, без получения согласия на ее представление, а также обязаны представлять в бюро кредитных историй информацию о погашении займов, информация о которых была ранее передана в бюро кредитных историй.</w:t>
      </w:r>
    </w:p>
    <w:p>
      <w:r>
        <w:t>3.3. Источники формирования кредитных историй - организации, в пользу которых вынесены вступившие в силу и не исполненные в течение 10 дней решения суда о взыскании с должника денежных сумм в связи с неисполнением им обязательств по внесению платы за жилое помещение, коммунальные услуги и услуги связи, федеральный орган исполнительной власти, уполномоченный на осуществление функций по обеспечению установленного порядка деятельности судов и исполнению судебных актов и актов других органов, при взыскании неисполненных алиментных обязательств, обязательств по внесению платы за жилое помещение, коммунальные услуги и услуги связи вправе представлять имеющуюся информацию о денежных суммах, определенную  и  настоящего Федерального закона, а также информацию, содержащуюся в титульной части кредитной истории в отношении должников, в бюро кредитных историй, включенное в государственный реестр бюро кредитных историй, без получения согласия на ее представление. Источник формирования кредитных историй - организация, в пользу которой вынесено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 коммунальные услуги и услуги связи, федеральный орган исполнительной власти, уполномоченный на осуществление функций по обеспечению установленного порядка деятельности судов и исполнению судебных актов и актов других органов, - об исполнении алиментных обязательств, а также обязательств по внесению платы за жилое помещение, коммунальные услуги и услуги связи обязаны сообщать в бюро кредитных историй информацию об исполнении решения суда (полном или частичном), информация о котором ранее направлялась в бюро кредитных историй, в течение пяти рабочих дней со дня, когда им стала известна соответствующая информация, а также обязаны направить уведомление должнику о передаче информации о нем в бюро кредитных историй в порядке, установленном Банком России. Бюро кредитных историй обязано включить такую информацию в состав кредитной истории.</w:t>
      </w:r>
    </w:p>
    <w:p>
      <w:r>
        <w:t>3.4. Источник формирования кредитной истории, в отношении которого открыто конкурсное производство, обязан представлять следующую информацию: об организации, в отношении которой открыто конкурсное производство;</w:t>
      </w:r>
    </w:p>
    <w:p>
      <w:r>
        <w:t>3.4. Источник формирования кредитной истории, в отношении которого открыто конкурсное производство, обязан представлять следующую информацию: содержащуюся в титульной части кредитной истории субъекта кредитной истории;</w:t>
      </w:r>
    </w:p>
    <w:p>
      <w:r>
        <w:t>3.4. Источник формирования кредитной истории, в отношении которого открыто конкурсное производство, обязан представлять следующую информацию: о величине обязательства заемщика, поручителя на дату отзыва лицензии кредитной организации на осуществление банковских операций, исключения из государственного реестра микрофинансовой организации, кредитного кооператива и на дату завершения конкурсного производства организации;</w:t>
      </w:r>
    </w:p>
    <w:p>
      <w:r>
        <w:t>3.4. Источник формирования кредитной истории, в отношении которого открыто конкурсное производство, обязан представлять следующую информацию: об исполнении обязательства (об исполнении обязательства в соответствии с условиями договора займа (кредита) в принудительном порядке, о списании задолженности по договору займа (кредита) с баланса организации, об уступке права требования третьим лицам с указанием третьих лиц) на дату завершения конкурсного производства организации.</w:t>
      </w:r>
    </w:p>
    <w:p>
      <w:r>
        <w:t>3.5. Источник формирования кредитной истории, находящийся в процессе ликвидации, обязан представлять следующую информацию: об организации, которая находится в процессе ликвидации;</w:t>
      </w:r>
    </w:p>
    <w:p>
      <w:r>
        <w:t>3.5. Источник формирования кредитной истории, находящийся в процессе ликвидации, обязан представлять следующую информацию: содержащуюся в титульной части кредитной истории субъекта кредитной истории;</w:t>
      </w:r>
    </w:p>
    <w:p>
      <w:r>
        <w:t>3.5. Источник формирования кредитной истории, находящийся в процессе ликвидации, обязан представлять следующую информацию: о величине обязательства заемщика, поручителя на дату отзыва лицензии кредитной организации на осуществление банковских операций, исключения из государственного реестра микрофинансовой организации, кредитного кооператива и на дату завершения процесса ликвидации организации;</w:t>
      </w:r>
    </w:p>
    <w:p>
      <w:r>
        <w:t>3.5. Источник формирования кредитной истории, находящийся в процессе ликвидации, обязан представлять следующую информацию: об исполнении обязательства (об исполнении обязательства в соответствии с условиями договора займа (кредита) в принудительном порядке, о списании задолженности по договору займа (кредита) с баланса организации, об уступке права требования третьим лицам с указанием третьих лиц) на дату завершения процесса ликвидации организации.</w:t>
      </w:r>
    </w:p>
    <w:p>
      <w:r>
        <w:t>3.6. Источник формирования кредитной истории, в отношении которого открыты конкурсное производство или ликвидация, представляет информацию в те же бюро кредитных историй, в которые он представлял информацию ранее. После завершения конкурсного производства или ликвидации организации передается в бюро кредитных историй вся оставшаяся информация (в случае ее наличия).</w:t>
      </w:r>
    </w:p>
    <w:p>
      <w:r>
        <w:t>3.7. Информационная часть кредитной истории представляется источниками формирования кредитной истории в бюро кредитных историй без согласия субъекта кредитной истории в срок, не превышающий пяти рабочих дней со дня ее формирования.</w:t>
      </w:r>
    </w:p>
    <w:p>
      <w:r>
        <w:t>3.8. Положения  -  настоящей статьи не распространяются на межбанковские операции.</w:t>
      </w:r>
    </w:p>
    <w:p>
      <w:r>
        <w:t>3.9. В случае наличия у заемщика - физического лица кредитной истории на момент принятия к производству заявления о признании его несостоятельным (банкротом) источник формирования кредитной истории - финансовый управляющий обязан представлять информацию, определенную  настоящего Федерального закона, в бюро кредитных историй, в которых сформирована кредитная история указанного субъекта кредитной истории, а при отсутствии у заемщика - физического лица кредитной истории на момент принятия к производству заявления о признании его несостоятельным (банкротом) финансовый управляющий обязан направлять такую информацию хотя бы в одно бюро кредитных историй, включенное в государственный реестр бюро кредитных историй.</w:t>
      </w:r>
    </w:p>
    <w:p>
      <w:r>
        <w:t>4. Информация о передаче сведений, определенных  настоящего Федерального закона, о заемщике, поручителе, принципале в бюро кредитных историй должна содержаться в договоре займа (кредита), договоре поручительства, заключаемых источником формирования кредитной истории с заемщиком, поручителем, а также в банковской гарантии.</w:t>
      </w:r>
    </w:p>
    <w:p>
      <w:r>
        <w:t>4.1. Субъект кредитной истории представляет источнику формирования кредитной истории код субъекта кредитной истории при заключении договора займа (кредита), если у субъекта кредитной истории на момент заключения договора займа (кредита) отсутствует кредитная история в каком-либо бюро кредитных историй. Источник формирования кредитной истории принимает от субъекта кредитной истории код субъекта кредитной истории и одновременно с информацией, определенной  настоящего Федерального закона, представляет в бюро кредитных историй код субъекта кредитной истории.</w:t>
      </w:r>
    </w:p>
    <w:p>
      <w:r>
        <w:t>4.2. Субъект кредитной истории вправе заменить код субъекта кредитной истории, а также создать для каждого пользователя кредитной истории дополнительный код субъекта кредитной истории для его представления в целях получения информации из Центрального каталога кредитных историй. Дополнительный код субъекта кредитной истории действует в течение двух месяцев со дня его формирования и аннулируется Центральным каталогом кредитных историй по истечении этого срока.</w:t>
      </w:r>
    </w:p>
    <w:p>
      <w:r>
        <w:t>4.3. Порядок формирования, замены и аннулирования кодов субъекта кредитной истории, в том числе дополнительных кодов, устанавливается Банком России.</w:t>
      </w:r>
    </w:p>
    <w:p>
      <w:r>
        <w:t>5. Источники формирования кредитной истории представляют информацию в бюро кредитных историй в срок, предусмотренный договором о предоставлении информации, но не позднее пяти рабочих дней со дня совершения действия (наступления события), информация о котором входит в состав кредитной истории в соответствии с настоящим Федеральным законом, либо со дня, когда источнику формирования кредитной истории стало известно о совершении такого действия (наступлении такого события). Источники формирования кредитной истории (за исключением источников, указанных в  настоящей статьи) представляют информацию в бюро кредитных историй в форме электронного документа.</w:t>
      </w:r>
    </w:p>
    <w:p>
      <w:r>
        <w:t>5.1. Источник формирования кредитных историй - организация, в пользу которой имеется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 коммунальные услуги и услуги связи, либо федеральный орган исполнительной власти, уполномоченный на осуществление функций по обеспечению установленного порядка деятельности судов и исполнению судебных актов и актов других органов, при взыскании неисполненных алиментных обязательств, обязательств по внесению платы за жилое помещение, коммунальные услуги и услуги связи вправе представлять соответствующую информацию в бюро кредитных историй в форме электронного документа, подписанного электронной подписью в соответствии с законодательством Российской Федерации, или в форме документа на бумажном носителе.</w:t>
      </w:r>
    </w:p>
    <w:p>
      <w:r>
        <w:t>5.2. В случае, если представление информации источником формирования кредитных историй, указанным в  настоящей статьи, осуществляется в отношении более чем четырех субъектов кредитной истории в течение одного года, источник формирования кредитных историй обязан представлять информацию в форме электронного документа.</w:t>
      </w:r>
    </w:p>
    <w:p>
      <w:r>
        <w:t>5.3. В случае, если источник формирования кредитной истории прекращает представлять информацию в бюро кредитных историй по причине окончания срока действия договора об оказании информационных услуг с этим бюро кредитных историй, либо в случае уступки данным источником другому лицу права требования источник формирования кредитной истории передает соответствующую информацию в бюро кредитных историй в течение пяти рабочих дней.</w:t>
      </w:r>
    </w:p>
    <w:p>
      <w:r>
        <w:t>5.4. В случае уступки источником формирования кредитной истории другому лицу права требования по договору займа (кредита) или по иной задолженности, информация по которым в соответствии с настоящим Федеральным законом представляется в бюро кредитных историй, лицо, получившее право требования, за исключением физического лица или физического лица, зарегистрированного в качестве индивидуального предпринимателя, становится источником формирования этой кредитной истории и в последующем обязано заключить договор об оказании информационных услуг и представлять информацию хотя бы в одно бюро кредитных историй, включенное в государственный реестр бюро кредитных историй, в порядке, предусмотренном настоящей статьей. В случае перехода права требования к субъекту кредитной истории к юридическому лицу, включенному в государственный реестр юридических лиц, осуществляющих деятельность по возврату просроченной задолженности в качестве основного вида деятельности, такое юридическое лицо обязано заключить договор об оказании информационных услуг и представлять информацию в те же бюро кредитных историй, в которые ранее представлялась информация о соответствующем субъекте кредитной истории.</w:t>
      </w:r>
    </w:p>
    <w:p>
      <w:r>
        <w:t>5.5. В случае уступки права требования по задолженности, не относящейся к задолженности по договору займа (кредита), источник формирования кредитной истории не позднее рабочего дня, следующего за днем указанной уступки, информирует нового кредитора о наличии в бюро кредитных историй информации в отношении передаваемого обязательства.</w:t>
      </w:r>
    </w:p>
    <w:p>
      <w:r>
        <w:t>5.6. Лицо, получившее право требования по договору займа (кредита) или по иной задолженности, представляет информацию в бюро кредитных историй на тех же условиях, что и лицо, передавшее право требования по указанному договору.</w:t>
      </w:r>
    </w:p>
    <w:p>
      <w:r>
        <w:t>5.7. Источник формирования кредитной истории обязан представлять в бюро кредитных историй информацию, определенную  настоящего Федерального закона, в течение всего срока хранения источником формирования кредитной истории информации, определенной  настоящего Федерального закона.</w:t>
      </w:r>
    </w:p>
    <w:p>
      <w:r>
        <w:t>5.8. Источник формирования кредитной истории - финансовый управляющий представляет информацию в бюро кредитных историй в соответствии с требованиями  настоящей статьи в течение 10 дней со дня совершения действия (наступления события) или со дня, когда ему стало известно о совершении такого действия (наступлении такого события). Информация представляется в бюро кредитных историй в форме электронного документа.</w:t>
      </w:r>
    </w:p>
    <w:p>
      <w:r>
        <w:t>6. Представление источниками формирования кредитной истории информации, определенной  настоящего Федерального закона, в бюро кредитных историй в соответствии с настоящей статьей не является нарушением служебной, банковской, налоговой или коммерческой тайны.</w:t>
      </w:r>
    </w:p>
    <w:p>
      <w:r>
        <w:t>7. Правительство Российской Федерации вправе установить ограничения на передачу источниками формирования кредитной истории информации в бюро кредитных историй.</w:t>
      </w:r>
    </w:p>
    <w:p>
      <w:r>
        <w:t>1. Бюро кредитных историй предоставляет кредитный отчет: пользователю кредитной истории - по его запросу;</w:t>
      </w:r>
    </w:p>
    <w:p>
      <w:r>
        <w:t>1. Бюро кредитных историй предоставляет кредитный отчет: субъекту кредитной истории - по его запросу для ознакомления со своей кредитной историей;</w:t>
      </w:r>
    </w:p>
    <w:p>
      <w:r>
        <w:t>1. Бюро кредитных историй предоставляет кредитный отчет: в Центральный каталог кредитных историй - титульную часть кредитного отчета;</w:t>
      </w:r>
    </w:p>
    <w:p>
      <w:r>
        <w:t>1. Бюро кредитных историй предоставляет кредитный отчет: в суд (судье) по уголовному или гражданскому делу, находящемуся в его производстве, финансовому управляющему, утвержденному в деле о несостоятельности (банкротстве) субъекта кредитной истории - физического лица, а при наличии согласия руководителя следственного органа в органы предварительного следствия по возбужденному уголовному делу, находящемуся в их производстве, - дополнительную (закрытую) часть кредитной истории в соответствии с  настоящей статьи;</w:t>
      </w:r>
    </w:p>
    <w:p>
      <w:r>
        <w:t>1. Бюро кредитных историй предоставляет кредитный отчет: в федеральный орган исполнительной власти, уполномоченный на осуществление функций по обеспечению установленного порядка деятельности судов и исполнению судебных актов и актов других органов, - титульную и основную части кредитной истории по его запросу;</w:t>
      </w:r>
    </w:p>
    <w:p>
      <w:r>
        <w:t>1. Бюро кредитных историй предоставляет кредитный отчет: нотариусу в связи с необходимостью осуществления проверки состава наследственного имущества при совершении нотариальных действий по выдаче свидетельства о праве на наследство - титульную, основную и дополнительную (закрытую) части кредитной истории;</w:t>
      </w:r>
    </w:p>
    <w:p>
      <w:r>
        <w:t>1. Бюро кредитных историй предоставляет кредитный отчет: в Банк России - по его запросу титульную, основную, дополнительную (закрытую) и информационную части кредитной истории. Формат и порядок предоставления информации из бюро кредитных историй устанавливаются Банком России.</w:t>
      </w:r>
    </w:p>
    <w:p>
      <w:r>
        <w:t>2. Бюро кредитных историй предоставляет кредитный отчет пользователю кредитной истории на основании договора об оказании информационных услуг, заключаемого между пользователем кредитной истории и бюро кредитных историй.</w:t>
      </w:r>
    </w:p>
    <w:p>
      <w:r>
        <w:t>3. Физические лица, за исключением индивидуальных предпринимателей, имеют право на получение кредитных отчетов только в случае, если они являются субъектами соответствующих кредитных историй, по которым запрашиваются кредитные отчеты.</w:t>
      </w:r>
    </w:p>
    <w:p>
      <w:r>
        <w:t>4. Основная часть кредитной истории предоставляется пользователю кредитной истории только на основании запроса, содержащего полную информацию о субъекте запрашиваемой кредитной истории из титульной части кредитной истории.</w:t>
      </w:r>
    </w:p>
    <w:p>
      <w:r>
        <w:t>5. При предоставлении пользователю кредитной истории кредитного отчета бюро кредитных историй вносит в дополнительную (закрытую) часть кредитной истории следующую информацию: в отношении пользователя кредитной истории - юридического лица:</w:t>
      </w:r>
    </w:p>
    <w:p>
      <w:r>
        <w:t>а) полное и сокращенное (в случае, если таковое имеется) наименования юридического лица, в том числе фирменное наименование, наименование на одном из языков народов Российской Федерации и (или) иностранном языке (в последнем случае - написанное буквами латинского алфавита);</w:t>
      </w:r>
    </w:p>
    <w:p>
      <w:r>
        <w:t>б) основной государственный регистрационный номер юридического лица;</w:t>
      </w:r>
    </w:p>
    <w:p>
      <w:r>
        <w:t>в) идентификационный номер налогоплательщика;</w:t>
      </w:r>
    </w:p>
    <w:p>
      <w:r>
        <w:t>г) утратил силу с 1 марта 2015 года. - Федеральный закон от 28.06.2014 N 189-ФЗ;</w:t>
      </w:r>
    </w:p>
    <w:p>
      <w:r>
        <w:t>д) дату запроса; в отношении пользователя кредитной истории - индивидуального предпринимателя:</w:t>
      </w:r>
    </w:p>
    <w:p>
      <w:r>
        <w:t>а) сведения о государственной регистрации физического лица в качестве индивидуального предпринимателя;</w:t>
      </w:r>
    </w:p>
    <w:p>
      <w:r>
        <w:t>б) фамилию, имя, отчество (если последнее имеется) (фамилия, имя, отчество в случае их изменения) на русском языке (для иностранных граждан и лиц без гражданства написанные буквами латинского алфавита на основании сведений, содержащихся в документе, удостоверяющем личность в соответствии с законодательством Российской Федерации);</w:t>
      </w:r>
    </w:p>
    <w:p>
      <w:r>
        <w:t>в) идентификационный номер налогоплательщика;</w:t>
      </w:r>
    </w:p>
    <w:p>
      <w:r>
        <w:t>г) данные паспорта гражданина Российской Федерации (данные ранее выданных паспортов гражданина Российской Федерации при наличии сведений) или при его отсутствии иного документа, удостоверяющего личность в соответствии с законодательством Российской Федерации (серия, номер, дата и место выдачи, наименование и код органа, выдавшего паспорт или иной документ, удостоверяющий личность);</w:t>
      </w:r>
    </w:p>
    <w:p>
      <w:r>
        <w:t>д) дату запроса.</w:t>
      </w:r>
    </w:p>
    <w:p>
      <w:r>
        <w:t>6. Кредитные отчеты предоставляются субъекту кредитной истории по его запросу в одной из двух форм: в письменной форме, заверенной печатью бюро кредитных историй и подписью руководителя бюро кредитных историй или его заместителя;</w:t>
      </w:r>
    </w:p>
    <w:p>
      <w:r>
        <w:t>6. Кредитные отчеты предоставляются субъекту кредитной истории по его запросу в одной из двух форм: в форме электронного документа, подписанного электронной подписью в соответствии с законодательством Российской Федерации или иным аналогом собственноручной подписи руководителя либо иного уполномоченного лица бюро кредитных историй.</w:t>
      </w:r>
    </w:p>
    <w:p>
      <w:r>
        <w:t>6.1. Запрос субъекта кредитной истории - физического лица, за исключением индивидуального предпринимателя, о предоставлении кредитного отчета может быть направлен: в письменной форме на бумажном носителе с собственноручной подписью субъекта кредитной истории при представлении в бюро кредитных историй субъектом кредитной истории паспорта или иного документа, удостоверяющего личность;</w:t>
      </w:r>
    </w:p>
    <w:p>
      <w:r>
        <w:t>6.1. Запрос субъекта кредитной истории - физического лица, за исключением индивидуального предпринимателя, о предоставлении кредитного отчета может быть направлен: в форме электронного документа, подписанного одним из следующих способов:</w:t>
      </w:r>
    </w:p>
    <w:p>
      <w:r>
        <w:t>а) усиленной квалифицированной электронной подписью;</w:t>
      </w:r>
    </w:p>
    <w:p>
      <w:r>
        <w:t>б) простой электронной подписью, ключ которой получен при личной явке в соответствии с правилами использования простой электронной подписи при обращении за получением государственных и муниципальных услуг в электронной форме, установленными Правительством Российской Федерации;</w:t>
      </w:r>
    </w:p>
    <w:p>
      <w:r>
        <w:t>в) простой электронной подписью или усиленной неквалифицированной электронной подписью в случае, если использование соответствующей электронной подписи предусмотрено соглашением между субъектом кредитной истории и бюро кредитных историй, при условии проведения бюро кредитных историй идентификации такого субъекта кредитной истории в соответствии с  настоящей статьи;</w:t>
      </w:r>
    </w:p>
    <w:p>
      <w:r>
        <w:t>г) простой электронной подписью или усиленной неквалифицированной электронной подписью в случае, если использование соответствующей электронной подписи предусмотрено соглашением между субъектом кредитной истории, находящимся на обслуживании в кредитной организации, и этой кредитной организацией, через которую указанный субъект кредитной истории обращается за получением кредитного отчета и которая заключила договор об оказании информационных услуг с бюро кредитных историй, в которое направляется запрос, после проведения указанной кредитной организацией идентификации такого субъекта кредитной истории при приеме его на обслуживание в соответствии с требованиями подпункта 1 пункта 1 (за исключением упрощенной идентификации клиента - физического лица) или пункта 5.8 статьи 7 Федерального закона от 7 августа 2001 года N 115-ФЗ "О противодействии легализации (отмыванию) доходов, полученных преступным путем, и финансированию терроризма"; в письменной форме на бумажном носителе с собственноручной подписью субъекта кредитной истории, подлинность которой засвидетельствована нотариусом в соответствии с законодательством Российской Федерации о нотариате;</w:t>
      </w:r>
    </w:p>
    <w:p>
      <w:r>
        <w:t>г) простой электронной подписью или усиленной неквалифицированной электронной подписью в случае, если использование соответствующей электронной подписи предусмотрено соглашением между субъектом кредитной истории, находящимся на обслуживании в кредитной организации, и этой кредитной организацией, через которую указанный субъект кредитной истории обращается за получением кредитного отчета и которая заключила договор об оказании информационных услуг с бюро кредитных историй, в которое направляется запрос, после проведения указанной кредитной организацией идентификации такого субъекта кредитной истории при приеме его на обслуживание в соответствии с требованиями подпункта 1 пункта 1 (за исключением упрощенной идентификации клиента - физического лица) или пункта 5.8 статьи 7 Федерального закона от 7 августа 2001 года N 115-ФЗ "О противодействии легализации (отмыванию) доходов, полученных преступным путем, и финансированию терроризма"; в форме телеграммы, заверенной оператором связи в соответствии с законодательством Российской Федерации в области связи при предъявлении субъектом кредитной истории оператору связи паспорта или иного документа, удостоверяющего личность.</w:t>
      </w:r>
    </w:p>
    <w:p>
      <w:r>
        <w:t>6.2. В случае направления субъектом кредитной истории - физическим лицом, за исключением индивидуального предпринимателя, запроса о предоставлении кредитного отчета в порядке, предусмотренном  настоящей статьи, кредитная организация не вправе ознакамливаться с содержанием этого кредитного отчета.</w:t>
      </w:r>
    </w:p>
    <w:p>
      <w:r>
        <w:t>6.3. В запросы, направляемые субъектом кредитной истории - физическим лицом, за исключением индивидуального предпринимателя, в соответствии с ,  и  настоящей статьи, должна включаться следующая информация об указанном субъекте кредитной истории - фамилия, имя, отчество (при наличии), серия и номер документа, удостоверяющего личность, а также дата рождения.</w:t>
      </w:r>
    </w:p>
    <w:p>
      <w:r>
        <w:t>6.4. Запрос субъекта кредитной истории - индивидуального предпринимателя либо субъекта кредитной истории - юридического лица о предоставлении кредитного отчета может быть направлен: в письменной форме на бумажном носителе с собственноручной подписью субъекта кредитной истории - индивидуального предпринимателя либо уполномоченного представителя юридического лица, являющегося субъектом кредитной истории, при представлении в бюро кредитных историй индивидуальным предпринимателем паспорта или иного документа, удостоверяющего личность, а уполномоченным представителем указанного юридического лица паспорта или иного документа, удостоверяющего личность, и документа, подтверждающего его полномочия;</w:t>
      </w:r>
    </w:p>
    <w:p>
      <w:r>
        <w:t>6.4. Запрос субъекта кредитной истории - индивидуального предпринимателя либо субъекта кредитной истории - юридического лица о предоставлении кредитного отчета может быть направлен: в форме электронного документа, подписанного одним из следующих способов:</w:t>
      </w:r>
    </w:p>
    <w:p>
      <w:r>
        <w:t>а) усиленной квалифицированной электронной подписью;</w:t>
      </w:r>
    </w:p>
    <w:p>
      <w:r>
        <w:t>б) простой электронной подписью или усиленной неквалифицированной электронной подписью в случае, если использование соответствующей электронной подписи предусмотрено соглашением между субъектом кредитной истории (индивидуальным предпринимателем либо юридическим лицом) и бюро кредитных историй, при заключении которого бюро кредитных историй была проведена идентификация указанного субъекта кредитной истории в соответствии с  настоящей статьи;</w:t>
      </w:r>
    </w:p>
    <w:p>
      <w:r>
        <w:t>в) простой электронной подписью или усиленной неквалифицированной электронной подписью в случае, если использование соответствующей электронной подписи предусмотрено соглашением между субъектом кредитной истории (индивидуальным предпринимателем либо юридическим лицом), находящимся на обслуживании в кредитной организации, и этой кредитной организацией, через которую указанный субъект кредитной истории обращается за получением кредитного отчета и которая заключила договор об оказании информационных услуг с бюро кредитных историй, в которое направляется запрос, после проведения этой кредитной организацией идентификации такого субъекта кредитной истории при приеме его на обслуживание в соответствии с требованиями подпункта 1 пункта 1 статьи 7 Федерального закона от 7 августа 2001 года N 115-ФЗ "О противодействии легализации (отмыванию) доходов, полученных преступным путем, и финансированию терроризма"; в письменной форме на бумажном носителе с собственноручной подписью субъекта кредитной истории - индивидуального предпринимателя либо уполномоченного представителя юридического лица, являющегося субъектом кредитной истории, подлинность которой засвидетельствована нотариусом в соответствии с законодательством Российской Федерации о нотариате;</w:t>
      </w:r>
    </w:p>
    <w:p>
      <w:r>
        <w:t>в) простой электронной подписью или усиленной неквалифицированной электронной подписью в случае, если использование соответствующей электронной подписи предусмотрено соглашением между субъектом кредитной истории (индивидуальным предпринимателем либо юридическим лицом), находящимся на обслуживании в кредитной организации, и этой кредитной организацией, через которую указанный субъект кредитной истории обращается за получением кредитного отчета и которая заключила договор об оказании информационных услуг с бюро кредитных историй, в которое направляется запрос, после проведения этой кредитной организацией идентификации такого субъекта кредитной истории при приеме его на обслуживание в соответствии с требованиями подпункта 1 пункта 1 статьи 7 Федерального закона от 7 августа 2001 года N 115-ФЗ "О противодействии легализации (отмыванию) доходов, полученных преступным путем, и финансированию терроризма"; в форме телеграммы, заверенной оператором связи в соответствии с законодательством Российской Федерации в области связи при предъявлении оператору связи субъектом кредитной истории - индивидуальным предпринимателем паспорта или иного документа, удостоверяющего личность, а уполномоченным представителем юридического лица, являющегося субъектом кредитной истории, паспорта или иного документа, удостоверяющего личность, и документа, подтверждающего его полномочия.</w:t>
      </w:r>
    </w:p>
    <w:p>
      <w:r>
        <w:t>6.5. В случае направления субъектом кредитной истории - индивидуальным предпринимателем либо субъектом кредитной истории - юридическим лицом запроса о предоставлении кредитного отчета в порядке, предусмотренном  настоящей статьи, кредитная организация не вправе ознакамливаться с содержанием этого кредитного отчета.</w:t>
      </w:r>
    </w:p>
    <w:p>
      <w:r>
        <w:t>6.6. В запросы, направляемые субъектом кредитной истории - индивидуальным предпринимателем либо субъектом кредитной истории - юридическим лицом в соответствии с ,  и  настоящей статьи, должна включаться следующая информация о соответствующем субъекте кредитной истории: об индивидуальном предпринимателе - фамилия, имя, отчество (при наличии), серия и номер документа, удостоверяющего личность, а также дата рождения и сведения о государственной регистрации физического лица в качестве индивидуального предпринимателя, индивидуальный номер налогоплательщика;</w:t>
      </w:r>
    </w:p>
    <w:p>
      <w:r>
        <w:t>6.6. В запросы, направляемые субъектом кредитной истории - индивидуальным предпринимателем либо субъектом кредитной истории - юридическим лицом в соответствии с ,  и  настоящей статьи, должна включаться следующая информация о соответствующем субъекте кредитной истории: о юридическом лице - наименование, фирменное наименование (сокращенное фирменное наименование при наличии) юридического лица, основной государственный регистрационный номер юридического лица, идентификационный номер налогоплательщика. В запросы, направляемые субъектом кредитной истории - юридическим лицом в соответствии с  настоящей статьи, также должна включаться информация об уполномоченном представителе указанного юридического лица (фамилия, имя, отчество (при наличии), серия и номер документа, удостоверяющего личность, и сведения о документе, подтверждающем его полномочия).</w:t>
      </w:r>
    </w:p>
    <w:p>
      <w:r>
        <w:t>7. Бюро кредитных историй, осуществив идентификацию субъекта кредитной истории, предоставляет ему кредитный отчет: при личном обращении в бюро кредитных историй - в день обращения;</w:t>
      </w:r>
    </w:p>
    <w:p>
      <w:r>
        <w:t>7. Бюро кредитных историй, осуществив идентификацию субъекта кредитной истории, предоставляет ему кредитный отчет: в ином случае - в срок, не превышающий трех рабочих дней со дня получения запроса.</w:t>
      </w:r>
    </w:p>
    <w:p>
      <w:r>
        <w:t>7.1. Бюро кредитных историй, осуществив идентификацию пользователя кредитной истории, предоставляет ему кредитный отчет в срок, не превышающий трех рабочих дней со дня обращения с запросом о его предоставлении.</w:t>
      </w:r>
    </w:p>
    <w:p>
      <w:r>
        <w:t>7.2. Идентификация субъекта кредитной истории - физического лица, за исключением индивидуального предпринимателя, в целях предоставления ему кредитного отчета проводится бюро кредитных историй одним из следующих способов: посредством личного представления субъектом кредитной истории паспорта или иного документа, удостоверяющего личность;</w:t>
      </w:r>
    </w:p>
    <w:p>
      <w:r>
        <w:t>7.2. Идентификация субъекта кредитной истории - физического лица, за исключением индивидуального предпринимателя, в целях предоставления ему кредитного отчета проводится бюро кредитных историй одним из следующих способов: посредством прохождения субъектом кредитной истории авторизации в единой системе идентификации и аутентификации при использовании усиленной квалифицированной электронной подписи или простой электронной подписи, ключ которой получен при личной явке в соответствии с правилами использования простой электронной подписи при обращении за получением государственных и муниципальных услуг в электронной форме, установленными Правительством Российской Федерации. Идентификация, предусмотренная настоящим пунктом, проводится на основании следующих сведений о субъекте кредитной истории, предоставленных из единой системы идентификации и аутентификации, - фамилии, имени, отчества (при наличии), серии и номера документа, удостоверяющего личность, а также даты рождения;</w:t>
      </w:r>
    </w:p>
    <w:p>
      <w:r>
        <w:t>7.2. Идентификация субъекта кредитной истории - физического лица, за исключением индивидуального предпринимателя, в целях предоставления ему кредитного отчета проводится бюро кредитных историй одним из следующих способов: на основании информации о субъекте кредитной истории, содержащейся в запросах, направленных в соответствии с ,  и  настоящей статьи.</w:t>
      </w:r>
    </w:p>
    <w:p>
      <w:r>
        <w:t>7.3. Идентификация субъекта кредитной истории - индивидуального предпринимателя или субъекта кредитной истории - юридического лица в целях предоставления им кредитного отчета проводится бюро кредитных историй одним из следующих способов: посредством личного представления субъектом кредитной истории - индивидуальным предпринимателем паспорта или иного документа, удостоверяющего личность, а уполномоченным представителем юридического лица, являющегося субъектом кредитной истории, паспорта или иного документа, удостоверяющего личность, а также документа, подтверждающего его полномочия;</w:t>
      </w:r>
    </w:p>
    <w:p>
      <w:r>
        <w:t>7.3. Идентификация субъекта кредитной истории - индивидуального предпринимателя или субъекта кредитной истории - юридического лица в целях предоставления им кредитного отчета проводится бюро кредитных историй одним из следующих способов: с использованием квалифицированного сертификата ключа проверки электронной подписи при направлении субъектом кредитной истории - индивидуальным предпринимателем или субъектом кредитной истории - юридическим лицом запроса о предоставлении кредитного отчета в форме электронного документа, подписанного усиленной квалифицированной электронной подписью;</w:t>
      </w:r>
    </w:p>
    <w:p>
      <w:r>
        <w:t>7.3. Идентификация субъекта кредитной истории - индивидуального предпринимателя или субъекта кредитной истории - юридического лица в целях предоставления им кредитного отчета проводится бюро кредитных историй одним из следующих способов: на основании информации о субъекте кредитной истории, содержащейся в запросах, направленных в соответствии с ,  и  настоящей статьи.</w:t>
      </w:r>
    </w:p>
    <w:p>
      <w:r>
        <w:t>8. Кредитный отчет предоставляется пользователям кредитных историй и финансовому управляющему, утвержденному в деле о несостоятельности (банкротстве) субъекта кредитной истории - физического лица, только в форме электронного документа, подписанного электронной подписью в соответствии с законодательством Российской Федерации или иным аналогом собственноручной подписи руководителя бюро кредитных историй либо иного уполномоченного лица бюро кредитных историй.</w:t>
      </w:r>
    </w:p>
    <w:p>
      <w:r>
        <w:t>9. Кредитный отчет предоставляется пользователю кредитной истории с согласия субъекта кредитной истории. Согласие субъекта кредитной истории должно содержать цель и дату оформления указанного согласия, а также наименование пользователя кредитной истории - юридического лица либо фамилию, имя и отчество (при наличии) пользователя кредитной истории - индивидуального предпринимателя. Согласие субъекта кредитной истории на получение его кредитного отчета может быть получено пользователем кредитной истории: в письменной форме на бумажном носителе с собственноручной подписью субъекта кредитной истории - физического лица, в том числе индивидуального предпринимателя, или уполномоченного представителя юридического лица, являющегося субъектом кредитной истории, при представлении пользователю кредитной истории физическим лицом, в том числе индивидуальным предпринимателем, паспорта или иного документа, удостоверяющего личность, а уполномоченным представителем указанного юридического лица паспорта или иного документа, удостоверяющего личность, и документа, подтверждающего его полномочия;</w:t>
      </w:r>
    </w:p>
    <w:p>
      <w:r>
        <w:t>9. Кредитный отчет предоставляется пользователю кредитной истории с согласия субъекта кредитной истории. Согласие субъекта кредитной истории должно содержать цель и дату оформления указанного согласия, а также наименование пользователя кредитной истории - юридического лица либо фамилию, имя и отчество (при наличии) пользователя кредитной истории - индивидуального предпринимателя. Согласие субъекта кредитной истории на получение его кредитного отчета может быть получено пользователем кредитной истории: в форме электронного документа, подписанного субъектом кредитной истории - физическим лицом, за исключением индивидуального предпринимателя, одним из следующих способов:</w:t>
      </w:r>
    </w:p>
    <w:p>
      <w:r>
        <w:t>а) усиленной квалифицированной электронной подписью;</w:t>
      </w:r>
    </w:p>
    <w:p>
      <w:r>
        <w:t>б) простой электронной подписью, ключ которой получен при личной явке в соответствии с правилами использования простой электронной подписи при обращении за получением государственных и муниципальных услуг в электронной форме, установленными Правительством Российской Федерации;</w:t>
      </w:r>
    </w:p>
    <w:p>
      <w:r>
        <w:t>в) простой электронной подписью или усиленной неквалифицированной электронной подписью в случае, если использование соответствующей электронной подписи предусмотрено соглашением между субъектом кредитной истории и пользователем кредитной истории, при заключении которого указанным субъектом кредитной истории был предъявлен паспорт или иной документ, удостоверяющий личность;</w:t>
      </w:r>
    </w:p>
    <w:p>
      <w:r>
        <w:t>г) простой электронной подписью или усиленной неквалифицированной электронной подписью в случае, если использование соответствующей электронной подписи предусмотрено соглашением между субъектом кредитной истории, находящимся на обслуживании в организации, осуществляющей операции с денежными средствами или иным имуществом, и пользователем кредитной истории, являющимся указанной организацией, осуществляющей операции с денежными средствами или иным имуществом, после проведения таким пользователем кредитной истории идентификации этого субъекта кредитной истории при приеме его на обслуживание в соответствии с требованиями подпункта 1 пункта 1 (за исключением упрощенной идентификации клиента - физического лица) или пункта 5.8 статьи 7 Федерального закона от 7 августа 2001 года N 115-ФЗ "О противодействии легализации (отмыванию) доходов, полученных преступным путем, и финансированию терроризма"; в форме электронного документа, подписанного субъектом кредитной истории - индивидуальным предпринимателем или субъектом кредитной истории - юридическим лицом одним из следующих способов:</w:t>
      </w:r>
    </w:p>
    <w:p>
      <w:r>
        <w:t>а) усиленной квалифицированной электронной подписью;</w:t>
      </w:r>
    </w:p>
    <w:p>
      <w:r>
        <w:t>б) простой электронной подписью или усиленной неквалифицированной электронной подписью в случае, если использование соответствующей электронной подписи предусмотрено соглашением между субъектом кредитной истории (индивидуальным предпринимателем или юридическим лицом) и пользователем кредитной истории, при заключении которого субъектом кредитной истории - индивидуальным предпринимателем был предъявлен паспорт или иной документ, удостоверяющий личность, а уполномоченным представителем юридического лица, являющегося субъектом кредитной истории, паспорт или иной документ, удостоверяющий личность, и документ, подтверждающий его полномочия;</w:t>
      </w:r>
    </w:p>
    <w:p>
      <w:r>
        <w:t>в) простой электронной подписью или усиленной неквалифицированной электронной подписью в случае, если использование соответствующей электронной подписи предусмотрено соглашением между субъектом кредитной истории (индивидуальным предпринимателем или юридическим лицом), находящимся на обслуживании в организации, осуществляющей операции с денежными средствами или иным имуществом, и пользователем кредитной истории, являющимся указанной организацией, осуществляющей операции с денежными средствами или иным имуществом, после проведения таким пользователем кредитной истории идентификации этого субъекта кредитной истории при приеме его на обслуживание в соответствии с требованиями подпункта 1 пункта 1 статьи 7 Федерального закона от 7 августа 2001 года N 115-ФЗ "О противодействии легализации (отмыванию) доходов, полученных преступным путем, и финансированию терроризма".</w:t>
      </w:r>
    </w:p>
    <w:p>
      <w:r>
        <w:t>9.1. Информационная часть кредитной истории предоставляется юридическим лицам и индивидуальным предпринимателям в целях выдачи займа (кредита) без согласия субъекта кредитной истории в срок, не превышающий пяти рабочих дней со дня обращения в бюро кредитных историй с запросом о предоставлении такой информационной части.</w:t>
      </w:r>
    </w:p>
    <w:p>
      <w:r>
        <w:t>9.2. Юридическим лицам, включенным в государственный реестр юридических лиц, осуществляющих деятельность по возврату просроченной задолженности в качестве основного вида деятельности, раскрываются только титульная и основная части кредитной истории субъекта кредитной истории после получения этими юридическими лицами согласия субъекта кредитной истории на раскрытие информации, содержащейся в кредитной истории. Указанное согласие должно быть предоставлено юридическому лицу, включенному в государственный реестр юридических лиц, осуществляющих деятельность по возврату просроченной задолженности в качестве основного вида деятельности, либо напрямую самим субъектом кредитной истории, либо в результате перехода права требования по задолженности субъекта кредитной истории к такому юридическому лицу.</w:t>
      </w:r>
    </w:p>
    <w:p>
      <w:r>
        <w:t>10. Согласие субъекта кредитной истории, полученное пользователем кредитной истории, считается действительным в течение шести месяцев со дня его оформления. В случае, если в течение указанного срока с субъектом кредитной истории будет заключен договор займа (кредита), указанное согласие субъекта кредитной истории сохраняет силу в течение всего срока действия такого договора.</w:t>
      </w:r>
    </w:p>
    <w:p>
      <w:r>
        <w:t>10.1. По истечении срока действия согласия субъекта кредитной истории, установленного  настоящей статьи, пользователь кредитной истории, получивший это согласие, не вправе запрашивать в бюро кредитных историй основную часть кредитной истории.</w:t>
      </w:r>
    </w:p>
    <w:p>
      <w:r>
        <w:t>11. В случае уступки права требования по договору займа (кредита), договору поручительства согласие субъекта кредитной истории считается данным правопреемнику по заключенному договору займа (кредита), договору поручительства.</w:t>
      </w:r>
    </w:p>
    <w:p>
      <w:r>
        <w:t>11.1. Утратил силу с 1 марта 2015 года. - Федеральный закон от 28.06.2014 N 189-ФЗ.</w:t>
      </w:r>
    </w:p>
    <w:p>
      <w:r>
        <w:t>12. Бюро кредитных историй имеет право в любое время запросить у пользователя кредитной истории согласие субъекта кредитной истории на получение основной части кредитной истории, подписанное субъектом кредитной истории - физическим лицом, в том числе индивидуальным предпринимателем, или уполномоченным представителем юридического лица, являющегося субъектом кредитной истории. Согласие субъекта кредитной истории на получение основной части кредитной истории хранится в течение трех лет со дня окончания срока действия данного согласия в любой форме, в том числе электронной, позволяющей проверить его целостность и достоверность.</w:t>
      </w:r>
    </w:p>
    <w:p>
      <w:r>
        <w:t>13. Дополнительная (закрытая) часть кредитной истории может быть предоставлена субъекту кредитной истории, в Центральный банк Российской Федерации (Банк России) по его запросу, в суд (судье) по уголовному или гражданскому делу, находящемуся в его производстве, финансовому управляющему, утвержденному в деле о несостоятельности (банкротстве) субъекта кредитной истории - физического лица, при наличии согласия руководителя следственного органа в органы предварительного следствия по возбужденному уголовному делу, находящемуся в их производстве, нотариусу в связи с необходимостью осуществления проверки состава наследственного имущества при совершении нотариальных действий по выдаче свидетельства о праве на наследство. Суд (судья), органы предварительного следствия получают иную информацию, содержащуюся в кредитной истории, за исключением информации, указанной в  настоящей статьи, в соответствии с Федеральным законом "О банках и банковской деятельности" и Федеральным законом от 29 июля 2004 года N 98-ФЗ "О коммерческой тайне".</w:t>
      </w:r>
    </w:p>
    <w:p>
      <w:r>
        <w:t>14. Пользователи кредитных историй, источники формирования кредитных историй и иные лица, получившие в соответствии с настоящим Федеральным  доступ к информации, входящей в состав кредитной истории, и (или) к коду субъекта кредитной истории, обязаны не разглашать третьим лицам указанную информацию. За разглашение или незаконное использование данной информации указанные лица несут ответственность в порядке, предусмотренном законодательством Российской Федерации.</w:t>
      </w:r>
    </w:p>
    <w:p>
      <w:r>
        <w:t>15. Предоставление бюро кредитных историй кредитного отчета пользователю кредитной истории и иным лицам, имеющим право на получение кредитного отчета в соответствии с настоящим Федеральным , не является нарушением служебной, банковской, налоговой или коммерческой тайны.</w:t>
      </w:r>
    </w:p>
    <w:p>
      <w:r>
        <w:t>1. Бюро кредитных историй обеспечивает хранение кредитной истории в течение 10 лет со дня последнего изменения информации, содержащейся в кредитной истории. Кредитная история аннулируется (исключается из числа кредитных историй, хранящихся в соответствующем бюро кредитных историй): по истечении 10 лет со дня последнего изменения информации, содержащейся в кредитной истории;</w:t>
      </w:r>
    </w:p>
    <w:p>
      <w:r>
        <w:t>1. Бюро кредитных историй обеспечивает хранение кредитной истории в течение 10 лет со дня последнего изменения информации, содержащейся в кредитной истории. Кредитная история аннулируется (исключается из числа кредитных историй, хранящихся в соответствующем бюро кредитных историй): на основании решения суда, вступившего в силу;</w:t>
      </w:r>
    </w:p>
    <w:p>
      <w:r>
        <w:t>1. Бюро кредитных историй обеспечивает хранение кредитной истории в течение 10 лет со дня последнего изменения информации, содержащейся в кредитной истории. Кредитная история аннулируется (исключается из числа кредитных историй, хранящихся в соответствующем бюро кредитных историй): по результатам рассмотрения указанного в  настоящего Федерального закона заявления субъекта кредитной истории в случае, если по результатам рассмотрения такого заявления принято решение о полном оспаривании информации, содержащейся в его кредитной истории.</w:t>
      </w:r>
    </w:p>
    <w:p>
      <w:r>
        <w:t>1.1. Центральный каталог кредитных историй обеспечивает хранение информации о бюро кредитных историй, в котором сформирована кредитная история субъекта кредитной истории, до получения сообщения от бюро кредитных историй об аннулировании кредитной истории субъекта кредитной истории.</w:t>
      </w:r>
    </w:p>
    <w:p>
      <w:r>
        <w:t>1.2. В случае, установленном  настоящего Федерального закона, Центральный каталог кредитных историй обеспечивает хранение переданных ему кредитных историй до передачи их в бюро кредитных историй, но не более пяти лет со дня передачи ему таких кредитных историй. По истечении указанного срока соответствующие кредитные истории аннулируются.</w:t>
      </w:r>
    </w:p>
    <w:p>
      <w:r>
        <w:t>2. Бюро кредитных историй обеспечивает защиту информации при ее обработке, хранении и передаче сертифицированными средствами защиты в соответствии с законодательством Российской Федерации.</w:t>
      </w:r>
    </w:p>
    <w:p>
      <w:r>
        <w:t>3. Бюро кредитных историй, его должностные лица, пользователи кредитных историй, финансовые управляющие несут ответственность за неправомерное разглашение и незаконное использование получаемой информации в порядке, предусмотренном законодательством Российской Федерации.</w:t>
      </w:r>
    </w:p>
    <w:p>
      <w:r>
        <w:t>4. Совокупность информации, указанной в  настоящего Федерального закона, полученной бюро кредитных историй в порядке, предусмотренном  настоящего Федерального закона, является ограниченно оборотоспособным объектом.</w:t>
      </w:r>
    </w:p>
    <w:p>
      <w:r>
        <w:t>5. Предоставление информации в порядке, предусмотренном настоящим Федеральным , не является нарушением служебной, банковской, налоговой или коммерческой тайны.</w:t>
      </w:r>
    </w:p>
    <w:p>
      <w:r>
        <w:t>1. Субъект кредитной истории вправе получить в Центральном каталоге кредитных историй информацию о том, в каком бюро кредитных историй хранится его кредитная история.</w:t>
      </w:r>
    </w:p>
    <w:p>
      <w:r>
        <w:t>2. Субъект кредитной истории вправе в каждом бюро кредитных историй, в котором хранится кредитная история о нем, не более двух раз в год (но не более одного раза на бумажном носителе) бесплатно и любое количество раз за плату без указания причин получить кредитный отчет по своей кредитной истории, включая индивидуальный рейтинг субъекта кредитной истории (при наличии), в том числе накопленную в соответствии с настоящим Федеральным законом информацию об источниках формирования кредитной истории и о пользователях кредитной истории, которым выдавались кредитные отчеты.</w:t>
      </w:r>
    </w:p>
    <w:p>
      <w:r>
        <w:t>2.1. Субъект кредитной истории вправе направить через кредитную организацию, заключившую договор об оказании информационных услуг с бюро кредитных историй, в котором хранится кредитная история о нем, в соответствии с  или  настоящего Федерального закона запрос о получении, в том числе бесплатно в соответствии с  настоящей статьи, кредитного отчета по своей кредитной истории, включая накопленную в соответствии с настоящим Федеральным законом информацию об источниках формирования кредитной истории и о пользователях кредитной истории, которым выдавались кредитные отчеты. Направление запроса субъекта кредитной истории о получении кредитного отчета бесплатно в соответствии с  настоящей статьи исполняется кредитной организацией без взимания платы. Бюро кредитных историй обязано по запросу кредитной организации сообщить о количестве кредитных отчетов, полученных субъектом кредитной истории бесплатно в соответствии с  настоящей статьи.</w:t>
      </w:r>
    </w:p>
    <w:p>
      <w:r>
        <w:t>3. Субъект кредитной истории вправе полностью или частично оспорить информацию, содержащуюся в его кредитной истории, подав в бюро кредитных историй, в котором хранится указанная кредитная история, заявление о внесении изменений и (или) дополнений в эту кредитную историю.</w:t>
      </w:r>
    </w:p>
    <w:p>
      <w:r>
        <w:t>4. Бюро кредитных историй в течение 30 дней со дня получения заявления, указанного в  настоящей статьи, обязано, за исключением случаев, определенных настоящим Федеральным законом, провести дополнительную проверку информации, входящей в состав кредитной истории, запросив ее у источника формирования кредитной истории. В случае, если субъект кредитной истории указал в заявлении о наличии у него обоснованных причин, в том числе обстоятельств, угрожающих причинением вреда жизни или здоровью, для получения соответствующей информации в более короткий срок, бюро кредитных историй проводит проверку в указанный им срок. На время проведения такой проверки в кредитной истории делается соответствующая пометка.</w:t>
      </w:r>
    </w:p>
    <w:p>
      <w:r>
        <w:t>4.1. Источник формирования кредитной истории обязан в течение 14 дней со дня получения запроса бюро кредитных историй, а в случае наличия у субъекта кредитной истории обоснованных причин для получения такой информации в более короткий срок - в срок, указанный бюро кредитных историй, представить в письменной форме в бюро кредитных историй информацию, подтверждающую достоверность ранее переданных сведений или правомерность запроса кредитного отчета, оспариваемые субъектом кредитных историй, либо исправить его кредитную историю в оспариваемой части, направив соответствующие достоверные сведения или просьбу об удалении неправомерного запроса в бюро кредитных историй.</w:t>
      </w:r>
    </w:p>
    <w:p>
      <w:r>
        <w:t>4.2. В случае, если в течение установленного срока бюро кредитных историй не получило ответ на запрос, указанный в  настоящей статьи, от источника формирования кредитной истории в связи с заявлением субъекта кредитной истории о внесении изменений в его кредитную историю, источник формирования кредитной истории несет ответственность, установленную законодательством Российской Федерации.</w:t>
      </w:r>
    </w:p>
    <w:p>
      <w:r>
        <w:t>5. Бюро кредитных историй обновляет кредитную историю в оспариваемой части или аннулирует кредитную историю, если по заявлению субъекта кредитной истории на основании информации, полученной от источника формирования кредитной истории в соответствии с  настоящей статьи, было принято решение о полном оспаривании информации, содержащейся в его кредитной истории, в случае подтверждения указанного заявления, или оставляет кредитную историю без изменения. О результатах рассмотрения указанного заявления бюро кредитных историй обязано в письменной форме сообщить субъекту кредитной истории по истечении 30 дней со дня его получения. Отказ в удовлетворении указанного заявления должен быть мотивированным.</w:t>
      </w:r>
    </w:p>
    <w:p>
      <w:r>
        <w:t>5.1. Субъект кредитной истории вправе направить в то бюро кредитных историй, в котором хранится его кредитная история, заявление об изменениях сведений, содержащихся в титульной части кредитной истории, с приложением копий документов, подтверждающих изменение указанных сведений, либо обратиться в бюро кредитных историй с заявлением через кредитную организацию - источник формирования кредитной истории. Копии соответствующих документов могут быть удостоверены работодателем субъекта кредитной истории, сотрудником кредитной организации, через которую подается заявление. Также субъект кредитной истории вправе обратиться непосредственно в бюро кредитных историй, предоставив оригиналы документов или их копии, заверенные в соответствии с законодательством Российской Федерации. Бюро кредитных историй вносит соответствующие изменения в титульную часть кредитной истории такого субъекта кредитных историй с проставлением пометки о том, что по информации, полученной от субъекта кредитной истории, паспорт, данные которого внесены в титульную часть кредитной истории ранее, недействителен. Бюро кредитных историй доводит информацию об изменениях сведений, содержащихся в титульной части кредитной истории субъекта кредитных историй, и о недействительности паспорта, данные которого внесены в титульную часть кредитной истории ранее.</w:t>
      </w:r>
    </w:p>
    <w:p>
      <w:r>
        <w:t>6. Бюро кредитных историй не обязано проводить в дальнейшем проверку ранее оспариваемой, но получившей подтверждение информации, содержащейся в кредитной истории.</w:t>
      </w:r>
    </w:p>
    <w:p>
      <w:r>
        <w:t>7. Субъект кредитной истории вправе обжаловать в судебном порядке отказ бюро кредитных историй в удовлетворении заявления о внесении изменений и (или) дополнений в кредитную историю, а также непредставление в установленный настоящей статьей срок письменного сообщения о результатах рассмотрения его заявления.</w:t>
      </w:r>
    </w:p>
    <w:p>
      <w:r>
        <w:t>Бюро кредитных историй вправе: оказывать на договорной основе услуги по предоставлению кредитных отчетов в порядке, предусмотренном настоящим Федеральным ;</w:t>
      </w:r>
    </w:p>
    <w:p>
      <w:r>
        <w:t>Бюро кредитных историй вправе: оказывать на договорной основе услуги, которые связаны с разработкой на основе информации, содержащейся в кредитных историях, находящихся в данном бюро кредитных историй, оценочных (скоринговых) методик вычисления индивидуальных рейтингов и (или) их использованием;</w:t>
      </w:r>
    </w:p>
    <w:p>
      <w:r>
        <w:t>Бюро кредитных историй вправе: создавать в порядке, предусмотренном законодательством Российской Федерации, ассоциации (союзы) для защиты и представления интересов своих членов, координации их деятельности, удовлетворения их научных, информационных и профессиональных интересов, решения иных совместных задач бюро кредитных историй;</w:t>
      </w:r>
    </w:p>
    <w:p>
      <w:r>
        <w:t>Бюро кредитных историй вправе: запрашивать информацию у органов государственной власти, органов местного самоуправления, Банка России, внебюджетных фондов и иных организаций в целях проверки информации, входящей в состав кредитных историй в соответствии со  настоящего Федерального закона, либо в целях информационного обеспечения пользователей кредитных историй.</w:t>
      </w:r>
    </w:p>
    <w:p>
      <w:r>
        <w:t>1. Бюро кредитных историй обязано представлять информацию, содержащуюся в титульных частях хранящихся в нем кредитных историй, в Центральный каталог кредитных историй в виде электронного сообщения в течение двух рабочих дней со дня начала формирования соответствующей кредитной истории или со дня внесения изменений в титульную часть кредитной истории. Одновременно с указанной информацией бюро кредитных историй представляет в Центральный каталог кредитных историй код субъекта кредитной истории, полученный от источника формирования кредитной истории.</w:t>
      </w:r>
    </w:p>
    <w:p>
      <w:r>
        <w:t>1.1. При аннулировании кредитной истории бюро кредитных историй не позднее двух рабочих дней со дня аннулирования сообщает об этом в Центральный каталог кредитных историй.</w:t>
      </w:r>
    </w:p>
    <w:p>
      <w:r>
        <w:t>1.2. Банк России вправе устанавливать формы и порядок представления в Центральный каталог кредитных историй информации из бюро кредитных историй.</w:t>
      </w:r>
    </w:p>
    <w:p>
      <w:r>
        <w:t>1.3. Бюро кредитных историй обязано предоставить на безвозмездной основе источнику формирования кредитной истории возможность внесения изменений в ранее переданную информацию, определенную  настоящего Федерального закона, в течение всего срока хранения кредитной истории в бюро кредитных историй. В случае прекращения действия договора об оказании информационных услуг между источником формирования кредитной истории и бюро кредитных историй изменения в ранее переданную информацию вносятся в порядке, определяемом бюро кредитных историй.</w:t>
      </w:r>
    </w:p>
    <w:p>
      <w:r>
        <w:t>2. Бюро кредитных историй в целях обеспечения безопасности хранения кредитных историй обязано иметь лицензию на осуществление деятельности по технической защите конфиденциальной информации.</w:t>
      </w:r>
    </w:p>
    <w:p>
      <w:r>
        <w:t>3. Бюро кредитных историй обязано предоставить кредитный отчет любому пользователю кредитной истории на основании заключенного договора об оказании информационных услуг и запроса, соответствующего требованиям, установленным  настоящего Федерального закона.</w:t>
      </w:r>
    </w:p>
    <w:p>
      <w:r>
        <w:t>3.1. Если пользователь кредитной истории не относится к числу лиц, в отношении которых Банк России в соответствии с Федеральным законом от 10 июля 2002 года N 86-ФЗ "О Центральном банке Российской Федерации (Банке России)" осуществляет контроль (надзор), бюро кредитных историй обязано проводить проверку соблюдения пользователем кредитной истории условия наличия согласий субъектов кредитных историй на получение кредитного отчета в порядке, установленном Банком России.</w:t>
      </w:r>
    </w:p>
    <w:p>
      <w:r>
        <w:t>4. Бюро кредитных историй обязано в течение одного рабочего дня со дня получения сведений в соответствии с настоящим Федеральным законом (пяти рабочих дней в случае, если информация получена в форме документа на бумажном носителе) включить указанные сведения в состав кредитной истории соответствующего субъекта кредитной истории.</w:t>
      </w:r>
    </w:p>
    <w:p>
      <w:r>
        <w:t>1. Ликвидация и реорганизация бюро кредитных историй осуществляются в порядке, предусмотренном законодательством Российской Федерации для юридических лиц, с учетом особенностей, указанных в настоящей статье.</w:t>
      </w:r>
    </w:p>
    <w:p>
      <w:r>
        <w:t>2. Бюро кредитных историй имеет право приостановить получение информации от источников формирования кредитных историй и (или) предоставление кредитных отчетов на период проведения ликвидационных или реорганизационных процедур. В этом случае оно в течение трех рабочих дней со дня принятия решения о приостановлении получения информации от источников формирования кредитных историй и (или) предоставления кредитных отчетов обязано уведомить об этом источники формирования кредитных историй, предоставляющие ему такую информацию, а также разместить соответствующую информацию в общероссийском периодическом печатном издании и местном периодическом печатном издании по местонахождению ликвидируемого (реорганизуемого) бюро кредитных историй.</w:t>
      </w:r>
    </w:p>
    <w:p>
      <w:r>
        <w:t>1. В случае реорганизации бюро кредитных историй хранящиеся в нем кредитные истории передаются его правопреемнику, если последний включен в государственный реестр бюро кредитных историй. В этом случае бюро кредитных историй - правопреемник обязано в течение 10 рабочих дней со дня получения кредитных историй уведомить об этом источники формирования передаваемых кредитных историй, а также разместить соответствующую информацию в общероссийском периодическом печатном издании и местном периодическом печатном издании по местонахождению реорганизованного бюро кредитных историй.</w:t>
      </w:r>
    </w:p>
    <w:p>
      <w:r>
        <w:t>2. В случае реорганизации бюро кредитных историй, когда его правопреемник не включен в государственный реестр бюро кредитных историй, а также в случае ликвидации или исключения в соответствии с  настоящего Федерального закона бюро кредитных историй из государственного реестра бюро кредитных историй кредитные истории, хранящиеся в ликвидируемом или реорганизуемом бюро кредитных историй, реализуются путем продажи с проводимых в форме аукциона торгов, исключительным правом на участие в которых обладают бюро кредитных историй, включенные в государственный реестр бюро кредитных историй. Порядок проведения таких торгов устанавливается Банком России.</w:t>
      </w:r>
    </w:p>
    <w:p>
      <w:r>
        <w:t>3. Решение о проведении торгов принимается организатором торгов: в случае реорганизации бюро кредитных историй, когда его правопреемник не включен в государственный реестр бюро кредитных историй, - органом управления бюро кредитных историй, уполномоченным учредительными документами на принятие решения о реорганизации бюро кредитных историй, одновременно с принятием решения о реорганизации бюро кредитных историй;</w:t>
      </w:r>
    </w:p>
    <w:p>
      <w:r>
        <w:t>3. Решение о проведении торгов принимается организатором торгов: в случае добровольной ликвидации бюро кредитных историй - органом управления бюро кредитных историй, уполномоченным учредительными документами на принятие решения о ликвидации бюро кредитных историй, одновременно с принятием решения о ликвидации бюро кредитных историй;</w:t>
      </w:r>
    </w:p>
    <w:p>
      <w:r>
        <w:t>3. Решение о проведении торгов принимается организатором торгов: в случае ликвидации бюро кредитных историй вследствие признания его несостоятельным (банкротом) - конкурсным управляющим в течение трех рабочих дней со дня его назначения арбитражным судом;</w:t>
      </w:r>
    </w:p>
    <w:p>
      <w:r>
        <w:t>3. Решение о проведении торгов принимается организатором торгов: в случае исключения бюро кредитных историй в соответствии с  настоящего Федерального закона из государственного реестра бюро кредитных историй - Банком России по истечении двух месяцев со дня исключения из указанного реестра бюро кредитных историй, кредитные истории которого подлежат реализации.</w:t>
      </w:r>
    </w:p>
    <w:p>
      <w:r>
        <w:t>4. Организатор торгов в течение трех рабочих дней со дня принятия решения о проведении торгов обязан уведомить Банк России о месте, времени, об объекте проводимых торгов и о его начальной продажной цене, а также разместить соответствующую информацию в общероссийском периодическом печатном издании и местном периодическом печатном издании по местонахождению ликвидированного (реорганизованного, исключенного из государственного реестра бюро кредитных историй) бюро кредитных историй.</w:t>
      </w:r>
    </w:p>
    <w:p>
      <w:r>
        <w:t>5. Все кредитные истории ликвидируемого (реорганизуемого, исключенного из государственного реестра бюро кредитных историй) бюро кредитных историй выставляются на торги единым лотом. Начальная продажная цена лота определяется организатором торгов.</w:t>
      </w:r>
    </w:p>
    <w:p>
      <w:r>
        <w:t>6. Первичные торги признаются несостоявшимися в случае, если в торгах участвовало менее двух бюро кредитных историй, а также в случае, если ни один из участников не предложил цену, превышающую начальную. При объявлении первичных торгов несостоявшимися организатор торгов назначает повторные торги.</w:t>
      </w:r>
    </w:p>
    <w:p>
      <w:r>
        <w:t>7. На повторных торгах начальная продажная цена лота устанавливается в размере не более 50 процентов от начальной продажной цены первичных торгов. Повторные торги признаются состоявшимися независимо от числа бюро кредитных историй, принявших в них участие. Победителем повторных торгов признается бюро кредитных историй, предложившее наибольшую цену за выставленный на торги лот.</w:t>
      </w:r>
    </w:p>
    <w:p>
      <w:r>
        <w:t>8. Повторные торги признаются несостоявшимися в случае, если ни одно бюро кредитных историй не приняло участия в этих торгах. При объявлении повторных торгов несостоявшимися кредитные истории передаются организатором торгов на хранение в Центральный каталог кредитных историй в порядке, установленном Банком России, для дальнейшей безвозмездной передачи в любое бюро кредитных историй на конкурсной основе в порядке, установленном Банком России. В период хранения в Центральном каталоге кредитных историй изменения и дополнения в кредитные истории не вносятся и информация, содержащаяся в них, не представляется, за исключением случаев, если информация запрашивается судом (судьей) по уголовному или гражданскому делу, находящемуся в его производстве, органами предварительного следствия по возбужденному уголовному делу, находящемуся в их производстве, при наличии согласия руководителя следственного органа, а также нотариусом в связи с необходимостью осуществления проверки состава наследственного имущества при совершении нотариальных действий по выдаче свидетельства о праве на наследство.</w:t>
      </w:r>
    </w:p>
    <w:p>
      <w:r>
        <w:t>9. Передача кредитных историй ликвидированного (реорганизованного, исключенного из государственного реестра бюро кредитных историй) бюро кредитных историй выигравшему торги или получившему кредитные истории в порядке, установленном  настоящей статьи, бюро кредитных историй осуществляется организатором торгов и должна быть завершена не позднее 30 календарных дней после дня проведения последних торгов. Бюро кредитных историй, выигравшее торги или получившее кредитные истории в порядке, установленном  настоящей статьи, обязано в течение 10 рабочих дней со дня передачи ему кредитных историй уведомить об этом Банк России и источники формирования передаваемых кредитных историй, а также опубликовать сообщение о завершении передачи ему кредитных историй ликвидированного (реорганизованного, исключенного из государственного реестра бюро кредитных историй) бюро кредитных историй в общероссийском периодическом печатном издании и местном периодическом печатном издании по местонахождению ликвидированного (реорганизованного, исключенного из государственного реестра бюро кредитных историй) бюро кредитных историй.</w:t>
      </w:r>
    </w:p>
    <w:p>
      <w:r>
        <w:t>10. Источники формирования кредитных историй, направлявшие информацию в ликвидированное (реорганизованное, исключенное в соответствии с  настоящего Федерального закона из государственного реестра бюро кредитных историй) бюро кредитных историй в случае, когда его правопреемник не был включен в государственный реестр бюро кредитных историй, в течение 30 календарных дней со дня получения информации о ликвидации (реорганизации, исключении в соответствии с  настоящего Федерального закона из государственного реестра бюро кредитных историй) бюро кредитных историй обязаны начать представление информации, включая всю информацию за период со дня последней передачи информации в ликвидированное (реорганизованное, исключенное в соответствии с  настоящего Федерального закона из государственного реестра бюро кредитных историй) бюро кредитных историй, в другое бюро кредитных историй.</w:t>
      </w:r>
    </w:p>
    <w:p>
      <w:r>
        <w:t>11. Денежные средства, полученные от реализации кредитных историй в порядке, установленном настоящей статьей, передаются ликвидируемому (реорганизуемому, исключенному из государственного реестра бюро кредитных историй) бюро кредитных историй.</w:t>
      </w:r>
    </w:p>
    <w:p>
      <w:r>
        <w:t>1. Центральный каталог кредитных историй создается Банком России.</w:t>
      </w:r>
    </w:p>
    <w:p>
      <w:r>
        <w:t>2. Центральный каталог кредитных историй создается в целях сбора, хранения и представления субъектам кредитных историй и пользователям кредитных историй информации о бюро кредитных историй, в котором (которых) сформированы кредитные истории субъектов кредитных историй, и осуществления временного хранения баз данных ликвидированных (реорганизованных, а также исключенных в соответствии с  настоящего Федерального закона из государственного реестра бюро кредитных историй) бюро кредитных историй.</w:t>
      </w:r>
    </w:p>
    <w:p>
      <w:r>
        <w:t>3. Центральный каталог кредитных историй хранит информацию, составляющую титульные части кредитных историй, которые ведут бюро кредитных историй на территории Российской Федерации, информацию о том, в каких бюро кредитных историй хранятся кредитные истории, соответствующие указанным титульным частям, а также коды субъектов кредитных историй либо информацию, позволяющую определить правильность предъявленного (введенного, содержащегося в запросе) кода субъекта кредитной истории.</w:t>
      </w:r>
    </w:p>
    <w:p>
      <w:r>
        <w:t>4. Не позднее двух рабочих дней со дня получения сообщения бюро кредитных историй об аннулировании кредитной истории субъекта кредитной истории в случае, если по информации, имеющейся у Центрального каталога кредитных историй, кредитная история, соответствующая титульной части кредитной истории такого субъекта кредитной истории, хранится только в том бюро кредитных историй, которое направило указанное сообщение, Центральный каталог кредитных историй аннулирует всю хранившуюся в нем информацию о данном субъекте кредитной истории. В случае, если по информации, имеющейся у Центрального каталога кредитных историй, кредитные истории, соответствующие титульной части кредитной истории такого субъекта кредитной истории, хранятся также в других бюро кредитных историй, помимо бюро кредитных историй, которое направило указанное сообщение, то Центральный каталог кредитных историй изменяет информацию о том, в каких бюро кредитных историй хранятся кредитные истории, соответствующие титульной части кредитной истории такого субъекта кредитной истории.</w:t>
      </w:r>
    </w:p>
    <w:p>
      <w:r>
        <w:t>5. Центральный каталог кредитных историй представляет информацию о бюро кредитных историй, в котором (которых) хранится (хранятся) кредитная история (кредитные истории) субъекта кредитной истории, этому субъекту кредитной истории (кредитных историй), пользователям кредитной истории (кредитных историй), нотариусам в связи с необходимостью осуществления проверки состава наследственного имущества при совершении нотариальных действий по выдаче свидетельства о праве на наследство по форме и в порядке, которые установлены Банком России, на безвозмездной основе.</w:t>
      </w:r>
    </w:p>
    <w:p>
      <w:r>
        <w:t>6. В состав информации о бюро кредитных историй, представляемой субъектам кредитных историй и пользователям кредитных историй, включаются следующие сведения: полное наименование бюро кредитных историй, адрес (место нахождения) бюро кредитных историй, номер из государственного реестра бюро кредитных историй.</w:t>
      </w:r>
    </w:p>
    <w:p>
      <w:r>
        <w:t>7. Субъект кредитной истории (кредитных историй), пользователи кредитной истории (кредитных историй) и финансовые управляющие направляют запросы о представлении информации о бюро кредитных историй, в котором (которых) хранится (хранятся) кредитная история (кредитные истории) субъекта кредитной истории, в Центральный каталог кредитных историй в виде электронного сообщения в порядке, установленном Банком России. Такие запросы должны содержать информацию о субъекте запрашиваемой кредитной истории из титульной части кредитной истории, а также код субъекта кредитной истории. Центральный каталог кредитных историй направляет ответы на указанные запросы в виде электронного сообщения.</w:t>
      </w:r>
    </w:p>
    <w:p>
      <w:r>
        <w:t>7.1. Предусмотренные  настоящей статьи запросы субъекта кредитной истории (кредитных историй) могут направляться в Центральный каталог кредитных историй с использованием единого портала государственных и муниципальных услуг. Ответы на такие запросы направляются Банком России с использованием единого портала государственных и муниципальных услуг.</w:t>
      </w:r>
    </w:p>
    <w:p>
      <w:r>
        <w:t>8. Банк России устанавливает порядок передачи в Центральный каталог кредитных историй и получения из Центрального каталога кредитных историй субъектами кредитных историй, пользователями кредитных историй и финансовыми управляющими указанной в  настоящей статьи информации в виде электронного сообщения без использования кода субъекта кредитной истории через бюро кредитных историй, кредитные организации, микрофинансовые организации, кредитные кооперативы, отделения почтовой связи и нотариусов по согласованию с уполномоченными органами и организациями, регулирующими их деятельность. Банк России вправе определять иные лица, через которых возможны передача в Центральный каталог кредитных историй и получение из Центрального каталога кредитных историй указанной информации без использования кода субъекта кредитной истории, а также устанавливать иные способы передачи указанной информации без использования кода субъекта кредитной истории. Бюро кредитных историй, кредитные организации, микрофинансовые организации, кредитные кооперативы, отделения почтовой связи, нотариусы и иные лица, через которых возможны передача в Центральный каталог кредитных историй и получение из Центрального каталога кредитных историй указанной информации без использования кода субъекта кредитной истории, направляют в Центральный каталог кредитных историй в виде электронного сообщения запросы субъектов кредитных историй и пользователей кредитных историй. Положения настоящей части не распространяются на регулирование порядка совершения нотариальных действий.</w:t>
      </w:r>
    </w:p>
    <w:p>
      <w:r>
        <w:t>9. В случае поступления в Центральный каталог кредитных историй запроса, содержащего информацию о субъекте кредитной истории, отличную от информации, содержащейся в титульной части кредитной истории, информация представляется Центральным каталогом кредитных историй при условии идентичности данных, содержащихся в титульной части кредитной истории, и данных, указанных в запросе о субъекте кредитной истории: юридического лица - идентификационному номеру налогоплательщика и основному государственному регистрационному номеру, а в случае реорганизации юридического лица основному государственному регистрационному номеру реорганизованного юридического лица;</w:t>
      </w:r>
    </w:p>
    <w:p>
      <w:r>
        <w:t>9. В случае поступления в Центральный каталог кредитных историй запроса, содержащего информацию о субъекте кредитной истории, отличную от информации, содержащейся в титульной части кредитной истории, информация представляется Центральным каталогом кредитных историй при условии идентичности данных, содержащихся в титульной части кредитной истории, и данных, указанных в запросе о субъекте кредитной истории: физического лица - фамилии, имени, отчеству (если последнее имеется) и номеру документа, удостоверяющего личность физического лица.</w:t>
      </w:r>
    </w:p>
    <w:p/>
    <w:p>
      <w:r>
        <w:t>1. Контроль и надзор за деятельностью бюро кредитных историй осуществляются Банком России в соответствии с федеральными законами и в порядке, определяемом Банком России.</w:t>
      </w:r>
    </w:p>
    <w:p>
      <w:r>
        <w:t>2. Банк России осуществляет следующие функции: ведет государственный реестр бюро кредитных историй в порядке, определяемом Банком России;</w:t>
      </w:r>
    </w:p>
    <w:p>
      <w:r>
        <w:t>2. Банк России осуществляет следующие функции: устанавливает требования к финансовому положению и деловой репутации участников бюро кредитных историй;</w:t>
      </w:r>
    </w:p>
    <w:p>
      <w:r>
        <w:t>2. Банк России осуществляет следующие функции: проводит проверки соблюдения бюро кредитных историй требований настоящего Федерального закона в порядке, определяемом Банком России, в том числе в случае обнаружения признаков соответствующих нарушений, а также в случае наличия письменных обращений субъектов кредитных историй, источников формирования кредитных историй, бюро кредитных историй. При этом предметом проверок являются в том числе качество предоставляемых бюро кредитных историй услуг, включая точность и достоверность информации, соблюдение прав участников информационного обмена, соблюдение требований настоящего Федерального закона;</w:t>
      </w:r>
    </w:p>
    <w:p>
      <w:r>
        <w:t>2. Банк России осуществляет следующие функции: утратил силу. - Федеральный закон от 30.12.2015 N 427-ФЗ;</w:t>
      </w:r>
    </w:p>
    <w:p>
      <w:r>
        <w:t>2. Банк России осуществляет следующие функции: направляет в бюро кредитных историй обязательные для исполнения предписания об устранении выявленных в их деятельности нарушений;</w:t>
      </w:r>
    </w:p>
    <w:p>
      <w:r>
        <w:t>2. Банк России осуществляет следующие функции: утратил силу с 1 сентября 2013 года. - Федеральный закон от 23.07.2013 N 251-ФЗ;</w:t>
      </w:r>
    </w:p>
    <w:p>
      <w:r>
        <w:t>2. Банк России осуществляет следующие функции: осуществляет иные функции, предусмотренные законодательством Российской Федерации.</w:t>
      </w:r>
    </w:p>
    <w:p>
      <w:r>
        <w:t>3. Решения Банка России могут быть обжалованы бюро кредитных историй в судебном порядке.</w:t>
      </w:r>
    </w:p>
    <w:p>
      <w:r>
        <w:t>1. Бюро кредитных историй считается созданным со дня его государственной регистрации в соответствии с законодательством Российской Федерации.</w:t>
      </w:r>
    </w:p>
    <w:p>
      <w:r>
        <w:t>2. Юридическое лицо вправе осуществлять деятельность в качестве бюро кредитных историй в соответствии с настоящим Федеральным законом только после внесения записи о нем в государственный реестр бюро кредитных историй.</w:t>
      </w:r>
    </w:p>
    <w:p>
      <w:r>
        <w:t>3. Внесение записи о юридическом лице в государственный реестр бюро кредитных историй осуществляется Банком России.</w:t>
      </w:r>
    </w:p>
    <w:p>
      <w:r>
        <w:t>4. Ни одно юридическое лицо в Российской Федерации, за исключением юридических лиц, осуществляющих в соответствии с настоящим Федеральным законом деятельность в качестве бюро кредитных историй или ассоциаций (союзов) бюро кредитных историй, не может использовать в своем наименовании слова "бюро кредитных историй" или иным образом указывать на то, что данное юридическое лицо имеет право на осуществление такой деятельности.</w:t>
      </w:r>
    </w:p>
    <w:p>
      <w:r>
        <w:t>5. Внесение записи о бюро кредитных историй в государственный реестр бюро кредитных историй осуществляется Банком России на основании заявления бюро кредитных историй, к которому должны быть приложены: подлинники или засвидетельствованные в нотариальном порядке копии учредительных документов;</w:t>
      </w:r>
    </w:p>
    <w:p>
      <w:r>
        <w:t>5. Внесение записи о бюро кредитных историй в государственный реестр бюро кредитных историй осуществляется Банком России на основании заявления бюро кредитных историй, к которому должны быть приложены: сведения о руководителях бюро кредитных историй и об их заместителях;</w:t>
      </w:r>
    </w:p>
    <w:p>
      <w:r>
        <w:t>5. Внесение записи о бюро кредитных историй в государственный реестр бюро кредитных историй осуществляется Банком России на основании заявления бюро кредитных историй, к которому должны быть приложены: подлинник или засвидетельствованная в нотариальном порядке копия лицензии на осуществление деятельности по технической защите конфиденциальной информации;</w:t>
      </w:r>
    </w:p>
    <w:p>
      <w:r>
        <w:t>5. Внесение записи о бюро кредитных историй в государственный реестр бюро кредитных историй осуществляется Банком России на основании заявления бюро кредитных историй, к которому должны быть приложены: документы, подтверждающие обеспечение защиты информации в бюро кредитных историй при ее обработке, хранении и передаче сертифицированными средствами защиты в соответствии с законодательством Российской Федерации;</w:t>
      </w:r>
    </w:p>
    <w:p>
      <w:r>
        <w:t>5. Внесение записи о бюро кредитных историй в государственный реестр бюро кредитных историй осуществляется Банком России на основании заявления бюро кредитных историй, к которому должны быть приложены: документы, подтверждающие финансовое положение и деловую репутацию участников бюро кредитных историй. Перечень указанных документов устанавливается Банком России в соответствии с настоящим Федеральным .</w:t>
      </w:r>
    </w:p>
    <w:p>
      <w:r>
        <w:t>5.1. В случае, если документ, указанный в  настоящей статьи, не представлен заявителем, по запросу Банка России федеральный орган исполнительной власти, осуществляющий лицензирование деятельности по технической защите информации ограниченного доступа, предоставляет сведения о наличии у заявителя лицензии на осуществление деятельности по технической защите информации ограниченного доступа.</w:t>
      </w:r>
    </w:p>
    <w:p>
      <w:r>
        <w:t>6. Банк России рассматривает заявления юридических лиц о внесении записи о бюро кредитных историй в государственный реестр бюро кредитных историй в срок, не превышающий 15 рабочих дней со дня получения документов, предусмотренных  настоящей статьи.</w:t>
      </w:r>
    </w:p>
    <w:p>
      <w:r>
        <w:t>7. Основанием для отказа во внесении записи о юридическом лице в государственный реестр бюро кредитных историй является: наличие у руководителей бюро кредитных историй и их заместителей судимости за совершение преступлений в сфере экономики;</w:t>
      </w:r>
    </w:p>
    <w:p>
      <w:r>
        <w:t>7. Основанием для отказа во внесении записи о юридическом лице в государственный реестр бюро кредитных историй является: несоответствие требованиям, устанавливаемым Банком России к финансовому положению и деловой репутации участников бюро кредитных историй;</w:t>
      </w:r>
    </w:p>
    <w:p>
      <w:r>
        <w:t>7. Основанием для отказа во внесении записи о юридическом лице в государственный реестр бюро кредитных историй является: несоответствие документов, прилагаемых к заявлению бюро кредитных историй, требованиям законодательства Российской Федерации;</w:t>
      </w:r>
    </w:p>
    <w:p>
      <w:r>
        <w:t>7. Основанием для отказа во внесении записи о юридическом лице в государственный реестр бюро кредитных историй является: непредставление определенных настоящим Федеральным  документов, необходимых для внесения записи о бюро кредитных историй в государственный реестр бюро кредитных историй, за исключением документов, указанных в  настоящей статьи;</w:t>
      </w:r>
    </w:p>
    <w:p>
      <w:r>
        <w:t>7. Основанием для отказа во внесении записи о юридическом лице в государственный реестр бюро кредитных историй является: факт владения соответственно долей или суммой долей в капитале бюро кредитных историй, превышающей 50 процентов:</w:t>
      </w:r>
    </w:p>
    <w:p>
      <w:r>
        <w:t>а) одним лицом;</w:t>
      </w:r>
    </w:p>
    <w:p>
      <w:r>
        <w:t>б) лицом и лицами, являющимися аффилированными по отношению к нему;</w:t>
      </w:r>
    </w:p>
    <w:p>
      <w:r>
        <w:t>в) лицами, являющимися аффилированными по отношению к лицу, не участвующему в капитале бюро кредитных историй; участие в капитале бюро кредитных историй организаций, совокупная доля участия в которых государства, органов государственной власти, органов местного самоуправления и (или) Банка России составляет 100 процентов, и (или) аффилированных по отношению к ним лиц.</w:t>
      </w:r>
    </w:p>
    <w:p>
      <w:r>
        <w:t>Данное ограничение не распространяется на кредитные организации.</w:t>
      </w:r>
    </w:p>
    <w:p>
      <w:r>
        <w:t>8. Решение об отказе во включении в государственный реестр бюро кредитных историй сообщается бюро кредитных историй в письменной форме и должно быть мотивировано. Отказ во включении в государственный реестр бюро кредитных историй, а также непринятие Банком России в установленный срок соответствующего решения могут быть обжалованы в судебном порядке.</w:t>
      </w:r>
    </w:p>
    <w:p>
      <w:r>
        <w:t>9. Бюро кредитных историй обязано информировать Банк России об изменениях, внесенных в его учредительные документы, в тридцатидневный срок со дня государственной регистрации этих изменений в установленном порядке.</w:t>
      </w:r>
    </w:p>
    <w:p>
      <w:r>
        <w:t>10. На основании соответствующего заявления Банка России бюро кредитных историй в случае неоднократного нарушения им настоящего Федерального закона может быть исключено арбитражным судом из государственного реестра бюро кредитных историй. Кредитные истории, хранящиеся в бюро кредитных историй, исключенном из государственного реестра бюро кредитных историй, в течение 10 рабочих дней со дня исключения бюро кредитных историй из указанного реестра передаются на хранение в Центральный каталог кредитных историй для дальнейшей реализации в порядке, предусмотренном  настоящего Федерального закона.</w:t>
      </w:r>
    </w:p>
    <w:p>
      <w:r>
        <w:t>11. Организации, совокупная доля участия в которых государства, органов государственной власти, органов местного самоуправления и (или) Банка России составляет 100 процентов, и (или) аффилированные по отношению к ним лица не вправе участвовать в капитале бюро кредитных историй.</w:t>
      </w:r>
    </w:p>
    <w:p>
      <w:r>
        <w:t>Данное ограничение не распространяется на кредитные организации.</w:t>
      </w:r>
    </w:p>
    <w:p>
      <w:r>
        <w:t>12. Доля или сумма долей в капитале бюро кредитных историй соответственно одного лица или лица и лиц, являющихся аффилированными по отношению к нему, или лиц, являющихся аффилированными по отношению к лицу, не участвующему в капитале бюро кредитных историй, не должна превышать 50 процентов.</w:t>
      </w:r>
    </w:p>
    <w:p>
      <w:r>
        <w:t>1. Бюро кредитных историй несет ответственность в соответствии с законодательством Российской Федерации.</w:t>
      </w:r>
    </w:p>
    <w:p>
      <w:r>
        <w:t>2. Неисполнение бюро кредитных историй положений настоящего Федерального закона и предписаний Банка России может являться основанием для предъявления Банком России в судебном порядке требования об исключении бюро кредитных историй из государственного реестра бюро кредитных историй.</w:t>
      </w:r>
    </w:p>
    <w:p>
      <w:r>
        <w:t>Должностные лица Банка России не вправе использовать иначе, чем в целях, предусмотренных настоящим Федеральным законом, и разглашать в какой-либо форме информацию, составляющую коммерческую, служебную, банковскую, налоговую тайну бюро кредитных историй, источников формирования кредитных историй, субъектов кредитных историй и пользователей кредитных историй.</w:t>
      </w:r>
    </w:p>
    <w:p>
      <w:r>
        <w:t>1. Кредитные организации, осуществляющие деятельность на день вступления в силу настоящего Федерального закона, обязаны в течение девяти месяцев со дня вступления в силу настоящего Федерального закона привести свою деятельность в соответствие с требованиями, предъявляемыми к кредитным организациям - источникам формирования кредитных историй настоящим Федеральным законом.</w:t>
      </w:r>
    </w:p>
    <w:p>
      <w:r>
        <w:t>2. Источники формирования кредитных историй обязаны представлять в бюро кредитных историй в порядке, установленном настоящим Федеральным законом, информацию, предусмотренную  настоящего Федерального закона, о договорах займа (кредита), заключенных до дня вступления в силу настоящего Федерального закона, при наличии письменного указания (согласия) соответствующего субъекта кредитной истории на передачу указанной информации.</w:t>
      </w:r>
    </w:p>
    <w:p>
      <w:r>
        <w:t>Юридическое лицо, осуществляющее деятельность в качестве бюро кредитных историй до дня вступления в силу настоящего Федерального закона, обязано в течение шести месяцев со дня вступления в силу настоящего Федерального закона привести свою деятельность в соответствие с требованиями, предъявляемыми к бюро кредитных историй настоящим Федеральным . В случае неисполнения требования настоящей статьи указанное юридическое лицо несет ответственность в соответствии с законодательством Российской Федерации.</w:t>
      </w:r>
    </w:p>
    <w:p>
      <w:r>
        <w:t>1. Настоящий Федеральный закон вступает в силу с 1 июня 2005 года, за исключением  настоящего Федерального закона.</w:t>
      </w:r>
    </w:p>
    <w:p>
      <w:r>
        <w:t>2.  настоящего Федерального закона вступает в силу с 1 сентября 2005 года.</w:t>
      </w:r>
    </w:p>
    <w:p>
      <w:r>
        <w:t>1. Настоящий Федеральный закон в целях защиты прав и законных интересов физических лиц устанавливает правовые основы деятельности по возврату просроченной задолженности физических лиц (совершения действий, направленных на возврат просроченной задолженности физических лиц), возникшей из денежных обязательств.</w:t>
      </w:r>
    </w:p>
    <w:p>
      <w:r>
        <w:t>2. Настоящий Федеральный закон не распространяется на физических лиц, являющихся кредиторами по денежным обязательствам, самостоятельно осуществляющих действия, направленные на возврат возникшей перед ними задолженности другого физического лица в размере, не превышающем пятидесяти тысяч рублей, за исключением случаев возникновения указанной задолженности в результате перехода к ним прав кредитора (цессии).</w:t>
      </w:r>
    </w:p>
    <w:p>
      <w:r>
        <w:t>3. Настоящий Федеральный закон не распространяется на деятельность по возврату просроченной задолженности, осуществляемую в отношении физических лиц, являющихся индивидуальными предпринимателями, по денежным обязательствам, которые возникли в результате осуществления ими предпринимательской деятельности.</w:t>
      </w:r>
    </w:p>
    <w:p>
      <w:r>
        <w:t>4. Настоящий Федеральный закон не распространяется на правоотношения, связанные с взысканием просроченной задолженности физического лица и возникшие из жилищного законодательства, законодательства Российской Федерации о водоснабжении, водоотведении, теплоснабжении, газоснабжении, об электроэнергетике, а также законодательства Российской Федерации, регулирующего отношения в сфере обращения с твердыми коммунальными отходами.</w:t>
      </w:r>
    </w:p>
    <w:p>
      <w:r>
        <w:t>1. Используемые в настоящем Федеральном законе понятия и термины гражданского и других отраслей законодательства Российской Федерации применяются в том значении, в каком они используются в этих отраслях законодательства Российской Федерации, если иное не предусмотрено настоящим Федеральным законом.</w:t>
      </w:r>
    </w:p>
    <w:p>
      <w:r>
        <w:t>2. Для целей настоящего Федерального закона используются следующие основные понятия: должник - физическое лицо, имеющее просроченное денежное обязательство;</w:t>
      </w:r>
    </w:p>
    <w:p>
      <w:r>
        <w:t>2. Для целей настоящего Федерального закона используются следующие основные понятия: государственный реестр - государственный реестр юридических лиц, осуществляющих деятельность по возврату просроченной задолженности в качестве основного вида деятельности;</w:t>
      </w:r>
    </w:p>
    <w:p>
      <w:r>
        <w:t>2. Для целей настоящего Федерального закона используются следующие основные понятия: уполномоченный орган - федеральный орган исполнительной власти, уполномоченный Правительством Российской Федерации осуществлять ведение государственного реестра, контроль (надзор) за деятельностью юридических лиц, осуществляющих деятельность по возврату просроченной задолженности в качестве основного вида деятельности, включенных в государственный реестр.</w:t>
      </w:r>
    </w:p>
    <w:p>
      <w:r>
        <w:t>1. Правовое регулирование деятельности по возврату просроченной задолженности (действий, направленных на возврат просроченной задолженности) осуществляется в соответствии с Гражданским кодексом Российской Федерации, настоящим Федеральным законом, другими федеральными законами и принимаемыми в соответствии с ними иными нормативными правовыми актами Российской Федерации, а также международными договорами Российской Федерации.</w:t>
      </w:r>
    </w:p>
    <w:p>
      <w:r>
        <w:t>2. Положения настоящего Федерального закона не распространяются на отношения, возникающие в соответствии с законодательством о гражданском судопроизводстве, судопроизводстве в арбитражных судах, арбитраже (третейском разбирательстве), производстве по делам об административных правонарушениях, исполнительном производстве, адвокатуре и адвокатской деятельности, нотариате, банкротстве, бюро кредитных историй и уголовно-процессуальным законодательством, а также в связи с исполнением полномочий федеральными органами исполнительной власти, органами государственных внебюджетных фондов, исполнительными органами государственной власти субъектов Российской Федерации, органами местного самоуправления и осуществлением функций организациями, участвующими в предоставлении государственных и муниципальных услуг.</w:t>
      </w:r>
    </w:p>
    <w:p>
      <w:r>
        <w:t>3. Если международным договором Российской Федерации установлены иные правила, чем предусмотренные настоящим Федеральным законом, применяются правила международного договора.</w:t>
      </w:r>
    </w:p>
    <w:p/>
    <w:p>
      <w:r>
        <w:t>1. При совершении действий, направленных на возврат просроченной задолженности, кредитор или лицо, действующее от его имени и (или) в его интересах, вправе взаимодействовать с должником, используя: личные встречи, телефонные переговоры (непосредственное взаимодействие);</w:t>
      </w:r>
    </w:p>
    <w:p>
      <w:r>
        <w:t>1. При совершении действий, направленных на возврат просроченной задолженности, кредитор или лицо, действующее от его имени и (или) в его интересах, вправе взаимодействовать с должником, используя: телеграфные сообщения, текстовые, голосовые и иные сообщения, передаваемые по сетям электросвязи, в том числе подвижной радиотелефонной связи;</w:t>
      </w:r>
    </w:p>
    <w:p>
      <w:r>
        <w:t>1. При совершении действий, направленных на возврат просроченной задолженности, кредитор или лицо, действующее от его имени и (или) в его интересах, вправе взаимодействовать с должником, используя: почтовые отправления по месту жительства или месту пребывания должника.</w:t>
      </w:r>
    </w:p>
    <w:p>
      <w:r>
        <w:t>2. Иные, за исключением указанных в  настоящей статьи, способы взаимодействия с должником кредитора или лица, действующего от его имени и (или) в его интересах, могут быть предусмотрены письменным соглашением между должником и кредитором или лицом, действующим от его имени и (или) в его интересах.</w:t>
      </w:r>
    </w:p>
    <w:p>
      <w:r>
        <w:t>3. Предусмотренное  настоящей статьи соглашение должно содержать указание на конкретные способы взаимодействия с должником кредитора или лица, действующего от его имени и (или) в его интересах, с учетом требований, предусмотренных  настоящего Федерального закона.</w:t>
      </w:r>
    </w:p>
    <w:p>
      <w:r>
        <w:t>4. Должник вправе в любой момент отказаться от исполнения указанного в  настоящей статьи соглашения, сообщив об этом кредитору и (или) лицу, действующему от его имени и (или) в его интересах, путем направления соответствующего уведомления через нотариуса или по почте заказным письмом с уведомлением о вручении или путем вручения под расписку. В случае получения такого уведомления кредитор и (или) лицо, действующее от его имени и (или) в его интересах, не вправе осуществлять направленное на возврат просроченной задолженности взаимодействие с должником способами, предусмотренными соглашением.</w:t>
      </w:r>
    </w:p>
    <w:p>
      <w:r>
        <w:t>5. Направленное на возврат просроченной задолженности взаимодействие кредитора или лица, действующего от его имени и (или) в его интересах, с любыми третьими лицами, под которыми для целей настоящей статьи понимаются члены семьи должника, родственники, иные проживающие с должником лица, соседи и любые другие физические лица, по инициативе кредитора или лица, действующего от его имени и (или) в его интересах, может осуществляться только при одновременном соблюдении следующих условий: имеется согласие должника на осуществление направленного на возврат его просроченной задолженности взаимодействия с третьим лицом;</w:t>
      </w:r>
    </w:p>
    <w:p>
      <w:r>
        <w:t>5. Направленное на возврат просроченной задолженности взаимодействие кредитора или лица, действующего от его имени и (или) в его интересах, с любыми третьими лицами, под которыми для целей настоящей статьи понимаются члены семьи должника, родственники, иные проживающие с должником лица, соседи и любые другие физические лица, по инициативе кредитора или лица, действующего от его имени и (или) в его интересах, может осуществляться только при одновременном соблюдении следующих условий: третьим лицом не выражено несогласие на осуществление с ним взаимодействия.</w:t>
      </w:r>
    </w:p>
    <w:p>
      <w:r>
        <w:t>6. Согласие, указанное в  настоящей статьи, должно быть дано в письменной форме в виде отдельного документа, содержащее в том числе согласие должника на обработку его персональных данных.</w:t>
      </w:r>
    </w:p>
    <w:p>
      <w:r>
        <w:t>7. Должник в любое время вправе отозвать согласие, указанное в  настоящей статьи, сообщив об этом кредитору или лицу, действующему от его имени и (или) в его интересах, которому дано соответствующее согласие, путем направления уведомления через нотариуса или по почте заказным письмом с уведомлением о вручении либо путем вручения заявления под расписку уполномоченному лицу кредитора или лицу, действующему от его имени и (или) в его интересах. В случае получения такого уведомления кредитор и (или) лицо, действующее от его имени и (или) в его интересах, не вправе осуществлять направленное на возврат просроченной задолженности взаимодействие с третьим лицом.</w:t>
      </w:r>
    </w:p>
    <w:p>
      <w:r>
        <w:t>8. Положения  -  настоящей статьи не применяются к случаям, предусмотренным  настоящего Федерального закона, касающимся взаимодействия: кредитора (цедента) с другим лицом (цессионарием) при переходе к такому лицу права требования и в ходе переговоров об уступке права требования;</w:t>
      </w:r>
    </w:p>
    <w:p>
      <w:r>
        <w:t>8. Положения  -  настоящей статьи не применяются к случаям, предусмотренным  настоящего Федерального закона, касающимся взаимодействия: кредитора с другим лицом (агентом) при заключении с ним договора, предусматривающего осуществление действий, направленных на возврат просроченной задолженности, или наделении его соответствующими полномочиями путем выдачи доверенности, а также в ходе переговоров о заключении договора или выдаче доверенности.</w:t>
      </w:r>
    </w:p>
    <w:p>
      <w:r>
        <w:t>9. Предусмотренные настоящей статьей, а также  -  настоящего Федерального закона правила осуществления действий, направленных на возврат просроченной задолженности, применяются при осуществлении взаимодействия с любым третьим лицом.</w:t>
      </w:r>
    </w:p>
    <w:p>
      <w:r>
        <w:t>10. Требования к организации взаимодействия между должником и кредитором или лицом, действующим от его имени и (или) в его интересах, установленные настоящей статьей, а также  -  настоящего Федерального закона, подлежат применению при взаимодействии кредитора или лица, действующего от его имени и (или) в его интересах, с физическим лицом, предоставившим обеспечение исполнения денежного обязательства должника.</w:t>
      </w:r>
    </w:p>
    <w:p>
      <w:r>
        <w:t>1. Взаимодействие с должником, направленное на возврат просроченной задолженности, способами, предусмотренными  и  настоящего Федерального закона, вправе осуществлять только: кредитор, в том числе новый кредитор, при переходе к нему прав требования (с учетом ограничений, предусмотренных  настоящей статьи);</w:t>
      </w:r>
    </w:p>
    <w:p>
      <w:r>
        <w:t>1. Взаимодействие с должником, направленное на возврат просроченной задолженности, способами, предусмотренными  и  настоящего Федерального закона, вправе осуществлять только: лицо, действующее от имени и (или) в интересах кредитора, только в том случае, если оно является кредитной организацией или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w:t>
      </w:r>
    </w:p>
    <w:p>
      <w:r>
        <w:t>2. Новый кредитор, к которому перешло право требования, возникшее из договора потребительского кредита (займа), вправе осуществлять с должником взаимодействие, направленное на возврат просроченной задолженности, способами, предусмотренными  и  настоящего Федерального закона, только если такой новый кредитор является кредитной организацией или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за исключением случаев, когда должник ранее отказался от взаимодействия ( настоящего Федерального закона).</w:t>
      </w:r>
    </w:p>
    <w:p>
      <w:r>
        <w:t>3. Ограничения, предусмотренные  настоящей статьи, не применяются в отношении государственных органов, органов местного самоуправления и государственной корпорации "Агентство по страхованию вкладов" в случае перехода к ним права требования к должнику.</w:t>
      </w:r>
    </w:p>
    <w:p>
      <w:r>
        <w:t>4. Привлечение к взаимодействию с должником лиц, имеющих неснятую или непогашенную судимость за преступления против личности, преступления в сфере экономики или преступления против государственной власти и общественной безопасности, не допускается.</w:t>
      </w:r>
    </w:p>
    <w:p>
      <w:r>
        <w:t>5. Привлечение к взаимодействию с должником на территории Российской Федерации лиц, находящихся за пределами территории Российской Федерации, а также иных лиц для осуществления взаимодействия с должником с использованием международной телефонной связи или передачи из-за пределов территории Российской Федерации телеграфных сообщений, текстовых, голосовых и иных сообщений, передаваемых по сетям электросвязи, в том числе подвижной радиотелефонной связи, не допускается.</w:t>
      </w:r>
    </w:p>
    <w:p>
      <w:r>
        <w:t>1. При осуществлении действий, направленных на возврат просроченной задолженности, кредитор или лицо, действующее от его имени и (или) в его интересах, обязаны действовать добросовестно и разумно.</w:t>
      </w:r>
    </w:p>
    <w:p>
      <w:r>
        <w:t>2. Не допускаются направленные на возврат просроченной задолженности действия кредитора или лица, действующего от его имени и (или) в его интересах, связанные в том числе с: применением к должнику и иным лицам физической силы либо угрозой ее применения, угрозой убийством или причинения вреда здоровью;</w:t>
      </w:r>
    </w:p>
    <w:p>
      <w:r>
        <w:t>2. Не допускаются направленные на возврат просроченной задолженности действия кредитора или лица, действующего от его имени и (или) в его интересах, связанные в том числе с: уничтожением или повреждением имущества либо угрозой таких уничтожения или повреждения;</w:t>
      </w:r>
    </w:p>
    <w:p>
      <w:r>
        <w:t>2. Не допускаются направленные на возврат просроченной задолженности действия кредитора или лица, действующего от его имени и (или) в его интересах, связанные в том числе с: применением методов, опасных для жизни и здоровья людей;</w:t>
      </w:r>
    </w:p>
    <w:p>
      <w:r>
        <w:t>2. Не допускаются направленные на возврат просроченной задолженности действия кредитора или лица, действующего от его имени и (или) в его интересах, связанные в том числе с: оказанием психологического давления на должника и иных лиц, использованием выражений и совершением иных действий, унижающих честь и достоинство должника и иных лиц;</w:t>
      </w:r>
    </w:p>
    <w:p>
      <w:r>
        <w:t>2. Не допускаются направленные на возврат просроченной задолженности действия кредитора или лица, действующего от его имени и (или) в его интересах, связанные в том числе с: введением должника и иных лиц в заблуждение относительно:</w:t>
      </w:r>
    </w:p>
    <w:p>
      <w:r>
        <w:t>а) правовой природы и размера неисполненного обязательства, причин его неисполнения должником, сроков исполнения обязательства;</w:t>
      </w:r>
    </w:p>
    <w:p>
      <w:r>
        <w:t>б) передачи вопроса о возврате просроченной задолженности на рассмотрение суда, последствий неисполнения обязательства для должника и иных лиц, возможности применения к должнику мер административного и уголовно-процессуального воздействия и уголовного преследования;</w:t>
      </w:r>
    </w:p>
    <w:p>
      <w:r>
        <w:t>в) принадлежности кредитора или лица, действующего от его имени и (или) в его интересах, к органам государственной власти и органам местного самоуправления; любым другим неправомерным причинением вреда должнику и иным лицам или злоупотреблением правом.</w:t>
      </w:r>
    </w:p>
    <w:p>
      <w:r>
        <w:t>3. Если иное не предусмотрено федеральным законом, кредитор или лицо, действующее от его имени и (или) в его интересах, при совершении действий, направленных на возврат просроченной задолженности, не вправе без согласия должника передавать (сообщать) третьим лицам или делать доступными для них сведения о должнике, просроченной задолженности и ее взыскании и любые другие персональные данные должника.</w:t>
      </w:r>
    </w:p>
    <w:p>
      <w:r>
        <w:t>4. Согласие, указанное в  настоящей статьи, должно быть дано в виде согласия должника на обработку его персональных данных в письменной форме в виде отдельного документа.</w:t>
      </w:r>
    </w:p>
    <w:p>
      <w:r>
        <w:t>5. Вне зависимости от наличия согласия должника кредитор вправе передавать сведения, указанные в  настоящей статьи, при заключении договора и в ходе переговоров о заключении договора, предусматривающего уступку права требования, передачу права требования в залог, осуществление действий, направленных на возврат просроченной задолженности, или наделении соответствующими полномочиями путем выдачи доверенности только в случае, если сведения передаются Центральному банку Российской Федерации (Банку России), государственной корпорации "Агентство по страхованию вкладов", единому институту развития в жилищной сфере и его организациям, предусмотренным статьей 3 Федерального закона от 13 июля 2015 года N 225-ФЗ "О содействии развитию и повышению эффективности управления в жилищной сфере и о внесении изменений в отдельные законодательные акты Российской Федерации", управляющим компаниям инвестиционных фондов, паевых инвестиционных фондов и негосударственных пенсионных фондов, кредитным организациям, специализированным обществам, ипотечным агентам и лицам, осуществляющим деятельность по возврату просроченной задолженности в качестве основного вида деятельности, включенным в государственный реестр.</w:t>
      </w:r>
    </w:p>
    <w:p>
      <w:r>
        <w:t>6. Лица, получившие сведения, указанные в  настоящей статьи, в ходе переговоров о заключении договора или выдаче доверенности, обязаны сохранять их конфиденциальность и в том случае, если они не будут впоследствии осуществлять действия, направленные на возврат просроченной задолженности соответствующих физических лиц. Если в ходе переговоров о заключении договора или выдаче доверенности сторона получает сведения, которые передаются ей другой стороной в качестве конфиденциальных, она обязана не раскрывать эти сведения и не использовать их ненадлежащим образом для своих целей независимо от того, будет ли заключен договор. При нарушении этой обязанности лицо обязано возместить должнику убытки, причиненные в результате раскрытия конфиденциальных сведений или использования их для своих целей.</w:t>
      </w:r>
    </w:p>
    <w:p>
      <w:r>
        <w:t>7. Должник в любое время вправе отозвать согласие, указанное в  настоящей статьи, сообщив об этом лицу, которому дано соответствующее согласие, путем направления уведомления через нотариуса или по почте заказным письмом с уведомлением о вручении либо путем вручения заявления под расписку. В случае получения такого уведомления кредитор и (или) лицо, действующее от его имени и (или) в его интересах, не вправе передавать (сообщать) третьим лицам сведения о должнике, просроченной задолженности и ее взыскании и любые другие персональные данные должника, если иное не предусмотрено федеральным законом.</w:t>
      </w:r>
    </w:p>
    <w:p>
      <w:r>
        <w:t>8. Вне зависимости от наличия согласия должника, предусмотренного  настоящей статьи, раскрытие сведений о должнике, просроченной задолженности и ее взыскании и любых других персональных данных должника неограниченному кругу лиц, в том числе путем размещения таких сведений в информационно-телекоммуникационной сети "Интернет" или в (на) жилом помещении, доме, любом другом здании, строении, сооружении, а также сообщение по месту работы должника не допускается.</w:t>
      </w:r>
    </w:p>
    <w:p>
      <w:r>
        <w:t>9. В случае привлечения кредитором другого лица для осуществления от его имени и (или) в его интересах направленного на возврат просроченной задолженности взаимодействия с должником способами, предусмотренными  и  настоящего Федерального закона, кредитор не вправе по своей инициативе самостоятельно осуществлять взаимодействие с должником указанными способами.</w:t>
      </w:r>
    </w:p>
    <w:p>
      <w:r>
        <w:t>10. Кредитор не вправе привлекать одновременно двух и более лиц для осуществления от его имени и (или) в его интересах направленного на возврат просроченной задолженности взаимодействия с должником способами, предусмотренными  и  настоящего Федерального закона.</w:t>
      </w:r>
    </w:p>
    <w:p>
      <w:r>
        <w:t>1. По инициативе кредитора или лица, действующего от его имени и (или) в его интересах, не допускается направленное на возврат просроченной задолженности взаимодействие с должником способами, предусмотренными  настоящего Федерального закона (непосредственное взаимодействие): со дня признания обоснованным заявления о признании гражданина банкротом и введения реструктуризации его долгов или признания должника банкротом;</w:t>
      </w:r>
    </w:p>
    <w:p>
      <w:r>
        <w:t>1. По инициативе кредитора или лица, действующего от его имени и (или) в его интересах, не допускается направленное на возврат просроченной задолженности взаимодействие с должником способами, предусмотренными  настоящего Федерального закона (непосредственное взаимодействие): с должником с момента получения документов, подтверждающих наличие оснований, свидетельствующих, что он:</w:t>
      </w:r>
    </w:p>
    <w:p>
      <w:r>
        <w:t>а) является лицом, лишенным дееспособности, ограниченным в дееспособности, в том числе по основаниям, предусмотренным пунктом 1 статьи 30 Гражданского кодекса Российской Федерации;</w:t>
      </w:r>
    </w:p>
    <w:p>
      <w:r>
        <w:t>б) находится на излечении в стационарном лечебном учреждении;</w:t>
      </w:r>
    </w:p>
    <w:p>
      <w:r>
        <w:t>в) является инвалидом первой группы;</w:t>
      </w:r>
    </w:p>
    <w:p>
      <w:r>
        <w:t>г) является несовершеннолетним лицом (кроме эмансипированного).</w:t>
      </w:r>
    </w:p>
    <w:p>
      <w:r>
        <w:t>2. В случае непредставления документов, подтверждающих наличие оснований, предусмотренных  настоящей статьи, их наличие считается неподтвержденным.</w:t>
      </w:r>
    </w:p>
    <w:p>
      <w:r>
        <w:t>3. По инициативе кредитора или лица, действующего от его имени и (или) в его интересах, не допускается непосредственное взаимодействие с должником: в рабочие дни в период с 22 до 8 часов и в выходные и нерабочие праздничные дни в период с 20 до 9 часов по местному времени по месту жительства или пребывания должника, известным кредитору и (или) лицу, действующему от его имени и (или) в его интересах;</w:t>
      </w:r>
    </w:p>
    <w:p>
      <w:r>
        <w:t>3. По инициативе кредитора или лица, действующего от его имени и (или) в его интересах, не допускается непосредственное взаимодействие с должником: посредством личных встреч более одного раза в неделю;</w:t>
      </w:r>
    </w:p>
    <w:p>
      <w:r>
        <w:t>3. По инициативе кредитора или лица, действующего от его имени и (или) в его интересах, не допускается непосредственное взаимодействие с должником: посредством телефонных переговоров:</w:t>
      </w:r>
    </w:p>
    <w:p>
      <w:r>
        <w:t>а) более одного раза в сутки;</w:t>
      </w:r>
    </w:p>
    <w:p>
      <w:r>
        <w:t>б) более двух раз в неделю;</w:t>
      </w:r>
    </w:p>
    <w:p>
      <w:r>
        <w:t>в) более восьми раз в месяц.</w:t>
      </w:r>
    </w:p>
    <w:p>
      <w:r>
        <w:t>4. В начале каждого случая непосредственного взаимодействия по инициативе кредитора или лица, действующего от его имени и (или) в его интересах, должнику должны быть сообщены: фамилия, имя и отчество (при наличии) физического лица, осуществляющего такое взаимодействие;</w:t>
      </w:r>
    </w:p>
    <w:p>
      <w:r>
        <w:t>4. В начале каждого случая непосредственного взаимодействия по инициативе кредитора или лица, действующего от его имени и (или) в его интересах, должнику должны быть сообщены: фамилия, имя и отчество (при наличии) либо наименование кредитора, а также лица, действующего от его имени и (или) в его интересах.</w:t>
      </w:r>
    </w:p>
    <w:p>
      <w:r>
        <w:t>5. По инициативе кредитора или лица, действующего от его имени и (или) в его интересах, не допускается направленное на возврат просроченной задолженности взаимодействие с должником посредством телеграфных сообщений, текстовых, голосовых и иных сообщений, передаваемых по сетям электросвязи, в том числе подвижной радиотелефонной связи: в рабочие дни в период с 22 до 8 часов и в выходные и нерабочие праздничные дни в период с 20 до 9 часов по местному времени по месту жительства или пребывания должника, известному кредитору и (или) лицу, действующему от его имени и (или) в его интересах;</w:t>
      </w:r>
    </w:p>
    <w:p>
      <w:r>
        <w:t>5. По инициативе кредитора или лица, действующего от его имени и (или) в его интересах, не допускается направленное на возврат просроченной задолженности взаимодействие с должником посредством телеграфных сообщений, текстовых, голосовых и иных сообщений, передаваемых по сетям электросвязи, в том числе подвижной радиотелефонной связи: общим числом:</w:t>
      </w:r>
    </w:p>
    <w:p>
      <w:r>
        <w:t>а) более двух раз в сутки;</w:t>
      </w:r>
    </w:p>
    <w:p>
      <w:r>
        <w:t>б) более четырех раз в неделю;</w:t>
      </w:r>
    </w:p>
    <w:p>
      <w:r>
        <w:t>в) более шестнадцати раз в месяц.</w:t>
      </w:r>
    </w:p>
    <w:p>
      <w:r>
        <w:t>6. В телеграфных сообщениях, текстовых, голосовых и иных сообщениях, передаваемых по сетям электросвязи, в том числе подвижной радиотелефонной связи, в целях возврата просроченной задолженности, должнику должны быть сообщены: фамилия, имя и отчество (при наличии) либо наименование кредитора, а также лица, действующего от его имени и (или) в его интересах;</w:t>
      </w:r>
    </w:p>
    <w:p>
      <w:r>
        <w:t>6. В телеграфных сообщениях, текстовых, голосовых и иных сообщениях, передаваемых по сетям электросвязи, в том числе подвижной радиотелефонной связи, в целях возврата просроченной задолженности, должнику должны быть сообщены: сведения о наличии просроченной задолженности, в том числе могут указываться ее размер и структура;</w:t>
      </w:r>
    </w:p>
    <w:p>
      <w:r>
        <w:t>6. В телеграфных сообщениях, текстовых, голосовых и иных сообщениях, передаваемых по сетям электросвязи, в том числе подвижной радиотелефонной связи, в целях возврата просроченной задолженности, должнику должны быть сообщены: номер контактного телефона кредитора, а также лица, действующего от его имени и (или) в его интересах.</w:t>
      </w:r>
    </w:p>
    <w:p>
      <w:r>
        <w:t>7. Во всех сообщениях, направляемых должнику кредитором или лицом, действующим от его имени и (или) в его интересах, в целях возврата просроченной задолженности посредством почтовых отправлений по месту жительства или месту пребывания должника, обязательно указываются: информация о кредиторе, а также лице, действующем от его имени и (или) в его интересах:</w:t>
      </w:r>
    </w:p>
    <w:p>
      <w:r>
        <w:t>а) наименование, основной государственный регистрационный номер, идентификационный номер налогоплательщика, место нахождения (для юридического лица), фамилия, имя и отчество (при наличии) (для физического лица), основной государственный регистрационный номер (для индивидуального предпринимателя);</w:t>
      </w:r>
    </w:p>
    <w:p>
      <w:r>
        <w:t>б) почтовый адрес, адрес электронной почты и номер контактного телефона;</w:t>
      </w:r>
    </w:p>
    <w:p>
      <w:r>
        <w:t>в) сведения о договорах и об иных документах, подтверждающих полномочия кредитора, а также лица, действующего от его имени и (или) в его интересах; фамилия, имя и отчество (при наличии) и должность лица, подписавшего сообщение;</w:t>
      </w:r>
    </w:p>
    <w:p>
      <w:r>
        <w:t>в) сведения о договорах и об иных документах, подтверждающих полномочия кредитора, а также лица, действующего от его имени и (или) в его интересах; сведения о договорах и об иных документах, являющихся основанием возникновения права требования к должнику;</w:t>
      </w:r>
    </w:p>
    <w:p>
      <w:r>
        <w:t>в) сведения о договорах и об иных документах, подтверждающих полномочия кредитора, а также лица, действующего от его имени и (или) в его интересах; сведения о размере и структуре просроченной задолженности, сроках и порядке ее погашения (в случае, если к новому кредитору перешли права требования прежнего кредитора в части, указывается объем перешедших к кредитору прав требования);</w:t>
      </w:r>
    </w:p>
    <w:p>
      <w:r>
        <w:t>в) сведения о договорах и об иных документах, подтверждающих полномочия кредитора, а также лица, действующего от его имени и (или) в его интересах; реквизиты банковского счета, на который могут быть зачислены денежные средства, направленные на погашение просроченной задолженности.</w:t>
      </w:r>
    </w:p>
    <w:p>
      <w:r>
        <w:t>8. Весь текст в сообщениях, направляемых должнику посредством почтовых отправлений, и в прилагающихся к ним документах должен быть отображен четким, хорошо читаемым шрифтом.</w:t>
      </w:r>
    </w:p>
    <w:p>
      <w:r>
        <w:t>9. Кредитору или лицу, действующему от его имени и (или) в его интересах, для осуществления непосредственного взаимодействия с должником посредством телефонных переговоров разрешается использовать только абонентские номера, выделенные на основании заключенного между кредитором или лицом, действующим от его имени и (или) в его интересах, и оператором связи договора об оказании услуг телефонной связи. При этом запрещается скрывать информацию о номере контактного телефона, с которого осуществляется звонок или направляется сообщение должнику, либо об адресе электронной почты, с которой направляется сообщение, либо об отправителе электронного сообщения.</w:t>
      </w:r>
    </w:p>
    <w:p>
      <w:r>
        <w:t>10. Взаимодействие с должником должно осуществляться на русском языке или на языке, на котором составлен договор или иной документ, на основании которого возникла просроченная задолженность.</w:t>
      </w:r>
    </w:p>
    <w:p>
      <w:r>
        <w:t>11. Положения, предусмотренные  и  настоящей статьи, устанавливающие ограничения частоты взаимодействия с должником, применяются кредитором или лицом, действующим от его имени и (или) в его интересах, в отношении каждого самостоятельного обязательства должника.</w:t>
      </w:r>
    </w:p>
    <w:p>
      <w:r>
        <w:t>12. Положения, предусмотренные  настоящей статьи, устанавливающие ограничения частоты взаимодействия с должником, применяются кредитором или лицом, действующим от его имени и (или) в его интересах, в отношении каждого самостоятельного обязательства должника.</w:t>
      </w:r>
    </w:p>
    <w:p>
      <w:r>
        <w:t>13. Должник и кредитор вправе, в том числе при проведении переговоров о реструктуризации просроченной задолженности, заключить соглашение, предусматривающее частоту взаимодействия с должником по инициативе кредитора или лица, действующего от его имени и (или) в его интересах, отличную от предусмотренной  и  настоящей статьи. К порядку заключения соглашения и отказа от него применяются  -  настоящего Федерального закона. Условия такого соглашения не могут умалять человеческое достоинство должника.</w:t>
      </w:r>
    </w:p>
    <w:p>
      <w:r>
        <w:t>1. Должник вправе направить кредитору и (или) лицу, действующему от его имени и (или) в его интересах, заявление, касающееся взаимодействия с должником способами, предусмотренными  и  настоящего Федерального закона, с указанием на: осуществление взаимодействия только через указанного должником представителя;</w:t>
      </w:r>
    </w:p>
    <w:p>
      <w:r>
        <w:t>1. Должник вправе направить кредитору и (или) лицу, действующему от его имени и (или) в его интересах, заявление, касающееся взаимодействия с должником способами, предусмотренными  и  настоящего Федерального закона, с указанием на: отказ от взаимодействия.</w:t>
      </w:r>
    </w:p>
    <w:p>
      <w:r>
        <w:t>2. Форма указанного в  настоящей статьи заявления утверждается уполномоченным органом. Такое заявление должно быть направлено через нотариуса или по почте заказным письмом с уведомлением о вручении либо путем вручения заявления под расписку.</w:t>
      </w:r>
    </w:p>
    <w:p>
      <w:r>
        <w:t>3. Заявление должника о том, что взаимодействие будет осуществляться только через указанного им представителя, должно содержать фамилию, имя и отчество (при наличии) представителя должника, номер его контактного телефона, почтовый адрес и адрес электронной почты.</w:t>
      </w:r>
    </w:p>
    <w:p>
      <w:r>
        <w:t>4. В качестве представителя должника, предусмотренного  настоящей статьи, может выступать только адвокат.</w:t>
      </w:r>
    </w:p>
    <w:p>
      <w:r>
        <w:t>5. В случае получения указанного в  настоящей статьи заявления кредитор или лицо, действующее от его имени и (или) в его интересах, вправе по собственной инициативе осуществлять взаимодействие только с указанным в  и  настоящей статьи представителем.</w:t>
      </w:r>
    </w:p>
    <w:p>
      <w:r>
        <w:t>6. Заявление должника об отказе от взаимодействия может быть направлено кредитору и (или) лицу, действующему от его имени и (или) в его интересах, не ранее чем через четыре месяца с даты возникновения просрочки исполнения должником обязательства. Заявление должника об отказе от взаимодействия, направленное им до истечения указанного срока, считается недействительным.</w:t>
      </w:r>
    </w:p>
    <w:p>
      <w:r>
        <w:t>7. В случае получения заявления должника об отказе от взаимодействия по истечении срока, указанного в  настоящей статьи, кредитор или лицо, действующее от его имени и (или) в его интересах, не вправе по собственной инициативе осуществлять взаимодействие с должником способами, предусмотренными  и  настоящего Федерального закона.</w:t>
      </w:r>
    </w:p>
    <w:p>
      <w:r>
        <w:t>8. В случае принятия судебного акта о взыскании просроченной задолженности с даты его вступления в законную силу действие заявления должника об отказе от взаимодействия и связанных с ним ограничений, предусмотренных  настоящей статьи, приостанавливается на два месяца. В течение указанного срока допускается осуществление направленного на возврат просроченной задолженности взаимодействия с должником с соблюдением иных ограничений, предусмотренных настоящим Федеральным законом. В случае, если до дня вступления в законную силу судебного акта о взыскании просроченной задолженности заявление должника об отказе от взаимодействия не направлялось, он вправе направить такое заявление в порядке, предусмотренном настоящей статьей, по истечении одного месяца со дня вступления в законную силу судебного акта о взыскании просроченной задолженности.</w:t>
      </w:r>
    </w:p>
    <w:p>
      <w:r>
        <w:t>9. Должник в любое время вправе отменить свое заявление, указанное в  настоящей статьи, путем уведомления об этом соответствующего лица, которому было направлено указанное заявление, способом, предусмотренным договором (при его наличии), или путем направления уведомления по почте заказным письмом с уведомлением о вручении либо путем вручения уведомления под расписку.</w:t>
      </w:r>
    </w:p>
    <w:p>
      <w:r>
        <w:t>10. В отношении должника, находящегося под попечительством и ограниченного в дееспособности, заявление, указанное в  настоящей статьи, может быть подано его попечителем.</w:t>
      </w:r>
    </w:p>
    <w:p>
      <w:r>
        <w:t>11. В случае получения кредитором или лицом, действующим от его имени и (или) в его интересах, заявления, указанного в  настоящей статьи, с нарушением требований настоящей статьи кредитор или лицо, действующее от его имени и (или) в его интересах, обязаны разъяснить должнику порядок оформления такого заявления должника путем направления соответствующих сведений способом, предусмотренным договором (при его наличии), или по почте заказным письмом с уведомлением о вручении либо путем вручения под расписку в срок не позднее десяти рабочих дней со дня получения такого заявления должника.</w:t>
      </w:r>
    </w:p>
    <w:p>
      <w:r>
        <w:t>12. Указанное в  настоящей статьи заявление предусматривает ограничение или прекращение взаимодействия с должником соответствующего лица, которому направлено заявление, применительно к каждому указанному в таком заявлении самостоятельному обязательству, срок исполнения которого наступил.</w:t>
      </w:r>
    </w:p>
    <w:p>
      <w:r>
        <w:t>13. В случае направления должником заявления кредитору последний не вправе привлекать другое лицо для осуществления с должником взаимодействия по указанному в таком заявлении обязательству без учета предусмотренных в заявлении ограничения или отказа должника от взаимодействия.</w:t>
      </w:r>
    </w:p>
    <w:p>
      <w:r>
        <w:t>1. Кредитор в течение тридцати рабочих дней с даты привлечения иного лица для осуществления с должником взаимодействия, направленного на возврат просроченной задолженности, обязан уведомить об этом должника путем направления соответствующего уведомления по почте заказным письмом с уведомлением о вручении или путем вручения уведомления под расписку либо иным способом, предусмотренным соглашением между кредитором и должником.</w:t>
      </w:r>
    </w:p>
    <w:p>
      <w:r>
        <w:t>2. В уведомлении должны быть указаны предусмотренные  настоящего Федерального закона сведения о лице, указанном в  настоящей статьи.</w:t>
      </w:r>
    </w:p>
    <w:p>
      <w:r>
        <w:t>Кредитор и лицо, действующее от его имени и (или) в его интересах, обязаны ответить на обращение должника по содержащимся в таком обращении вопросам, касающимся просроченной задолженности и ее взыскания, не позднее тридцати дней со дня получения такого обращения.</w:t>
      </w:r>
    </w:p>
    <w:p>
      <w:r>
        <w:t>Кредитор и лицо, действующее от его имени и (или) в его интересах, обязаны возместить убытки и компенсировать моральный вред, причиненные их неправомерными действиями должнику и иным лицам.</w:t>
      </w:r>
    </w:p>
    <w:p/>
    <w:p/>
    <w:p/>
    <w:p/>
    <w:p>
      <w:r>
        <w:t>1. Юридическое лицо приобретает права и обязанности, предусмотренные настоящим Федеральным законом для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со дня внесения сведений о нем в государственный реестр и утрачивает такие права и обязанности со дня исключения сведений о юридическом лице из государственного реестра, если иное не предусмотрено настоящей главой.</w:t>
      </w:r>
    </w:p>
    <w:p>
      <w:r>
        <w:t>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заявление о внесении сведений о юридическом лице в государственный реестр, подписанное руководителем юридического лица или уполномоченным им лицом, с указанием его фамилии, имени, отчества (при наличии), места жительства и номеров контактных телефонов;</w:t>
      </w:r>
    </w:p>
    <w:p>
      <w:r>
        <w:t>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копии учредительных документов;</w:t>
      </w:r>
    </w:p>
    <w:p>
      <w:r>
        <w:t>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выписка из единого государственного реестра юридических лиц, полученная не ранее чем за 30 дней до даты представления документов;</w:t>
      </w:r>
    </w:p>
    <w:p>
      <w:r>
        <w:t>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сведения об учредителях (участниках), органах и работниках юридического лица по форме, утвержденной уполномоченным органом;</w:t>
      </w:r>
    </w:p>
    <w:p>
      <w:r>
        <w:t>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документы, содержащие сведения о размере чистых активов юридического лица, с приложением бухгалтерской отчетности, составленной на последнюю отчетную дату, предшествующую дате представления документов;</w:t>
      </w:r>
    </w:p>
    <w:p>
      <w:r>
        <w:t>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копия договора обязательного страхования ответственности за причинение убытков должнику при осуществлении деятельности по возврату просроченной задолженности;</w:t>
      </w:r>
    </w:p>
    <w:p>
      <w:r>
        <w:t>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копии документов, подтверждающих наличие необходимых оборудования и программного обеспечения, соответствующих требованиям, установленным уполномоченным органом;</w:t>
      </w:r>
    </w:p>
    <w:p>
      <w:r>
        <w:t>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копии документов, подтверждающих владение сайтом в информационно-телекоммуникационной сети "Интернет";</w:t>
      </w:r>
    </w:p>
    <w:p>
      <w:r>
        <w:t>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выписка из реестра операторов, осуществляющих обработку персональных данных;</w:t>
      </w:r>
    </w:p>
    <w:p>
      <w:r>
        <w:t>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документ, подтверждающий уплату государственной пошлины.</w:t>
      </w:r>
    </w:p>
    <w:p>
      <w:r>
        <w:t>3. Документы, которые органы, предоставляющие государственные услуги, и органы, предоставляющие муниципальные услуги, не вправе требовать от заявителя в соответствии с Федеральным законом от 27 июля 2010 года N 210-ФЗ "Об организации предоставления государственных и муниципальных услуг", заявитель вправе представить по собственной инициативе.</w:t>
      </w:r>
    </w:p>
    <w:p>
      <w:r>
        <w:t>4. В заявлении о внесении сведений о юридическом лице в государственный реестр декларируется соответствие юридического лица требованиям, установленным ,  и  настоящего Федерального закона.</w:t>
      </w:r>
    </w:p>
    <w:p>
      <w:r>
        <w:t>5. Уполномоченный орган при рассмотрении заявления о внесении сведений о юридическом лице в государственный реестр запрашивает в федеральном органе исполнительной власти, осуществляющем государственную регистрацию юридических лиц, выписку из единого государственного реестра юридических лиц, если заявителем не представлена указанная выписка по собственной инициативе.</w:t>
      </w:r>
    </w:p>
    <w:p>
      <w:r>
        <w:t>6. Представляемые в соответствии с настоящей статьей документы иностранных юридических лиц должны быть представлены на государственном (официальном) языке соответствующего иностранного государства с переводом на русский язык и удостоверены в установленном порядке.</w:t>
      </w:r>
    </w:p>
    <w:p>
      <w:r>
        <w:t>7. Уполномоченный орган при отсутствии установленных  настоящего Федерального закона оснований для отказа во внесении сведений о юридическом лице в государственный реестр вносит сведения о юридическом лице в государственный реестр и выдает заявителю свидетельство о внесении сведений о юридическом лице в государственный реестр.</w:t>
      </w:r>
    </w:p>
    <w:p>
      <w:r>
        <w:t>8. Форма свидетельства о внесении сведений о юридическом лице в государственный реестр устанавливается уполномоченным органом.</w:t>
      </w:r>
    </w:p>
    <w:p>
      <w:r>
        <w:t>9. Информация о включении юридического лица в государственный реестр размещается на официальном сайте такого юридического лица в информационно-телекоммуникационной сети "Интернет".</w:t>
      </w:r>
    </w:p>
    <w:p>
      <w:r>
        <w:t>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зарегистрированное в форме хозяйственного общества;</w:t>
      </w:r>
    </w:p>
    <w:p>
      <w:r>
        <w:t>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учредительные документы которого содержат указание на осуществление юридическим лицом деятельности по возврату просроченной задолженности в качестве основного вида деятельности;</w:t>
      </w:r>
    </w:p>
    <w:p>
      <w:r>
        <w:t>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размер чистых активов которого, рассчитанный на основании бухгалтерской (финансовой) отчетности на последнюю отчетную дату, составляет не менее десяти миллионов рублей;</w:t>
      </w:r>
    </w:p>
    <w:p>
      <w:r>
        <w:t>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заключившее договор обязательного страхования ответственности за причинение убытков должнику при осуществлении деятельности по возврату просроченной задолженности со страховой суммой не менее десяти миллионов рублей в год;</w:t>
      </w:r>
    </w:p>
    <w:p>
      <w:r>
        <w:t>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в отношении которого не принято решение о ликвидации или о введении процедуры, применяемой в деле о банкротстве;</w:t>
      </w:r>
    </w:p>
    <w:p>
      <w:r>
        <w:t>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обладающее оборудованием, программным обеспечением, соответствующим требованиям, установленным уполномоченным органом;</w:t>
      </w:r>
    </w:p>
    <w:p>
      <w:r>
        <w:t>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владеющее сайтом в информационно-телекоммуникационной сети "Интернет", электронный адрес которого включает доменное имя, права на которое принадлежат этому юридическому лицу;</w:t>
      </w:r>
    </w:p>
    <w:p>
      <w:r>
        <w:t>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включенное в реестр операторов, осуществляющих обработку персональных данных, в порядке, предусмотренном Федеральным законом от 27 июля 2006 года N 152-ФЗ "О персональных данных";</w:t>
      </w:r>
    </w:p>
    <w:p>
      <w:r>
        <w:t>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которое в течение трех предшествующих лет не исключалось из государственного реестра (за исключением случаев добровольного исключения по заявлению юридического лица);</w:t>
      </w:r>
    </w:p>
    <w:p>
      <w:r>
        <w:t>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которое не имеет денежного обязательства, не исполненного в течение более тридцати рабочих дней со дня вступления в законную силу судебного акта о взыскании просроченной задолженности;</w:t>
      </w:r>
    </w:p>
    <w:p>
      <w:r>
        <w:t>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учредители (участники), члены совета директоров (наблюдательного совета), члены коллегиального исполнительного органа, единоличный исполнительный орган которого соответствуют требованиям, предусмотренным  -  настоящей статьи, и работники которого соответствуют требованиям, предусмотренным  настоящей статьи.</w:t>
      </w:r>
    </w:p>
    <w:p>
      <w:r>
        <w:t>2. Физическое лицо, имеющее неснятую или непогашенную судимость за преступление в сфере экономики или преступление против государственной власти, не вправе прямо или косвенно (через подконтрольных ему лиц) самостоятельно или совместно с иными лицами, связанными с ним договорами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получать право распоряжения 10 и более процентами голосов, приходящихся на голосующие акции (доли), составляющие уставный капитал такого лица.</w:t>
      </w:r>
    </w:p>
    <w:p>
      <w:r>
        <w:t>3. Лицо, которое прямо или косвенно (через подконтрольных ему лиц) самостоятельно или совместно с иными лицами, связанными с ним договорами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получило право распоряжения 10 и более процентами голосов, приходящихся на голосующие акции (доли), составляющие уставный капитал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обязано направить уведомление такому лицу и в уполномоченный орган в порядке и сроки, которые установлены нормативными правовыми актами уполномоченного органа.</w:t>
      </w:r>
    </w:p>
    <w:p>
      <w:r>
        <w:t>4. Членом совета директоров (наблюдательного совета), членом коллегиального исполнительного органа, единоличным исполнительным органом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не может быть назначено лицо: которое осуществляло функции единоличного исполнительного органа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во время совершения нарушений, за которые юридическое лицо было исключено из государственного реестра;</w:t>
      </w:r>
    </w:p>
    <w:p>
      <w:r>
        <w:t>4. Членом совета директоров (наблюдательного совета), членом коллегиального исполнительного органа, единоличным исполнительным органом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не может быть назначено лицо: в отношении которого не истек срок, в течение которого лицо считается подвергнутым административному наказанию в виде дисквалификации;</w:t>
      </w:r>
    </w:p>
    <w:p>
      <w:r>
        <w:t>4. Членом совета директоров (наблюдательного совета), членом коллегиального исполнительного органа, единоличным исполнительным органом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не может быть назначено лицо: имеющее неснятую или непогашенную судимость за преступления против личности, преступления в сфере экономики или преступления против государственной власти и общественной безопасности;</w:t>
      </w:r>
    </w:p>
    <w:p>
      <w:r>
        <w:t>4. Членом совета директоров (наблюдательного совета), членом коллегиального исполнительного органа, единоличным исполнительным органом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не может быть назначено лицо: в отношении которого в течение трех лет, предшествующих назначению, было вынесено решение суда об отстранении от исполнения обязанностей арбитражного управляющего;</w:t>
      </w:r>
    </w:p>
    <w:p>
      <w:r>
        <w:t>4. Членом совета директоров (наблюдательного совета), членом коллегиального исполнительного органа, единоличным исполнительным органом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не может быть назначено лицо: которое в течение трех лет, предшествующих назначению, было исключено из саморегулируемой организации арбитражных управляющих в связи с нарушением Федерального закона от 26 октября 2002 года N 127-ФЗ "О несостоятельности (банкротстве)", других федеральных законов, иных нормативных правовых актов Российской Федерации, федеральных стандартов, стандартов и правил профессиональной деятельности;</w:t>
      </w:r>
    </w:p>
    <w:p>
      <w:r>
        <w:t>4. Членом совета директоров (наблюдательного совета), членом коллегиального исполнительного органа, единоличным исполнительным органом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не может быть назначено лицо: в отношении которого в течение трех лет, предшествующих назначению, судом было вынесено определение о неприменении в отношении его правила об освобождении от исполнения обязательств при банкротстве;</w:t>
      </w:r>
    </w:p>
    <w:p>
      <w:r>
        <w:t>4. Членом совета директоров (наблюдательного совета), членом коллегиального исполнительного органа, единоличным исполнительным органом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не может быть назначено лицо: которое в течение трех лет, предшествующих назначению, допускало неисполнение вступившего в законную силу судебного акта о взыскании задолженности на срок более тридцати рабочих дней.</w:t>
      </w:r>
    </w:p>
    <w:p>
      <w:r>
        <w:t>5. С момента наступления обстоятельств, указанных в  настоящей статьи, полномочия действующего члена совета директоров (наблюдательного совета), члена коллегиального исполнительного органа, единоличного исполнительного органа прекращаются.</w:t>
      </w:r>
    </w:p>
    <w:p>
      <w:r>
        <w:t>6. Работником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к функциям которого отнесено непосредственное взаимодействие с должником, не может являться лицо, не соответствующее требованиям, предусмотренным  и  настоящего Федерального закона.</w:t>
      </w:r>
    </w:p>
    <w:p>
      <w:r>
        <w:t>1. Ведение государственного реестра, в том числе внесение сведений о юридическом лице в государственный реестр и изменение таких сведений, а также исключение сведений о юридическом лице из государственного реестра осуществляется уполномоченным органом в соответствии с настоящим Федеральным законом и установленным уполномоченным органом порядком ведения государственного реестра.</w:t>
      </w:r>
    </w:p>
    <w:p>
      <w:r>
        <w:t>2. Государственный реестр ведется на бумажных и электронных носителях. При несоответствии между записями на бумажных носителях и электронных носителях приоритет имеют записи на бумажных носителях.</w:t>
      </w:r>
    </w:p>
    <w:p>
      <w:r>
        <w:t>3. Ведение государственного реестра на электронных носителях осуществляется в соответствии с едиными организационными, методологическими и программно-техническими принципами, обеспечивающими совместимость и взаимодействие этого реестра с иными федеральными информационными системами и сетями.</w:t>
      </w:r>
    </w:p>
    <w:p>
      <w:r>
        <w:t>4. Сведения, содержащиеся в государственном реестре, являются открытыми и общедоступными и размещаются на официальном сайте уполномоченного органа в информационно-телекоммуникационной сети "Интернет".</w:t>
      </w:r>
    </w:p>
    <w:p>
      <w:r>
        <w:t>5. За внесение сведений о юридическом лице в государственный реестр, выдачу дубликата свидетельства о внесении сведений о юридическом лице в государственный реестр взимается государственная пошлина в соответствии с законодательством Российской Федерации о налогах и сборах.</w:t>
      </w:r>
    </w:p>
    <w:p>
      <w:r>
        <w:t>1. Во внесении сведений о юридическом лице в государственный реестр может быть отказано по следующим основаниям: несоответствие информации и документов, представленных в уполномоченный орган для внесения в государственный реестр, требованиям настоящего Федерального закона и принятых в соответствии с ним нормативных правовых актов;</w:t>
      </w:r>
    </w:p>
    <w:p>
      <w:r>
        <w:t>1. Во внесении сведений о юридическом лице в государственный реестр может быть отказано по следующим основаниям: представление неполного комплекта документов, предусмотренных настоящим Федеральным законом и необходимых для внесения в государственный реестр, либо документов, содержащих недостоверную информацию;</w:t>
      </w:r>
    </w:p>
    <w:p>
      <w:r>
        <w:t>1. Во внесении сведений о юридическом лице в государственный реестр может быть отказано по следующим основаниям: несоответствие юридического лица, его органов, учредителей (участников) или работников требованиям настоящего Федерального закона;</w:t>
      </w:r>
    </w:p>
    <w:p>
      <w:r>
        <w:t>1. Во внесении сведений о юридическом лице в государственный реестр может быть отказано по следующим основаниям: наличие в государственном реестре полного и (или) сокращенного наименования (фирменного наименования), совпадающего с полным и (или) сокращенным наименованием (фирменным наименованием) заявителя или сходного с ним до степени смешения, при условии, что такие сведения были внесены в единый государственный реестр юридических лиц ранее сведений о заявителе;</w:t>
      </w:r>
    </w:p>
    <w:p>
      <w:r>
        <w:t>1. Во внесении сведений о юридическом лице в государственный реестр может быть отказано по следующим основаниям: наличие в полном и (или) сокращенном наименовании (фирменном наименовании) заявителя сходства с полным и (или) сокращенным наименованием органа государственной власти.</w:t>
      </w:r>
    </w:p>
    <w:p>
      <w:r>
        <w:t>2. Решение об отказе во внесении сведений о юридическом лице в государственный реестр должно содержать мотивированное обоснование этого отказа с указанием всех причин, послуживших основанием для отказа. Решение об отказе во внесении сведений о юридическом лице в государственный реестр сообщается заявителю в письменной форме не позднее чем через десять рабочих дней со дня получения уполномоченным органом документов и сведений, указанных в  настоящего Федерального закона.</w:t>
      </w:r>
    </w:p>
    <w:p>
      <w:r>
        <w:t>3. Отказ во внесении сведений о юридическом лице в государственный реестр, а также непринятие уполномоченным органом в установленный срок соответствующего решения может быть обжаловано в арбитражный суд.</w:t>
      </w:r>
    </w:p>
    <w:p>
      <w:r>
        <w:t>4. Отказ во внесении сведений о юридическом лице в государственный реестр не является препятствием для повторной подачи заявления о внесении сведений о юридическом лице в государственный реестр. Повторная подача такого заявления и принятие по нему решения осуществляются в порядке, предусмотренном настоящим Федеральным законом.</w:t>
      </w:r>
    </w:p>
    <w:p>
      <w:r>
        <w:t>1. Исключение сведений о юридическом лице из государственного реестра осуществляется уполномоченным органом по следующим основаниям: подача соответствующего заявления юридического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по форме, установленной уполномоченным органом. Вместе с заявлением юридического лица об исключении сведений о нем из государственного реестра в уполномоченный орган должен быть представлен отчет, предусмотренный  настоящего Федерального закона;</w:t>
      </w:r>
    </w:p>
    <w:p>
      <w:r>
        <w:t>1. Исключение сведений о юридическом лице из государственного реестра осуществляется уполномоченным органом по следующим основаниям: принятие решения о ликвидации юридического лица;</w:t>
      </w:r>
    </w:p>
    <w:p>
      <w:r>
        <w:t>1. Исключение сведений о юридическом лице из государственного реестра осуществляется уполномоченным органом по следующим основаниям: введение процедуры, применяемой в деле о банкротстве;</w:t>
      </w:r>
    </w:p>
    <w:p>
      <w:r>
        <w:t>1. Исключение сведений о юридическом лице из государственного реестра осуществляется уполномоченным органом по следующим основаниям: однократное грубое нарушение требований настоящего Федерального закона, повлекшее причинение вреда жизни, здоровью или имуществу должника или иных лиц.</w:t>
      </w:r>
    </w:p>
    <w:p>
      <w:r>
        <w:t>2. Исключение сведений о юридическом лице из государственного реестра может осуществляться уполномоченным органом на основании решения уполномоченного органа в случае неоднократного в течение года: неисполнения предписаний уполномоченного органа, выданных в соответствии с настоящим Федеральным законом;</w:t>
      </w:r>
    </w:p>
    <w:p>
      <w:r>
        <w:t>2. Исключение сведений о юридическом лице из государственного реестра может осуществляться уполномоченным органом на основании решения уполномоченного органа в случае неоднократного в течение года: нарушения требований настоящего Федерального закона, за исключением предусмотренных  настоящей статьи.</w:t>
      </w:r>
    </w:p>
    <w:p>
      <w:r>
        <w:t>3. В случае поступления в уполномоченный орган заявления юридического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об исключении сведений о нем из государственного реестра уполномоченный орган принимает решение об исключении сведений о юридическом лице из государственного реестра в течение тридцати рабочих дней со дня получения соответствующего заявления.</w:t>
      </w:r>
    </w:p>
    <w:p>
      <w:r>
        <w:t>4. С момента направления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 уполномоченный орган заявления об исключении сведений о нем из государственного реестра и до принятия уполномоченным органом решения по указанному заявлению такое юридическое лицо не вправе осуществлять деятельность, которую в соответствии с настоящим Федеральным законом может осуществлять только лицо, обладающее соответствующим статусом.</w:t>
      </w:r>
    </w:p>
    <w:p>
      <w:r>
        <w:t>5. Уполномоченный орган отказывает в исключении сведений из государственного реестра в соответствии с  настоящей статьи в случае наличия оснований для исключения сведений из государственного реестра, предусмотренных  и  настоящей статьи.</w:t>
      </w:r>
    </w:p>
    <w:p>
      <w:r>
        <w:t>6. Исключение сведений из государственного реестра по основаниям, не предусмотренным  и  настоящей статьи, не допускается.</w:t>
      </w:r>
    </w:p>
    <w:p>
      <w:r>
        <w:t>7. Лицо считается исключенным из государственного реестра со дня принятия уполномоченным органом решения об исключении сведений о юридическом лице из государственного реестра.</w:t>
      </w:r>
    </w:p>
    <w:p>
      <w:r>
        <w:t>8. Решение об исключении или об отказе в исключении сведений о юридическом лице из государственного реестра может быть обжаловано в арбитражный суд.</w:t>
      </w:r>
    </w:p>
    <w:p>
      <w:r>
        <w:t>9. Информация об исключении юридического лица из государственного реестра размещается на официальном сайте такого юридического лица в информационно-телекоммуникационной сети "Интернет" в течение трех рабочих дней со дня принятия уполномоченным органом решения об исключении сведений о юридическом лице из государственного реестра.</w:t>
      </w:r>
    </w:p>
    <w:p>
      <w:r>
        <w:t>10. В случае исключения из государственного реестра юридическое лицо в течение пяти рабочих дней направляет в уполномоченный орган свидетельство о внесении сведений о юридическом лице в государственный реестр.</w:t>
      </w:r>
    </w:p>
    <w:p>
      <w:r>
        <w:t>Юридическое лицо, осуществляющее деятельность по возврату просроченной задолженности в качестве основного вида деятельности, включенное в государственный реестр, обязано: соответствовать требованиям, предусмотренным  настоящего Федерального закона;</w:t>
      </w:r>
    </w:p>
    <w:p>
      <w:r>
        <w:t>Юридическое лицо, осуществляющее деятельность по возврату просроченной задолженности в качестве основного вида деятельности, включенное в государственный реестр, обязано: вести перечень работников, имеющих доступ к информации о должниках. При получении работником юридического лица, включенного в государственный реестр, доступа к указанной информации он обязан дать расписку об ознакомлении с положениями настоящего Федерального закона и об обязанности соблюдать конфиденциальность указанной информации в соответствии с  настоящего Федерального закона;</w:t>
      </w:r>
    </w:p>
    <w:p>
      <w:r>
        <w:t>Юридическое лицо, осуществляющее деятельность по возврату просроченной задолженности в качестве основного вида деятельности, включенное в государственный реестр, обязано: вести аудиозапись всех случаев непосредственного взаимодействия с должниками и иными лицами, направленного на возврат просроченной задолженности, предупреждать должника и иных лиц о такой записи в начале взаимодействия, а также обеспечивать хранение на электронных носителях аудиозаписей до истечения не менее трех лет с момента осуществления записи;</w:t>
      </w:r>
    </w:p>
    <w:p>
      <w:r>
        <w:t>Юридическое лицо, осуществляющее деятельность по возврату просроченной задолженности в качестве основного вида деятельности, включенное в государственный реестр, обязано: обеспечивать запись всех текстовых, голосовых и иных сообщений, передаваемых при осуществлении взаимодействия, направленного на возврат просроченной задолженности, по сетям электросвязи, в том числе подвижной радиотелефонной связи, и их хранение до истечения не менее трех лет со дня их осуществления;</w:t>
      </w:r>
    </w:p>
    <w:p>
      <w:r>
        <w:t>Юридическое лицо, осуществляющее деятельность по возврату просроченной задолженности в качестве основного вида деятельности, включенное в государственный реестр, обязано: обеспечивать хранение всех бумажных документов, составленных и полученных им в ходе осуществления деятельности по возврату просроченной задолженности, в бумажном и электронном виде до истечения не менее трех лет со дня их отправления или получения;</w:t>
      </w:r>
    </w:p>
    <w:p>
      <w:r>
        <w:t>Юридическое лицо, осуществляющее деятельность по возврату просроченной задолженности в качестве основного вида деятельности, включенное в государственный реестр, обязано: информировать уполномоченный орган об изменениях, внесенных в его учредительные документы, в течение тридцати календарных дней со дня государственной регистрации этих изменений;</w:t>
      </w:r>
    </w:p>
    <w:p>
      <w:r>
        <w:t>Юридическое лицо, осуществляющее деятельность по возврату просроченной задолженности в качестве основного вида деятельности, включенное в государственный реестр, обязано: представлять в уполномоченный орган отчет о деятельности по возврату просроченной задолженности, а также документы и сведения, перечень которых определяется уполномоченным органом. Формы, сроки и периодичность представления указанных документов определяются уполномоченным органом.</w:t>
      </w:r>
    </w:p>
    <w:p>
      <w:r>
        <w:t>1. Федеральный государственный контроль (надзор) за деятельностью юридических лиц, осуществляющих деятельность по возврату просроченной задолженности в качестве основного вида деятельности, включенных в государственный реестр, осуществляется уполномоченным органом в соответствии с Федеральным законом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установленных настоящим Федеральным законом особенностей организации и проведения проверок.</w:t>
      </w:r>
    </w:p>
    <w:p>
      <w:r>
        <w:t>2. Основанием для проведения внеплановой проверки является: истечение срока исполнения юридическим лицом выданного уполномоченным органом предписания об устранении выявленного нарушения;</w:t>
      </w:r>
    </w:p>
    <w:p>
      <w:r>
        <w:t>2. Основанием для проведения внеплановой проверки является: поступление в уполномоченный орган сведений о фактах нарушения юридическим лицом требований настоящего Федерального закона;</w:t>
      </w:r>
    </w:p>
    <w:p>
      <w:r>
        <w:t>2. Основанием для проведения внеплановой проверки является: поступление в уполномоченный орган сведений о фактах несоответствия юридического лица, его учредителей (участников), органов и работников требованиям, установленным настоящим Федеральным законом;</w:t>
      </w:r>
    </w:p>
    <w:p>
      <w:r>
        <w:t>2. Основанием для проведения внеплановой проверки является: наличие приказа (распоряжения) руководителя (заместителя руководителя) уполномоченного органа о проведении внеплановой проверки, изданного в соответствии с поручением Президента Российской Федерации,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
        <w:t>3. Предварительное уведомление юридического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о проведении внеплановой выездной проверки по основаниям, указанным в  -  настоящей статьи, не допускается.</w:t>
      </w:r>
    </w:p>
    <w:p>
      <w:r>
        <w:t>1. По результатам проверки уполномоченный орган принимает решение: о выдаче предписания об устранении выявленного нарушения, если таким нарушением является несоответствие юридического лица, его учредителей (участников), органов и (или) работников требованиям, установленным  настоящего Федерального закона, а также несоблюдение обязанностей юридического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предусмотренных  настоящего Федерального закона, при этом отсутствуют предусмотренные  настоящего Федерального закона основания для исключения юридического лица из государственного реестра. Предписание подлежит исполнению в указанный в предписании срок, который не может составлять менее чем тридцать рабочих дней со дня получения предписания;</w:t>
      </w:r>
    </w:p>
    <w:p>
      <w:r>
        <w:t>1. По результатам проверки уполномоченный орган принимает решение: об исключении сведений о юридическом лице из государственного реестра при наличии предусмотренных  настоящего Федерального закона оснований для исключения юридического лица из государственного реестра.</w:t>
      </w:r>
    </w:p>
    <w:p>
      <w:r>
        <w:t>2. Решение, предписание уполномоченного органа могут быть оспорены в арбитражном суде в течение трех месяцев со дня вынесения решения, выдачи предписания.</w:t>
      </w:r>
    </w:p>
    <w:p>
      <w:r>
        <w:t>3. Подача заявления о признании недействительными решения, предписания уполномоченного органа не приостанавливает исполнение решения, предписания, если арбитражным судом не будет вынесено определение о приостановлении исполнения решения, предписания.</w:t>
      </w:r>
    </w:p>
    <w:p>
      <w:r>
        <w:t>1. Юридические лица, осуществляющие деятельность по возврату просроченной задолженности в качестве основного вида деятельности, вправе создавать ассоциации (союзы) в соответствии с законодательством Российской Федерации о некоммерческих организациях, в том числе саморегулируемые организации в соответствии с Федеральным законом от 1 декабря 2007 года N 315-ФЗ "О саморегулируемых организациях".</w:t>
      </w:r>
    </w:p>
    <w:p>
      <w:r>
        <w:t>2. Юридическое лицо, осуществляющее деятельность по возврату просроченной задолженности в качестве основного вида деятельности, вправе быть членом только одной саморегулируемой организации таких юридических лиц.</w:t>
      </w:r>
    </w:p>
    <w:p>
      <w:r>
        <w:t>Внести в Федеральный закон от 2 июля 2010 года N 151-ФЗ "О микрофинансовой деятельности и микрофинансовых организациях" (Собрание законодательства Российской Федерации, 2010, N 27, ст. 3435; 2013, N 30, ст. 4084; N 51, ст. 6695; 2015, N 29, ст. 4357; 2016, N 1, ст. 27) следующие изменения: в пункте 9 части 1 статьи 12 слова "и иные платежи" и слова "и иных платежей" исключить, слово "четырехкратного" заменить словом "трехкратного";</w:t>
      </w:r>
    </w:p>
    <w:p>
      <w:r>
        <w:t>Внести в Федеральный закон от 2 июля 2010 года N 151-ФЗ "О микрофинансовой деятельности и микрофинансовых организациях" (Собрание законодательства Российской Федерации, 2010, N 27, ст. 3435; 2013, N 30, ст. 4084; N 51, ст. 6695; 2015, N 29, ст. 4357; 2016, N 1, ст. 27) следующие изменения: дополнить статьей 12.1 следующего содержания:</w:t>
      </w:r>
    </w:p>
    <w:p>
      <w:r>
        <w:t>"Статья 12.1. Особенности начисления процентов и иных платежей при просрочке исполнения обязательств по займу</w:t>
      </w:r>
    </w:p>
    <w:p>
      <w:r>
        <w:t>1. После возникновения просрочки исполнения обязательства заемщика - физического лица по возврату суммы займа и (или) уплате причитающихся процентов микрофинансовая организация по договору потребительского займа, срок возврата потребительского займа по которому не превышает одного года, вправе продолжать начислять заемщику - физическому лицу проценты только на не погашенную им часть суммы основного долга. Проценты на не погашенную заемщиком часть суммы основного долга продолжают начисляться до достижения общей суммы подлежащих уплате процентов размера, составляющего двукратную сумму непогашенной части займа. Микрофинансовая организация не вправе осуществлять начисление процентов за период времени с момента достижения общей суммы подлежащих уплате процентов размера, составляющего двукратную сумму непогашенной части займа, до момента частичного погашения заемщиком суммы займа и (или) уплаты причитающихся процентов.</w:t>
      </w:r>
    </w:p>
    <w:p>
      <w:r>
        <w:t>2. После возникновения просрочки исполнения обязательства заемщика - физического лица по возврату суммы займа и (или) уплате причитающихся процентов микрофинансовая организация по договору потребительского займа, срок возврата потребительского займа по которому не превышает один год, вправе начислять заемщику - физическому лицу неустойку (штрафы, пени) и иные меры ответственности только на не погашенную заемщиком часть суммы основного долга.</w:t>
      </w:r>
    </w:p>
    <w:p>
      <w:r>
        <w:t>3. Условия, указанные в частях 1 и 2 настоящей статьи, должны быть указаны микрофинансовой организацией на первой странице договора потребительского займа, срок возврата потребительского займа по которому не превышает один год, перед таблицей, содержащей индивидуальные условия договора потребительского займа.".</w:t>
      </w:r>
    </w:p>
    <w:p>
      <w:r>
        <w:t>1. Настоящий Федеральный закон вступает в силу со дня его официального опубликования, за исключением положений, для которых настоящей статьей установлены иные сроки вступления их в силу.</w:t>
      </w:r>
    </w:p>
    <w:p>
      <w:r>
        <w:t>2.  настоящего Федерального закона вступает в силу с 1 января 2017 года.</w:t>
      </w:r>
    </w:p>
    <w:p>
      <w:r>
        <w:t>3.  и  настоящего Федерального закона вступают в силу по истечении тридцати дней после дня официального опубликования настоящего Федерального закона.</w:t>
      </w:r>
    </w:p>
    <w:p>
      <w:r>
        <w:t>4. Положения  (за исключением первого предложения ),  -  и  -  настоящего Федерального закона применяются с 1 января 2017 года.</w:t>
      </w:r>
    </w:p>
    <w:p>
      <w:r>
        <w:t>5. Положения настоящего Федерального закона применяются в том числе к отношениям, связанным с осуществлением деятельности по возврату просроченной задолженности по обязательствам, возникшим до дня вступления настоящего Федерального закона в силу, за исключением случаев, предусмотренных  настоящей статьи.</w:t>
      </w:r>
    </w:p>
    <w:p>
      <w:r>
        <w:t>6. Ограничения, предусмотренные  настоящего Федерального закона для нового кредитора по обязательству, возникшему из договора потребительского кредита (займа), не применяются к кредитору, к которому права требования по такому договору перешли до 1 января 2017 года.</w:t>
      </w:r>
    </w:p>
    <w:p>
      <w:r>
        <w:t>7. Положения статей 12 и 12.1 Федерального закона от 2 июля 2010 года N 151-ФЗ "О микрофинансовой деятельности и микрофинансовых организациях" (в редакции настоящего Федерального закона) применяются к договорам потребительского займа, заключенным с 1 января 2017 года.</w:t>
      </w:r>
    </w:p>
    <w:p>
      <w:r>
        <w:t>8. Действие настоящего Федерального закона не распространяется на правоотношения по взысканию долгов заемщиков по обязательствам перед банками, действовавшими на территории Республики Крым и (или) на территории города федерального значения Севастополя, в отношении которых Национальным банком Украины было принято решение о прекращении их деятельности (закрытии их обособленных подразделений) на территории Республики Крым и (или) на территории города федерального значения Севастополя, регулируемые Федеральным законом от 30 декабря 2015 года N 422-ФЗ "Об особенностях погашения и внесудебном урегулировании задолженности заемщиков, проживающих на территории Республики Крым или на территории города федерального значения Севастополя, и внесении изменений в Федеральный закон "О защите интересов физических лиц, имеющих вклады в банках и обособленных структурных подразделениях банков, зарегистрированных и (или) действующих на территории Республики Крым и на территории города федерального значения Севастополя".</w:t>
      </w:r>
    </w:p>
    <w:p>
      <w:r>
        <w:t>1. Настоящий Федеральный закон регулирует отношения, возникающие в связи с предоставлением потребительского кредита (займа) физическому лицу в целях, не связанных с осуществлением предпринимательской деятельности, на основании кредитного договора, договора займа и исполнением соответствующего договора.</w:t>
      </w:r>
    </w:p>
    <w:p>
      <w:r>
        <w:t>2. Настоящий Федеральный закон, за исключением случаев, прямо им предусмотренных, не применяется к отношениям, возникающим в связи с предоставлением потребительского кредита (займа), обязательства заемщика по которому обеспечены ипотекой.</w:t>
      </w:r>
    </w:p>
    <w:p>
      <w:r>
        <w:t>3. Положения федеральных законов, регулирующих деятельность кредитных организаций и некредитных финансовых организаций, применяются к отношениям, указанным в  настоящей статьи, в части, не противоречащей настоящему Федеральному закону.</w:t>
      </w:r>
    </w:p>
    <w:p>
      <w:r>
        <w:t>Законодательство Российской Федерации о потребительском кредите (займе) основывается на положениях Гражданского кодекса Российской Федерации и состоит из настоящего Федерального закона, Федерального закона "О банках и банковской деятельности", Федерального закона от 2 июля 2010 года N 151-ФЗ "О микрофинансовой деятельности и микрофинансовых организациях", Федерального закона от 18 июля 2009 года N 190-ФЗ "О кредитной кооперации", Федерального закона от 8 декабря 1995 года N 193-ФЗ "О сельскохозяйственной кооперации", Федерального закона от 19 июля 2007 года N 196-ФЗ "О ломбардах" и других федеральных законов, регулирующих отношения, указанные в  настоящего Федерального закона.</w:t>
      </w:r>
    </w:p>
    <w:p>
      <w:r>
        <w:t>1. Для целей настоящего Федерального закона используются следующие основные понятия: потребительский кредит (заем) - денежные средства, предоставленные кредитором заемщику на основании кредитного договора, договора займа, в том числе с использованием электронных средств платежа, в целях, не связанных с осуществлением предпринимательской деятельности (далее - договор потребительского кредита (займа), в том числе с лимитом кредитования;</w:t>
      </w:r>
    </w:p>
    <w:p>
      <w:r>
        <w:t>1. Для целей настоящего Федерального закона используются следующие основные понятия: заемщик - физическое лицо, обратившееся к кредитору с намерением получить, получающее или получившее потребительский кредит (заем);</w:t>
      </w:r>
    </w:p>
    <w:p>
      <w:r>
        <w:t>1. Для целей настоящего Федерального закона используются следующие основные понятия: кредитор - предоставляющая или предоставившая потребительский кредит кредитная организация, предоставляющие или предоставившие потребительский заем кредитная организация и некредитная финансовая организация, которые осуществляют профессиональную деятельность по предоставлению потребительских займов, лица, осуществляющие в соответствии со  настоящего Федерального закона деятельность по предоставлению кредитов (займов) физическим лицам в целях, не связанных с осуществлением ими предпринимательской деятельности, и обязательства заемщиков по которым обеспечены ипотекой, а также лицо, получившее право требования к заемщику по договору потребительского кредита (займа) в порядке уступки, универсального правопреемства или при обращении взыскания на имущество правообладателя;</w:t>
      </w:r>
    </w:p>
    <w:p>
      <w:r>
        <w:t>1. Для целей настоящего Федерального закона используются следующие основные понятия: лимит кредитования - максимальная сумма денежных средств, предоставляемая кредитором заемщику, или максимальный размер единовременной задолженности заемщика перед кредитором в рамках договора потребительского кредита (займа), по условиям которого допускается частичное использование заемщиком потребительского кредита (займа);</w:t>
      </w:r>
    </w:p>
    <w:p>
      <w:r>
        <w:t>1. Для целей настоящего Федерального закона используются следующие основные понятия: профессиональная деятельность по предоставлению потребительских займов - деятельность юридического лица или индивидуального предпринимателя по предоставлению потребительских займов в денежной форме (кроме займов, предоставляемых работодателем работнику, займов, предоставляемых физическим лицам, являющимся учредителями (участниками) или аффилированными лицами коммерческой организации, предоставляющей заем, займов, предоставляемых брокером клиенту для совершения сделок купли-продажи ценных бумаг, и иных случаев, предусмотренных федеральным законом).</w:t>
      </w:r>
    </w:p>
    <w:p>
      <w:r>
        <w:t>2. Иные понятия и термины, используемые в настоящем Федеральном законе, применяются в том значении, в каком они используются в гражданском законодательстве.</w:t>
      </w:r>
    </w:p>
    <w:p>
      <w:r>
        <w:t>Профессиональная деятельность по предоставлению потребительских займов осуществляется кредитными организациями, а также некредитными финансовыми организациями в случаях, определенных федеральными законами об их деятельности.</w:t>
      </w:r>
    </w:p>
    <w:p>
      <w:r>
        <w:t>1. Договор потребительского кредита (займа) состоит из общих условий и индивидуальных условий. Договор потребительского кредита (займа) может содержать элементы других договоров (смешанный договор), если это не противоречит настоящему Федеральному закону.</w:t>
      </w:r>
    </w:p>
    <w:p>
      <w:r>
        <w:t>2. К условиям договора потребительского кредита (займа), за исключением условий, согласованных кредитором и заемщиком в соответствии с  настоящей статьи, применяется статья 428 Гражданского кодекса Российской Федерации.</w:t>
      </w:r>
    </w:p>
    <w:p>
      <w:r>
        <w:t>3. Общие условия договора потребительского кредита (займа) устанавливаются кредитором в одностороннем порядке в целях многократного применения.</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наименование кредитора, место нахождения постоянно действующего исполнительного органа, контактный телефон, по которому осуществляется связь с кредитором, официальный сайт в информационно-телекоммуникационной сети "Интернет", номер лицензии на осуществление банковских операций (для кредитных организаций), информация о внесении сведений о кредиторе в соответствующий государственный реестр (для микрофинансовых организаций, ломбардов), о членстве в саморегулируемой организации (для кредитных потребительских кооперативов);</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требования к заемщику, которые установлены кредитором и выполнение которых является обязательным для предоставления потребительского кредита (займа);</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сроки рассмотрения оформленного заемщиком заявления о предоставлении потребительского кредита (займа) и принятия кредитором решения относительно этого заявления, а также перечень документов, необходимых для рассмотрения заявления, в том числе для оценки кредитоспособности заемщика;</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виды потребительского кредита (займа);</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суммы потребительского кредита (займа) и сроки его возврата;</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валюты, в которых предоставляется потребительский кредит (заем);</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способы предоставления потребительского кредита (займа), в том числе с использованием заемщиком электронных средств платежа;</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процентные ставки в процентах годовых, а при применении переменных процентных ставок - порядок их определения, соответствующий требованиям настоящего Федерального закона;</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процентные ставки в процентах годовых, а при применении переменных процентных ставок - порядок их определения, соответствующий требованиям настоящего Федерального закона;  дата, начиная с которой начисляются проценты за пользование потребительским кредитом (займом), или порядок ее определения;</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виды и суммы иных платежей заемщика по договору потребительского кредита (займа);</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диапазоны значений полной стоимости потребительского кредита (займа), определенных с учетом требований настоящего Федерального закона по видам потребительского кредита (займа);</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периодичность платежей заемщика при возврате потребительского кредита (займа), уплате процентов и иных платежей по кредиту (займу);</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способы возврата заемщиком потребительского кредита (займа), уплаты процентов по нему, включая бесплатный способ исполнения заемщиком обязательств по договору потребительского кредита (займа);</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сроки, в течение которых заемщик вправе отказаться от получения потребительского кредита (займа);</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способы обеспечения исполнения обязательств по договору потребительского кредита (займа);</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ответственность заемщика за ненадлежащее исполнение договора потребительского кредита (займа), размеры неустойки (штрафа, пени), порядок ее расчета, а также информация о том, в каких случаях данные санкции могут быть применены;</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информация об иных договорах, которые заемщик обязан заключить, и (или) иных услугах, которые он обязан получить в связи с договором потребительского кредита (займа), а также информация о возможности заемщика согласиться с заключением таких договоров и (или) оказанием таких услуг либо отказаться от них;</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информация о возможном увеличении суммы расходов заемщика по сравнению с ожидаемой суммой расходов в рублях, в том числе при применении переменной процентной ставки, а также информация о том, что изменение курса иностранной валюты в прошлом не свидетельствует об изменении ее курса в будущем, и информация о повышенных рисках заемщика, получающего доходы в валюте, отличной от валюты кредита (займа);</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информация об определении курса иностранной валюты в случае, если валюта, в которой осуществляется перевод денежных средств кредитором третьему лицу, указанному заемщиком при предоставлении потребительского кредита (займа), может отличаться от валюты потребительского кредита (займа);</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информация о возможности запрета уступки кредитором третьим лицам прав (требований) по договору потребительского кредита (займа);</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порядок предоставления заемщиком информации об использовании потребительского кредита (займа) (при включении в договор потребительского кредита (займа) условия об использовании заемщиком полученного потребительского кредита (займа) на определенные цели);</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подсудность споров по искам кредитора к заемщику;</w:t>
      </w:r>
    </w:p>
    <w:p>
      <w:r>
        <w:t>4. Кредитором в местах оказания услуг (местах приема заявлений о предоставлении потребительского кредита (займа), в том числе в информационно-телекоммуникационной сети "Интернет") должна размещаться следующая информация об условиях предоставления, использования и возврата потребительского кредита (займа):  формуляры или иные стандартные формы, в которых определены общие условия договора потребительского кредита (займа).</w:t>
      </w:r>
    </w:p>
    <w:p>
      <w:r>
        <w:t>5. Информация, указанная в  настоящей статьи, доводится до сведения заемщика бесплатно. Копии документов, содержащих указанную информацию, должны быть предоставлены заемщику по его запросу бесплатно или за плату, не превышающую затрат на их изготовление.</w:t>
      </w:r>
    </w:p>
    <w:p>
      <w:r>
        <w:t>6. В случае привлечения кредитором третьих лиц к распространению информации об условиях предоставления, использования и возврата потребительского кредита (займа) такие лица обязаны раскрыть информацию в объеме и в порядке, которые указаны в  настоящей статьи.</w:t>
      </w:r>
    </w:p>
    <w:p>
      <w:r>
        <w:t>7. Общие условия договора потребительского кредита (займа) не должны содержать обязанность заемщика заключить другие договоры либо пользоваться услугами кредитора или третьих лиц за плату. Кредитор не может требовать от заемщика уплаты по договору потребительского кредита (займа) платежей, не указанных в индивидуальных условиях такого договора.</w:t>
      </w:r>
    </w:p>
    <w:p>
      <w:r>
        <w:t>8. При обращении заемщика к кредитору о предоставлении потребительского кредита (займа) в сумме (с лимитом кредитования) 100 000 рублей и более или в эквивалентной сумме в иностранной валюте кредитор обязан сообщить заемщику, что, если в течение одного года общий размер платежей по всем имеющимся у заемщика на дату обращения к кредитору о предоставлении потребительского кредита (займа) обязательствам по кредитным договорам, договорам займа, включая платежи по предоставляемому потребительскому кредиту (займу), будет превышать пятьдесят процентов годового дохода заемщика, для заемщика существует риск неисполнения им обязательств по договору потребительского кредита (займа) и применения к нему штрафных санкций.</w:t>
      </w:r>
    </w:p>
    <w:p>
      <w:r>
        <w:t>9. Индивидуальные условия договора потребительского кредита (займа) согласовываются кредитором и заемщиком индивидуально и включают в себя следующие условия: сумма потребительского кредита (займа) или лимит кредитования и порядок его изменения;</w:t>
      </w:r>
    </w:p>
    <w:p>
      <w:r>
        <w:t>9. Индивидуальные условия договора потребительского кредита (займа) согласовываются кредитором и заемщиком индивидуально и включают в себя следующие условия: срок действия договора потребительского кредита (займа) и срок возврата потребительского кредита (займа);</w:t>
      </w:r>
    </w:p>
    <w:p>
      <w:r>
        <w:t>9. Индивидуальные условия договора потребительского кредита (займа) согласовываются кредитором и заемщиком индивидуально и включают в себя следующие условия: валюта, в которой предоставляется потребительский кредит (заем);</w:t>
      </w:r>
    </w:p>
    <w:p>
      <w:r>
        <w:t>9. Индивидуальные условия договора потребительского кредита (займа) согласовываются кредитором и заемщиком индивидуально и включают в себя следующие условия: процентная ставка в процентах годовых, а при применении переменной процентной ставки - порядок ее определения, соответствующий требованиям настоящего Федерального закона, ее значение на дату предоставления заемщику индивидуальных условий;</w:t>
      </w:r>
    </w:p>
    <w:p>
      <w:r>
        <w:t>9. Индивидуальные условия договора потребительского кредита (займа) согласовываются кредитором и заемщиком индивидуально и включают в себя следующие условия: информация об определении курса иностранной валюты в случае, если валюта, в которой осуществляется перевод денежных средств кредитором третьему лицу, указанному заемщиком при предоставлении потребительского кредита (займа), отличается от валюты, в которой предоставлен потребительский кредит (заем);</w:t>
      </w:r>
    </w:p>
    <w:p>
      <w:r>
        <w:t>9. Индивидуальные условия договора потребительского кредита (займа) согласовываются кредитором и заемщиком индивидуально и включают в себя следующие условия: информация об определении курса иностранной валюты в случае, если валюта, в которой осуществляется перевод денежных средств кредитором третьему лицу, указанному заемщиком при предоставлении потребительского кредита (займа), отличается от валюты, в которой предоставлен потребительский кредит (заем);  указание на изменение суммы расходов заемщика при увеличении используемой в договоре потребительского кредита (займа) переменной процентной ставки потребительского кредита (займа) на один процентный пункт, начиная со второго очередного платежа, на ближайшую дату после предполагаемой даты заключения договора потребительского кредита (займа);</w:t>
      </w:r>
    </w:p>
    <w:p>
      <w:r>
        <w:t>9. Индивидуальные условия договора потребительского кредита (займа) согласовываются кредитором и заемщиком индивидуально и включают в себя следующие условия: количество, размер и периодичность (сроки) платежей заемщика по договору потребительского кредита (займа) или порядок определения этих платежей;</w:t>
      </w:r>
    </w:p>
    <w:p>
      <w:r>
        <w:t>9. Индивидуальные условия договора потребительского кредита (займа) согласовываются кредитором и заемщиком индивидуально и включают в себя следующие условия: порядок изменения количества, размера и периодичности (сроков) платежей заемщика при частичном досрочном возврате потребительского кредита (займа);</w:t>
      </w:r>
    </w:p>
    <w:p>
      <w:r>
        <w:t>9. Индивидуальные условия договора потребительского кредита (займа) согласовываются кредитором и заемщиком индивидуально и включают в себя следующие условия: способы исполнения денежных обязательств по договору потребительского кредита (займа) в населенном пункте по месту нахождения заемщика, указанному в договоре потребительского кредита (займа), включая бесплатный способ исполнения заемщиком обязательств по такому договору в населенном пункте по месту получения заемщиком оферты (предложения заключить договор) или по месту нахождения заемщика, указанному в договоре потребительского кредита (займа);</w:t>
      </w:r>
    </w:p>
    <w:p>
      <w:r>
        <w:t>9. Индивидуальные условия договора потребительского кредита (займа) согласовываются кредитором и заемщиком индивидуально и включают в себя следующие условия: указание о необходимости заключения заемщиком иных договоров, требуемых для заключения или исполнения договора потребительского кредита (займа);</w:t>
      </w:r>
    </w:p>
    <w:p>
      <w:r>
        <w:t>9. Индивидуальные условия договора потребительского кредита (займа) согласовываются кредитором и заемщиком индивидуально и включают в себя следующие условия:  указание о необходимости предоставления обеспечения исполнения обязательств по договору потребительского кредита (займа) и требования к такому обеспечению;</w:t>
      </w:r>
    </w:p>
    <w:p>
      <w:r>
        <w:t>9. Индивидуальные условия договора потребительского кредита (займа) согласовываются кредитором и заемщиком индивидуально и включают в себя следующие условия:  цели использования заемщиком потребительского кредита (займа) (при включении в договор потребительского кредита (займа) условия об использовании заемщиком потребительского кредита (займа) на определенные цели);</w:t>
      </w:r>
    </w:p>
    <w:p>
      <w:r>
        <w:t>9. Индивидуальные условия договора потребительского кредита (займа) согласовываются кредитором и заемщиком индивидуально и включают в себя следующие условия:  ответственность заемщика за ненадлежащее исполнение условий договора потребительского кредита (займа), размер неустойки (штрафа, пени) или порядок их определения;</w:t>
      </w:r>
    </w:p>
    <w:p>
      <w:r>
        <w:t>9. Индивидуальные условия договора потребительского кредита (займа) согласовываются кредитором и заемщиком индивидуально и включают в себя следующие условия:  возможность запрета уступки кредитором третьим лицам прав (требований) по договору потребительского кредита (займа);</w:t>
      </w:r>
    </w:p>
    <w:p>
      <w:r>
        <w:t>9. Индивидуальные условия договора потребительского кредита (займа) согласовываются кредитором и заемщиком индивидуально и включают в себя следующие условия:  согласие заемщика с общими условиями договора потребительского кредита (займа) соответствующего вида;</w:t>
      </w:r>
    </w:p>
    <w:p>
      <w:r>
        <w:t>9. Индивидуальные условия договора потребительского кредита (займа) согласовываются кредитором и заемщиком индивидуально и включают в себя следующие условия:  услуги, оказываемые кредитором заемщику за отдельную плату и необходимые для заключения договора потребительского кредита (займа) (при наличии), их цена или порядок ее определения (при наличии), а также подтверждение согласия заемщика на их оказание;</w:t>
      </w:r>
    </w:p>
    <w:p>
      <w:r>
        <w:t>9. Индивидуальные условия договора потребительского кредита (займа) согласовываются кредитором и заемщиком индивидуально и включают в себя следующие условия:  способ обмена информацией между кредитором и заемщиком.</w:t>
      </w:r>
    </w:p>
    <w:p>
      <w:r>
        <w:t>10. В индивидуальные условия договора потребительского кредита (займа) могут быть включены иные условия. Если общие условия договора потребительского кредита (займа) противоречат индивидуальным условиям договора потребительского кредита (займа), применяются индивидуальные условия договора потребительского кредита (займа).</w:t>
      </w:r>
    </w:p>
    <w:p>
      <w:r>
        <w:t>11. Индивидуальные и общие условия договора потребительского кредита (займа) должны соответствовать информации, предоставленной кредитором заемщику в соответствии с  настоящей статьи.</w:t>
      </w:r>
    </w:p>
    <w:p>
      <w:r>
        <w:t>12. Индивидуальные условия договора потребительского кредита (займа), указанные в  настоящей статьи, отражаются в виде таблицы, форма которой установлена нормативным актом Банка России, начиная с первой страницы договора потребительского кредита (займа), четким, хорошо читаемым шрифтом.</w:t>
      </w:r>
    </w:p>
    <w:p>
      <w:r>
        <w:t>13. В договоре потребительского кредита (займа) не могут содержаться: условие о передаче кредитору в качестве обеспечения исполнения обязательств по договору потребительского кредита (займа) всей суммы потребительского кредита (займа) или ее части;</w:t>
      </w:r>
    </w:p>
    <w:p>
      <w:r>
        <w:t>13. В договоре потребительского кредита (займа) не могут содержаться: условие о выдаче кредитором заемщику нового потребительского кредита (займа) в целях погашения имеющейся задолженности перед кредитором без заключения нового договора потребительского кредита (займа) после даты возникновения такой задолженности;</w:t>
      </w:r>
    </w:p>
    <w:p>
      <w:r>
        <w:t>13. В договоре потребительского кредита (займа) не могут содержаться: условия, устанавливающие обязанность заемщика пользоваться услугами третьих лиц в связи с исполнением денежных обязательств заемщика по договору потребительского кредита (займа) за отдельную плату.</w:t>
      </w:r>
    </w:p>
    <w:p>
      <w:r>
        <w:t>14. Изменение индивидуальных условий и общих условий договора потребительского кредита (займа) осуществляется с соблюдением требований, установленных настоящим Федеральным законом.</w:t>
      </w:r>
    </w:p>
    <w:p>
      <w:r>
        <w:t>15. Заемщик в порядке, установленном договором потребительского кредита (займа), обязан уведомить кредитора об изменении контактной информации, используемой для связи с ним, об изменении способа связи кредитора с ним.</w:t>
      </w:r>
    </w:p>
    <w:p>
      <w:r>
        <w:t>16. Кредитор вправе уменьшить в одностороннем порядке постоянную процентную ставку, уменьшить или отменить плату за оказание услуг, предусмотренных индивидуальными условиями договора потребительского кредита (займа), уменьшить размер неустойки (штрафа, пени) или отменить ее полностью или частично, установить период, в течение которого она не взимается, либо принять решение об отказе взимать неустойку (штраф, пеню), а также изменить общие условия договора потребительского кредита (займа) при условии, что это не повлечет за собой возникновение новых или увеличение размера существующих денежных обязательств заемщика по договору потребительского кредита (займа). При этом кредитор в порядке, установленном договором потребительского кредита (займа), обязан направить заемщику уведомление об изменении условий договора потребительского кредита (займа), а в случае изменения размера предстоящих платежей также информацию о предстоящих платежах и обеспечить доступ к информации об изменении условий договора потребительского кредита (займа).</w:t>
      </w:r>
    </w:p>
    <w:p>
      <w:r>
        <w:t>17. В случае, если индивидуальными условиями договора потребительского кредита (займа) предусмотрено открытие кредитором заемщику банковского счета, все операции по такому счету, связанные с исполнением обязательств по договору потребительского кредита (займа), включая открытие счета, выдачу заемщику и зачисление на счет заемщика потребительского кредита (займа), должны осуществляться кредитором бесплатно.</w:t>
      </w:r>
    </w:p>
    <w:p>
      <w:r>
        <w:t>18. Условия об обязанности заемщика заключить другие договоры либо пользоваться услугами кредитора или третьих лиц за плату в целях заключения договора потребительского кредита (займа) или его исполнения включаются в индивидуальные условия договора потребительского кредита (займа) только при условии, что заемщик выразил в письменной форме свое согласие на заключение такого договора и (или) на оказание такой услуги в заявлении о предоставлении потребительского кредита (займа).</w:t>
      </w:r>
    </w:p>
    <w:p>
      <w:r>
        <w:t>19. Не допускается взимание кредитором вознаграждения за исполнение обязанностей, возложенных на него нормативными правовыми актами Российской Федерации, а также за услуги, оказывая которые кредитор действует исключительно в собственных интересах и в результате предоставления которых не создается отдельное имущественное благо для заемщика.</w:t>
      </w:r>
    </w:p>
    <w:p>
      <w:r>
        <w:t>20. Сумма произведенного заемщиком платежа по договору потребительского кредита (займа) в случае, если она недостаточна для полного исполнения обязательств заемщика по договору потребительского кредита (займа), погашает задолженность заемщика в следующей очередности: задолженность по процентам;</w:t>
      </w:r>
    </w:p>
    <w:p>
      <w:r>
        <w:t>20. Сумма произведенного заемщиком платежа по договору потребительского кредита (займа) в случае, если она недостаточна для полного исполнения обязательств заемщика по договору потребительского кредита (займа), погашает задолженность заемщика в следующей очередности: задолженность по основному долгу;</w:t>
      </w:r>
    </w:p>
    <w:p>
      <w:r>
        <w:t>20. Сумма произведенного заемщиком платежа по договору потребительского кредита (займа) в случае, если она недостаточна для полного исполнения обязательств заемщика по договору потребительского кредита (займа), погашает задолженность заемщика в следующей очередности: неустойка (штраф, пеня) в размере, определенном в соответствии с  настоящей статьи;</w:t>
      </w:r>
    </w:p>
    <w:p>
      <w:r>
        <w:t>20. Сумма произведенного заемщиком платежа по договору потребительского кредита (займа) в случае, если она недостаточна для полного исполнения обязательств заемщика по договору потребительского кредита (займа), погашает задолженность заемщика в следующей очередности: проценты, начисленные за текущий период платежей;</w:t>
      </w:r>
    </w:p>
    <w:p>
      <w:r>
        <w:t>20. Сумма произведенного заемщиком платежа по договору потребительского кредита (займа) в случае, если она недостаточна для полного исполнения обязательств заемщика по договору потребительского кредита (займа), погашает задолженность заемщика в следующей очередности: сумма основного долга за текущий период платежей;</w:t>
      </w:r>
    </w:p>
    <w:p>
      <w:r>
        <w:t>20. Сумма произведенного заемщиком платежа по договору потребительского кредита (займа) в случае, если она недостаточна для полного исполнения обязательств заемщика по договору потребительского кредита (займа), погашает задолженность заемщика в следующей очередности: иные платежи, предусмотренные законодательством Российской Федерации о потребительском кредите (займе) или договором потребительского кредита (займа).</w:t>
      </w:r>
    </w:p>
    <w:p>
      <w:r>
        <w:t>21. Размер неустойки (штрафа, пени) за неисполнение или ненадлежащее исполнение заемщиком обязательств по возврату потребительского кредита (займа) и (или) уплате процентов на сумму потребительского кредита (займа) не может превышать двадцать процентов годовых в случае, если по условиям договора потребительского кредита (займа) на сумму потребительского кредита (займа) проценты за соответствующий период нарушения обязательств начисляются, или в случае, если по условиям договора потребительского кредита (займа) проценты на сумму потребительского кредита (займа) за соответствующий период нарушения обязательств не начисляются, 0,1 процента от суммы просроченной задолженности за каждый день нарушения обязательств.</w:t>
      </w:r>
    </w:p>
    <w:p>
      <w:r>
        <w:t>22. В договоре потребительского кредита (займа) стороны могут установить один способ или несколько способов исполнения заемщиком денежных обязательств по договору потребительского кредита (займа). При этом кредитор обязан предоставить заемщику информацию о способе бесплатного исполнения денежного обязательства по договору потребительского кредита (займа) в населенном пункте по месту получения заемщиком оферты (предложения заключить договор) или по указанному в договоре потребительского кредита (займа) месту нахождения заемщика.</w:t>
      </w:r>
    </w:p>
    <w:p>
      <w:r>
        <w:t>23. Процентная ставка по договору потребительского кредита (займа) не может превышать 1 процент в день.</w:t>
      </w:r>
    </w:p>
    <w:p>
      <w:r>
        <w:t>24. По договору потребительского кредита (займа), срок возврата потребительского кредита (займа) по которому на момент его заключения не превышает одного года,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 Условие, содержащее запрет, установленный настоящей частью, должно быть указано на первой странице договора потребительского кредита (займа), срок возврата потребительского кредита (займа) по которому на момент его заключения не превышает одного года, перед таблицей, содержащей индивидуальные условия договора потребительского кредита (займа).</w:t>
      </w:r>
    </w:p>
    <w:p>
      <w:r>
        <w:t>1. Полная стоимость потребительского кредита (займа) определяется как в процентах годовых, так и в денежном выражении и рассчитывается в порядке, установленном настоящим Федеральным законом. Полная стоимость потребительского кредита (займа) размещается в квадратных рамках в правом верхнем углу первой страницы договора потребительского кредита (займа) перед таблицей, содержащей индивидуальные условия договора потребительского кредита (займа), и наносится цифрами и прописными буквами черного цвета на белом фоне четким, хорошо читаемым шрифтом максимального размера из используемых на этой странице размеров шрифта. Полная стоимость потребительского кредита (займа) в денежном выражении размещается справа от полной стоимости потребительского кредита (займа), определяемой в процентах годовых. Площадь каждой квадратной рамки должна составлять не менее чем 5 процентов площади первой страницы договора потребительского кредита (займа).</w:t>
      </w:r>
    </w:p>
    <w:p>
      <w:r>
        <w:t>2. Полная стоимость потребительского кредита (займа), определяемая в процентах годовых, рассчитывается по формуле:</w:t>
      </w:r>
    </w:p>
    <w:p>
      <w:r>
        <w:t>ПСК = i x ЧБП x 100,</w:t>
      </w:r>
    </w:p>
    <w:p>
      <w:r>
        <w:t>где ПСК - полная стоимость кредита в процентах годовых с точностью до третьего знака после запятой;</w:t>
      </w:r>
    </w:p>
    <w:p>
      <w:r>
        <w:t>ЧБП - число базовых периодов в календарном году. Продолжительность календарного года признается равной тремстам шестидесяти пяти дням;</w:t>
      </w:r>
    </w:p>
    <w:p>
      <w:r>
        <w:t>i - процентная ставка базового периода, выраженная в десятичной форме.</w:t>
      </w:r>
    </w:p>
    <w:p>
      <w:r>
        <w:t>2.1. Процентная ставка базового периода определяется как наименьшее положительное решение уравнения:</w:t>
      </w:r>
    </w:p>
    <w:p>
      <w:r>
        <w:t>,</w:t>
      </w:r>
    </w:p>
    <w:p>
      <w:r>
        <w:t>где  - сумма k-го денежного потока (платежа) по договору потребительского кредита (займа). Разнонаправленные денежные потоки (платежи) (приток и отток денежных средств) включаются в расчет с противоположными математическими знаками - предоставление заемщику кредита на дату его выдачи включается в расчет со знаком "минус", возврат заемщиком кредита, уплата процентов по кредиту включаются в расчет со знаком "плюс";</w:t>
      </w:r>
    </w:p>
    <w:p>
      <w:r>
        <w:t xml:space="preserve"> - количество полных базовых периодов с момента выдачи кредита до даты k-го денежного потока (платежа);</w:t>
      </w:r>
    </w:p>
    <w:p>
      <w:r>
        <w:t xml:space="preserve"> - срок, выраженный в долях базового периода, с момента завершения -го базового периода до даты k-го денежного потока;</w:t>
      </w:r>
    </w:p>
    <w:p>
      <w:r>
        <w:t>m - количество денежных потоков (платежей);</w:t>
      </w:r>
    </w:p>
    <w:p>
      <w:r>
        <w:t>i - процентная ставка базового периода, выраженная в десятичной форме.</w:t>
      </w:r>
    </w:p>
    <w:p>
      <w:r>
        <w:t>2.2. Базовым периодом по договору потребительского кредита (займа) признается стандартный временной интервал, который встречается с наибольшей частотой в графике платежей по договору потребительского кредита (займа). Если в графике платежей по договору потребительского кредита (займа) отсутствуют временные интервалы между платежами продолжительностью менее одного года или равные одному году, базовым периодом признается один год. Для договоров потребительского кредита (займа) с лимитом кредитования используется порядок расчета полной стоимости кредита (займа), установленный  настоящей статьи. Если два и более временных интервала встречаются в графике платежей по договору потребительского кредита (займа) более одного раза с равной наибольшей частотой, наименьший из этих интервалов признается базовым периодом. Если в графике платежей по договору потребительского кредита (займа) отсутствуют повторяющиеся временные интервалы и иной порядок не установлен Банком России, базовым периодом признается временной интервал, который является средним арифметическим для всех периодов, округленным с точностью до стандартного временного интервала. Стандартным временным интервалом признаются день, месяц, год, а также определенное количество дней или месяцев, не превышающее по продолжительности одного года. Для целей расчета полной стоимости кредита продолжительность всех месяцев признается равной.</w:t>
      </w:r>
    </w:p>
    <w:p>
      <w:r>
        <w:t>3. При определении полной стоимости потребительского кредита (займа) все платежи, предшествующие дате перечисления денежных средств заемщику, включаются в состав платежей, осуществляемых заемщиком на дату начального денежного потока (платежа) ().</w:t>
      </w:r>
    </w:p>
    <w:p>
      <w:r>
        <w:t>4. В расчет полной стоимости потребительского кредита (займа) включаются с учетом особенностей, установленных настоящей статьей, следующие платежи заемщика: по погашению основной суммы долга по договору потребительского кредита (займа);</w:t>
      </w:r>
    </w:p>
    <w:p>
      <w:r>
        <w:t>4. В расчет полной стоимости потребительского кредита (займа) включаются с учетом особенностей, установленных настоящей статьей, следующие платежи заемщика: по уплате процентов по договору потребительского кредита (займа);</w:t>
      </w:r>
    </w:p>
    <w:p>
      <w:r>
        <w:t>4. В расчет полной стоимости потребительского кредита (займа) включаются с учетом особенностей, установленных настоящей статьей, следующие платежи заемщика: платежи заемщика в пользу кредитора, если обязанность заемщика по таким платежам следует из условий договора потребительского кредита (займа) и (или) если выдача потребительского кредита (займа) поставлена в зависимость от совершения таких платежей;</w:t>
      </w:r>
    </w:p>
    <w:p>
      <w:r>
        <w:t>4. В расчет полной стоимости потребительского кредита (займа) включаются с учетом особенностей, установленных настоящей статьей, следующие платежи заемщика: плата за выпуск и обслуживание электронного средства платежа при заключении и исполнении договора потребительского кредита (займа);</w:t>
      </w:r>
    </w:p>
    <w:p>
      <w:r>
        <w:t>4. В расчет полной стоимости потребительского кредита (займа) включаются с учетом особенностей, установленных настоящей статьей, следующие платежи заемщика: платежи в пользу третьих лиц, если обязанность заемщика по уплате таких платежей следует из условий договора потребительского кредита (займа), в котором определены такие третьи лица, и (или) если выдача потребительского кредита (займа) поставлена в зависимость от заключения договора с третьим лицом. Если условиями договора потребительского кредита (займа) определено третье лицо, для расчета полной стоимости потребительского кредита (займа) используются применяемые этим лицом тарифы. Тарифы, используемые для расчета полной стоимости потребительского кредита (займа), могут не учитывать индивидуальные особенности заемщика. Если кредитор не учитывает такие особенности, заемщик должен быть проинформирован об этом. В случае, если при расчете полной стоимости потребительского кредита (займа) платежи в пользу третьих лиц не могут быть однозначно определены на весь срок кредитования, в расчет полной стоимости потребительского кредита (займа) включаются платежи в пользу третьих лиц за весь срок кредитования исходя из тарифов, определенных на день расчета полной стоимости потребительского кредита (займа). В случае, если договором потребительского кредита (займа) определены несколько третьих лиц, расчет полной стоимости потребительского кредита (займа) может производиться с использованием тарифов, применяемых любым из них, и с указанием информации о лице, тарифы которого были использованы при расчете полной стоимости потребительского кредита (займа), а также информации о том, что при обращении заемщика к иному лицу полная стоимость потребительского кредита (займа) может отличаться от расчетной;</w:t>
      </w:r>
    </w:p>
    <w:p>
      <w:r>
        <w:t>4. В расчет полной стоимости потребительского кредита (займа) включаются с учетом особенностей, установленных настоящей статьей, следующие платежи заемщика: сумма страховой премии по договору страхования в случае, если выгодоприобретателем по такому договору не является заемщик или лицо, признаваемое его близким родственником;</w:t>
      </w:r>
    </w:p>
    <w:p>
      <w:r>
        <w:t>4. В расчет полной стоимости потребительского кредита (займа) включаются с учетом особенностей, установленных настоящей статьей, следующие платежи заемщика: сумма страховой премии по договору добровольного страхования в случае, если в зависимости от заключения заемщиком договора добровольного страхования кредитором предлагаются разные условия договора потребительского кредита (займа), в том числе в части срока возврата потребительского кредита (займа) и (или) полной стоимости кредита (займа) в части процентной ставки и иных платежей.</w:t>
      </w:r>
    </w:p>
    <w:p>
      <w:r>
        <w:t>4.1. В расчет полной стоимости потребительского кредита (займа) в процентах годовых включаются платежи заемщика, указанные в  и  настоящей статьи. Под полной стоимостью потребительского кредита (займа) в денежном выражении понимается сумма всех платежей заемщика, указанных в  и  -  настоящей статьи.</w:t>
      </w:r>
    </w:p>
    <w:p>
      <w:r>
        <w:t>5. В расчет полной стоимости потребительского кредита (займа) не включаются: платежи заемщика, обязанность осуществления которых заемщиком следует не из условий договора потребительского кредита (займа), а из требований федерального закона;</w:t>
      </w:r>
    </w:p>
    <w:p>
      <w:r>
        <w:t>5. В расчет полной стоимости потребительского кредита (займа) не включаются: платежи, связанные с неисполнением или ненадлежащим исполнением заемщиком условий договора потребительского кредита (займа);</w:t>
      </w:r>
    </w:p>
    <w:p>
      <w:r>
        <w:t>5. В расчет полной стоимости потребительского кредита (займа) не включаются: платежи заемщика по обслуживанию кредита, которые предусмотрены договором потребительского кредита (займа) и величина и (или) сроки уплаты которых зависят от решения заемщика и (или) варианта его поведения;</w:t>
      </w:r>
    </w:p>
    <w:p>
      <w:r>
        <w:t>5. В расчет полной стоимости потребительского кредита (займа) не включаются: платежи заемщика в пользу страховых организаций при страховании предмета залога по договору залога, обеспечивающему требования к заемщику по договору потребительского кредита (займа);</w:t>
      </w:r>
    </w:p>
    <w:p>
      <w:r>
        <w:t>5. В расчет полной стоимости потребительского кредита (займа) не включаются: платежи заемщика за услуги, оказание которых не обусловливает возможность получения потребительского кредита (займа) и не влияет на величину полной стоимости потребительского кредита (займа) в части процентной ставки и иных платежей, при условии, что заемщику предоставляется дополнительная выгода по сравнению с оказанием таких услуг на условиях публичной оферты и заемщик имеет право отказаться от услуги в течение четырнадцати календарных дней с возвратом части оплаты пропорционально стоимости части услуги, оказанной до уведомления об отказе.</w:t>
      </w:r>
    </w:p>
    <w:p>
      <w:r>
        <w:t>6. При предоставлении потребительского кредита (займа) с лимитом кредитования в расчет полной стоимости потребительского кредита (займа) не включаются плата заемщика за осуществление операций в валюте, отличной от валюты, предусмотренной договором (валюты, в которой предоставлен потребительский кредит (заем), плата за приостановление операций, осуществляемых с использованием электронного средства платежа, и иные расходы заемщика, связанные с использованием электронного средства платежа.</w:t>
      </w:r>
    </w:p>
    <w:p>
      <w:r>
        <w:t>7. В случае, если условиями договора потребительского кредита (займа) предполагается уплата заемщиком различных платежей заемщика в зависимости от его решения, расчет полной стоимости потребительского кредита (займа) производится исходя из максимально возможных суммы потребительского кредита (займа) и сроков возврата потребительского кредита (займа), равномерных платежей по договору потребительского кредита (займа) (возврата основной суммы долга, уплаты процентов и иных платежей, определенных условиями договора потребительского кредита (займа). В случае, если договором потребительского кредита (займа) предусмотрен минимальный ежемесячный платеж, расчет полной стоимости потребительского кредита (займа) производится исходя из данного условия.</w:t>
      </w:r>
    </w:p>
    <w:p>
      <w:r>
        <w:t>8. Банк России в установленном им порядке ежеквартально рассчитывает и опубликовывает среднерыночное значение полной стоимости потребительского кредита (займа) в процентах годовых по категориям потребительских кредитов (займов), определяемым Банком России, не позднее чем за сорок пять календарных дней до начала квартала, в котором среднерыночное значение полной стоимости потребительского кредита (займа) в процентах годовых подлежит применению.</w:t>
      </w:r>
    </w:p>
    <w:p>
      <w:r>
        <w:t>9. Категории потребительских кредитов (займов) определяются Банком России в установленном им порядке с учетом следующих показателей (их диапазонов) - сумма кредита (займа), срок возврата потребительского кредита (займа), наличие обеспечения по кредиту (займу), вид кредитора, цель кредита, использование электронного средства платежа, наличие лимита кредитования, получение заемщиком на свой банковский счет, открытый у кредитора, заработной платы, иных регулярных выплат, начисляемых в связи с исполнением трудовых обязанностей, и (или) пенсий, пособий и иных социальных или компенсационных выплат.</w:t>
      </w:r>
    </w:p>
    <w:p>
      <w:r>
        <w:t>10. Среднерыночное значение полной стоимости потребительского кредита (займа) в процентах годовых определяется Банком России как средневзвешенное значение не менее чем по ста крупнейшим кредиторам по соответствующей категории потребительского кредита (займа) либо не менее чем по одной трети общего количества кредиторов, предоставляющих соответствующую категорию потребительского кредита (займа).</w:t>
      </w:r>
    </w:p>
    <w:p>
      <w:r>
        <w:t>10.1. Если при расчете средневзвешенного значения полной стоимости кредита (займа) объем потребительских кредитов (займов), выданных в одной категории потребительского кредита (займа) одним кредитором, превышает 20 процентов общего объема кредитов (займов), выданных всеми кредиторами в этой категории, то объем кредитов такого кредитора принимается равным 20 процентам.</w:t>
      </w:r>
    </w:p>
    <w:p>
      <w:r>
        <w:t>11. На момент заключения договора потребительского кредита (займа) полная стоимость потребительского кредита (займа) в процентах годовых не может превышать наименьшую из следующих величин: 365 процентов годовых или рассчитанное Банком России среднерыночное значение полной стоимости потребительского кредита (займа) в процентах годовых соответствующей категории потребительского кредита (займа), применяемое в соответствующем календарном квартале, более чем на одну треть. В случае существенного изменения рыночных условий, влияющих на полную стоимость потребительского кредита (займа) в процентах годовых, нормативным актом Банка России может быть установлен период, в течение которого указанное в настоящей части ограничение не подлежит применению.</w:t>
      </w:r>
    </w:p>
    <w:p>
      <w:r>
        <w:t>1. Деятельность по предоставлению кредитов (займов) физическим лицам в целях, не связанных с осуществлением ими предпринимательской деятельности, и обязательства заемщиков по которым обеспечены ипотекой, может осуществляться кредитными организациями, кредитными потребительскими кооперативами, сельскохозяйственными кредитными потребительскими кооперативами, учреждением, созданным по решению Правительства Российской Федерации для обеспечения функционирования накопительно-ипотечной системы жилищного обеспечения военнослужащих и реализации Министерством обороны Российской Федерации функций уполномоченного федерального органа исполнительной власти, обеспечивающего функционирование накопительно-ипотечной системы военнослужащих, единым институтом развития в жилищной сфере, а также организациями, осуществляющими деятельность по предоставлению ипотечных займов в соответствии с требованиями, установленными единым институтом развития в жилищной сфере, и включенными в перечень уполномоченных единым институтом развития в жилищной сфере организаций, осуществляющих деятельность по предоставлению ипотечных займов.</w:t>
      </w:r>
    </w:p>
    <w:p>
      <w:r>
        <w:t>1.1. Перечень уполномоченных единым институтом развития в жилищной сфере организаций, осуществляющих деятельность по предоставлению ипотечных займов, подлежит опубликованию на официальном сайте единого института развития в жилищной сфере в информационно-телекоммуникационной сети "Интернет". Порядок формирования перечня уполномоченных единым институтом развития в жилищной сфере организаций, осуществляющих деятельность по предоставлению ипотечных займов, а также требования, предъявляемые к включаемым в него организациям, устанавливаются Правительством Российской Федерации.</w:t>
      </w:r>
    </w:p>
    <w:p>
      <w:r>
        <w:t>1.2. Микрофинансовые организации вправе осуществлять деятельность по предоставлению займов физическим лицам в целях, не связанных с осуществлением ими предпринимательской деятельности, и обязательства заемщиков по которым обеспечены ипотекой, с учетом ограничений, установленных Федеральным законом от 2 июля 2010 года N 151-ФЗ "О микрофинансовой деятельности и микрофинансовых организациях".</w:t>
      </w:r>
    </w:p>
    <w:p>
      <w:r>
        <w:t>1.3. Кредитные потребительские кооперативы вправе осуществлять деятельность по предоставлению займов физическим лицам в целях, не связанных с осуществлением ими предпринимательской деятельности, и обязательства заемщиков по которым обеспечены ипотекой, с учетом ограничений, установленных Федеральным законом от 18 июля 2009 года N 190-ФЗ "О кредитной кооперации".</w:t>
      </w:r>
    </w:p>
    <w:p>
      <w:r>
        <w:t>1.4. Сельскохозяйственные кредитные потребительские кооперативы вправе осуществлять деятельность по предоставлению займов физическим лицам в целях, не связанных с осуществлением ими предпринимательской деятельности, и обязательства заемщиков по которым обеспечены ипотекой, с учетом ограничений, установленных Федеральным законом от 8 декабря 1995 года N 193-ФЗ "О сельскохозяйственной кооперации".</w:t>
      </w:r>
    </w:p>
    <w:p>
      <w:r>
        <w:t>1.5. Требования  и  настоящей статьи не распространяются на займы, предоставляемые работодателем работнику в целях, не связанных с осуществлением работником предпринимательской деятельности, и обязательства по которым обеспечены ипотекой.</w:t>
      </w:r>
    </w:p>
    <w:p>
      <w:r>
        <w:t>2. К кредитному договору, договору займа, которые заключены с физическим лицом в целях, не связанных с осуществлением им предпринимательской деятельности, и обязательства заемщика по которым обеспечены ипотекой, применяются требования настоящего Федерального закона в части: размещения информации о полной стоимости кредита (займа) на первой странице кредитного договора, договора займа;</w:t>
      </w:r>
    </w:p>
    <w:p>
      <w:r>
        <w:t>2. К кредитному договору, договору займа, которые заключены с физическим лицом в целях, не связанных с осуществлением им предпринимательской деятельности, и обязательства заемщика по которым обеспечены ипотекой, применяются требования настоящего Федерального закона в части: запрета на взимание кредитором вознаграждения за исполнение обязанностей, возложенных на него нормативными правовыми актами Российской Федерации, а также за услуги, оказывая которые кредитор действует исключительно в собственных интересах и в результате предоставления которых не создается отдельное имущественное благо для заемщика;</w:t>
      </w:r>
    </w:p>
    <w:p>
      <w:r>
        <w:t>2. К кредитному договору, договору займа, которые заключены с физическим лицом в целях, не связанных с осуществлением им предпринимательской деятельности, и обязательства заемщика по которым обеспечены ипотекой, применяются требования настоящего Федерального закона в части: размещения информации об условиях предоставления, использования и возврата кредита (займа) в местах оказания услуг (местах приема заявлений о предоставлении кредита (займа), в том числе в информационно-телекоммуникационной сети "Интернет"), а также в части доведения до сведения заемщика иной предусмотренной настоящим Федеральным законом информации;</w:t>
      </w:r>
    </w:p>
    <w:p>
      <w:r>
        <w:t>2. К кредитному договору, договору займа, которые заключены с физическим лицом в целях, не связанных с осуществлением им предпринимательской деятельности, и обязательства заемщика по которым обеспечены ипотекой, применяются требования настоящего Федерального закона в части: предоставления заемщику графика платежей по кредитному договору, договору займа;</w:t>
      </w:r>
    </w:p>
    <w:p>
      <w:r>
        <w:t>2. К кредитному договору, договору займа, которые заключены с физическим лицом в целях, не связанных с осуществлением им предпринимательской деятельности, и обязательства заемщика по которым обеспечены ипотекой, применяются требования настоящего Федерального закона в части: бесплатного осуществления кредитором операций по банковскому счету заемщика, если условиями кредитного договора, договора займа предусмотрено его открытие.</w:t>
      </w:r>
    </w:p>
    <w:p>
      <w:r>
        <w:t>3. В расчет полной стоимости потребительского кредита (займа) по кредитному договору, договору займа, которые заключены с физическим лицом в целях, не связанных с осуществлением им предпринимательской деятельности, и обязательства заемщика по которым обеспечены ипотекой, наряду с платежами заемщика, указанными в  и  настоящего Федерального закона, - для полной стоимости потребительского кредита (займа), выраженной в процентах годовых, и платежами заемщика, указанными в  и  -  настоящего Федерального закона, - для полной стоимости потребительского кредита (займа) в денежном выражении включается сумма страховой премии, выплачиваемой заемщиком по договору страхования предмета залога, обеспечивающего требования к заемщику по договору потребительского кредита (займа).</w:t>
      </w:r>
    </w:p>
    <w:p>
      <w:r>
        <w:t>4. По кредитному договору, договору займа, которые заключены с физическим лицом в целях, не связанных с осуществлением им предпринимательской деятельности, и обязательства заемщика по которым обеспечены ипотекой, определяется примерный размер среднемесячного платежа заемщика, рассчитываемый в порядке, установленном Банком России, и носящий информационный характер. Примерный размер среднемесячного платежа заемщика размещается в квадратной рамке справа от информации о полной стоимости потребительского кредита (займа) в денежном выражении и наносится цифрами и прописными буквами. Площадь квадратной рамки должна составлять не менее чем 5 процентов площади первой страницы кредитного договора, договора займа, которые заключены с физическим лицом в целях, не связанных с осуществлением им предпринимательской деятельности, и обязательства заемщика по которым обеспечены ипотекой.</w:t>
      </w:r>
    </w:p>
    <w:p>
      <w:r>
        <w:t>5. Размер неустойки (штрафа, пени) за неисполнение или ненадлежащее исполнение заемщиком обязательств по возврату кредита (займа) и (или) уплате процентов за пользование кредитом (займом) по кредитному договору, договору займа, которые заключены с физическим лицом в целях, не связанных с осуществлением им предпринимательской деятельности, и обязательства заемщика по которым обеспечены ипотекой, не может превышать размер ключевой ставки Центрального банка Российской Федерации на день заключения соответствующего договора в случае, если по условиям кредитного договора, договора займа проценты за соответствующий период нарушения исполнения обязательств начисляются, или 0,06 процента от суммы просроченной задолженности за каждый день нарушения исполнения обязательств в случае, если по условиям кредитного договора, договора займа проценты за пользование кредитом (займом) за соответствующий период нарушения обязательств не начисляются.</w:t>
      </w:r>
    </w:p>
    <w:p>
      <w:r>
        <w:t>6. В кредитном договоре (договоре займа), обязательства по которому обеспечены ипотекой, должна содержаться информация о праве заемщика обратиться к кредитору с требованием, указанным в  настоящего Федерального закона, и об условиях, при наступлении которых у заемщика возникает соответствующее право. При этом указанная информация должна быть размещена на первой странице кредитного договора (договора займа).</w:t>
      </w:r>
    </w:p>
    <w:p>
      <w:r>
        <w:t>1. Заемщик - физическое лицо, заключивший в целях, не связанных с осуществлением им предпринимательской деятельности, кредитный договор (договор займа), обязательства по которому обеспечены ипотекой, вправе в любой момент в течение времени действия такого договора обратиться к кредитору с требованием об изменении его условий, предусматривающим приостановление исполнения заемщиком своих обязательств либо уменьшение размера платежей заемщика на срок, определенный заемщиком (далее - льготный период), при одновременном соблюдении следующих условий: размер кредита (займа), предоставленного по такому кредитному договору (договору займа), не превышает максимальный размер кредита (займа), установленный Правительством Российской Федерации для кредитов (займов), по которому заемщик вправе обратиться с требованием к кредитору о предоставлении льготного периода. Максимальный размер кредита (займа) для кредитов (займов), по которому заемщик вправе обратиться с требованием к кредитору о предоставлении льготного периода, может быть установлен Правительством Российской Федерации с учетом региональных особенностей;</w:t>
      </w:r>
    </w:p>
    <w:p>
      <w:r>
        <w:t>1. Заемщик - физическое лицо, заключивший в целях, не связанных с осуществлением им предпринимательской деятельности, кредитный договор (договор займа), обязательства по которому обеспечены ипотекой, вправе в любой момент в течение времени действия такого договора обратиться к кредитору с требованием об изменении его условий, предусматривающим приостановление исполнения заемщиком своих обязательств либо уменьшение размера платежей заемщика на срок, определенный заемщиком (далее - льготный период), при одновременном соблюдении следующих условий: условия такого кредитного договора (договора займа) ранее не изменялись по требованию заемщика (одного из заемщиков), указанному в настоящей части (вне зависимости от перехода прав (требований) по указанному договору к другому кредитору), а также не изменялись по требованию заемщика (одного из заемщиков), указанному в настоящей части, условия первоначального кредитного договора (договора займа), прекращенного в связи с заключением с заемщиком (одним из заемщиков) нового кредитного договора (договора займа), обязательства по которому обеспечены тем же предметом ипотеки, что и обязательства по первоначальному кредитному договору (договору займа);</w:t>
      </w:r>
    </w:p>
    <w:p>
      <w:r>
        <w:t>1. Заемщик - физическое лицо, заключивший в целях, не связанных с осуществлением им предпринимательской деятельности, кредитный договор (договор займа), обязательства по которому обеспечены ипотекой, вправе в любой момент в течение времени действия такого договора обратиться к кредитору с требованием об изменении его условий, предусматривающим приостановление исполнения заемщиком своих обязательств либо уменьшение размера платежей заемщика на срок, определенный заемщиком (далее - льготный период), при одновременном соблюдении следующих условий: предметом ипотеки является жилое помещение, являющееся единственным пригодным для постоянного проживания заемщика, или право требования участника долевого строительства в отношении жилого помещения, которое будет являться единственным пригодным для постоянного проживания заемщика жилым помещением, вытекающее из договора участия в долевом строительстве, заключенного в соответствии с Федеральным законом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При этом не учитывается право заемщика на владение и пользование иным жилым помещением, находящимся в общей собственности, если соразмерная его доле общая площадь иного жилого помещения не превышает норму предоставления площади жилого помещения, установленную в соответствии с частью 2 статьи 50 Жилищного кодекса Российской Федерации;</w:t>
      </w:r>
    </w:p>
    <w:p>
      <w:r>
        <w:t>1. Заемщик - физическое лицо, заключивший в целях, не связанных с осуществлением им предпринимательской деятельности, кредитный договор (договор займа), обязательства по которому обеспечены ипотекой, вправе в любой момент в течение времени действия такого договора обратиться к кредитору с требованием об изменении его условий, предусматривающим приостановление исполнения заемщиком своих обязательств либо уменьшение размера платежей заемщика на срок, определенный заемщиком (далее - льготный период), при одновременном соблюдении следующих условий: заемщик на день направления требования, указанного в настоящей части, находится в трудной жизненной ситуации.</w:t>
      </w:r>
    </w:p>
    <w:p>
      <w:r>
        <w:t>2. Для целей настоящей статьи под трудной жизненной ситуацией заемщика понимается любое из следующих обстоятельств: регистрация заемщика в качестве безработного гражданина, который не имеет заработка, в органах службы занятости в целях поиска подходящей работы;</w:t>
      </w:r>
    </w:p>
    <w:p>
      <w:r>
        <w:t>2. Для целей настоящей статьи под трудной жизненной ситуацией заемщика понимается любое из следующих обстоятельств: признание заемщика инвалидом и установление ему федеральными учреждениями медико-социальной экспертизы I или II группы инвалидности;</w:t>
      </w:r>
    </w:p>
    <w:p>
      <w:r>
        <w:t>2. Для целей настоящей статьи под трудной жизненной ситуацией заемщика понимается любое из следующих обстоятельств: временная нетрудоспособность заемщика сроком более двух месяцев подряд;</w:t>
      </w:r>
    </w:p>
    <w:p>
      <w:r>
        <w:t>2. Для целей настоящей статьи под трудной жизненной ситуацией заемщика понимается любое из следующих обстоятельств: снижение среднемесячного дохода заемщика (совокупного среднемесячного дохода всех заемщиков по кредитному договору (договору займа), рассчитанного за два месяца, предшествующие месяцу обращения заемщика с требованием, указанным в  настоящей статьи, более чем на 30 процентов по сравнению со среднемесячным доходом заемщика (совокупным среднемесячным доходом заемщиков), рассчитанным за двенадцать месяцев, предшествующих месяцу обращения заемщика, при этом размер среднемесячных выплат по обслуживанию обязательств перед кредитором у заемщика (заемщиков) в соответствии с условиями кредитного договора (договора займа) и графиком платежей за шесть месяцев, следующих за месяцем обращения заемщика, превышает 50 процентов от среднемесячного дохода заемщика (заемщиков), рассчитанного за два месяца, предшествующие месяцу обращения заемщика;</w:t>
      </w:r>
    </w:p>
    <w:p>
      <w:r>
        <w:t>2. Для целей настоящей статьи под трудной жизненной ситуацией заемщика понимается любое из следующих обстоятельств: увеличение количества лиц, находящихся на иждивении у заемщика (определенных в соответствии с семейным законодательством Российской Федерации несовершеннолетних членов семьи, и (или) членов семьи, признанных инвалидами I или II группы в порядке, установленном законодательством Российской Федерации, и (или) лиц, находящихся под опекой или попечительством заемщика), по сравнению с количеством указанных лиц, находившихся на иждивении заемщика на день заключения кредитного договора (договора займа), с одновременным снижением среднемесячного дохода заемщика (совокупного среднемесячного дохода заемщиков), рассчитанного за два месяца, предшествующие месяцу обращения заемщика с требованием, указанным в  настоящей статьи, более чем на 20 процентов по сравнению со среднемесячным доходом заемщика (совокупным среднемесячным доходом заемщиков), рассчитанным за двенадцать месяцев, предшествующих месяцу обращения заемщика, при этом размер среднемесячных выплат по обслуживанию обязательств перед кредитором у заемщика (заемщиков) в соответствии с условиями кредитного договора (договора займа) и графиком платежей за шесть месяцев, следующих за месяцем обращения заемщика, превышает 40 процентов от среднемесячного дохода заемщика (заемщиков), рассчитанного за два месяца, предшествующие месяцу обращения заемщика.</w:t>
      </w:r>
    </w:p>
    <w:p>
      <w:r>
        <w:t>3. Требование заемщика, указанное в  настоящей статьи, должно содержать: указание на приостановление исполнения своих обязательств по кредитному договору (договору займа), обязательства по которому обеспечены ипотекой, либо указание на размер платежей, уплачиваемых заемщиком в течение льготного периода;</w:t>
      </w:r>
    </w:p>
    <w:p>
      <w:r>
        <w:t>3. Требование заемщика, указанное в  настоящей статьи, должно содержать: указание на обстоятельство (обстоятельства) из числа обстоятельств, предусмотренных  настоящей статьи.</w:t>
      </w:r>
    </w:p>
    <w:p>
      <w:r>
        <w:t>4. К требованию заемщика, указанного в  настоящей статьи, должно быть приложено согласие залогодателя в случае, если залогодателем является третье лицо.</w:t>
      </w:r>
    </w:p>
    <w:p>
      <w:r>
        <w:t>5. Заемщик вправе определить длительность льготного периода не более шести месяцев, а также дату начала льготного периода. При этом дата начала льготного периода не может отстоять более чем на два месяца, предшествующие обращению с требованием, указанным в  настоящей статьи. В случае, если заемщик в своем требовании не определил длительность льготного периода, а также дату начала льготного периода, льготный период считается равным шести месяцам, а датой начала льготного периода - дата направления требования заемщика кредитору.</w:t>
      </w:r>
    </w:p>
    <w:p>
      <w:r>
        <w:t>6. Требование заемщика, указанное в  настоящей статьи, представляется кредитору способом, предусмотренным договором, или путем направления требования по почте заказным письмом с уведомлением о вручении либо путем вручения требования под расписку.</w:t>
      </w:r>
    </w:p>
    <w:p>
      <w:r>
        <w:t>7. Заемщик при представлении требования, указанного в  настоящей статьи, вправе приложить документы, подтверждающие нахождение заемщика в трудной жизненной ситуации, или выдать доверенность кредитору при его согласии на получение документов, указанных в настоящей части.</w:t>
      </w:r>
    </w:p>
    <w:p>
      <w:r>
        <w:t>8. Документами, подтверждающими нахождение заемщика в трудной жизненной ситуации и условие, указанное в  настоящей статьи, являются: выписка из Единого государственного реестра недвижимости о правах отдельного лица на имевшиеся (имеющиеся) у него объекты недвижимости - для подтверждения условия, установленного в  настоящей статьи;</w:t>
      </w:r>
    </w:p>
    <w:p>
      <w:r>
        <w:t>8. Документами, подтверждающими нахождение заемщика в трудной жизненной ситуации и условие, указанное в  настоящей статьи, являются: выписка из регистра получателей государственных услуг в сфере занятости населения - физических лиц о регистрации гражданина в качестве безработного в соответствии с пунктом 1 статьи 3 Закона Российской Федерации от 19 апреля 1991 года N 1032-1 "О занятости населения в Российской Федерации" - для подтверждения обстоятельства, указанного в  настоящей статьи;</w:t>
      </w:r>
    </w:p>
    <w:p>
      <w:r>
        <w:t>8. Документами, подтверждающими нахождение заемщика в трудной жизненной ситуации и условие, указанное в  настоящей статьи, являются: справка, подтверждающая факт установления инвалидности и выданная федеральным государственным учреждением медико-социальной экспертизы по форме, утвержденной уполномоченным федеральным органом исполнительной власти, - для подтверждения обстоятельств, указанных в  и  настоящей статьи;</w:t>
      </w:r>
    </w:p>
    <w:p>
      <w:r>
        <w:t>8. Документами, подтверждающими нахождение заемщика в трудной жизненной ситуации и условие, указанное в  настоящей статьи, являются: листок нетрудоспособности, выданный в порядке, установленном в соответствии с законодательством Российской Федерации об обязательном социальном страховании на случай временной нетрудоспособности и в связи с материнством, - для подтверждения обстоятельства, указанного в  настоящей статьи;</w:t>
      </w:r>
    </w:p>
    <w:p>
      <w:r>
        <w:t>8. Документами, подтверждающими нахождение заемщика в трудной жизненной ситуации и условие, указанное в  настоящей статьи, являются: справка о полученных физическим лицом доходах и удержанных суммах налога по форме, утвержденной федеральным органом исполнительной власти, осуществляющим функции по контролю и надзору за соблюдением законодательства о налогах и сборах, за текущий год и год, предшествующий обращению заемщика с требованием, указанным в  настоящей статьи, - для подтверждения обстоятельств, указанных в  и  настоящей статьи;</w:t>
      </w:r>
    </w:p>
    <w:p>
      <w:r>
        <w:t>8. Документами, подтверждающими нахождение заемщика в трудной жизненной ситуации и условие, указанное в  настоящей статьи, являются: свидетельство о рождении, и (или) свидетельство об усыновлении (удочерении), и (или) акт органа опеки и попечительства о назначении опекуна или попечителя - для подтверждения обстоятельства, указанного в  настоящей статьи.</w:t>
      </w:r>
    </w:p>
    <w:p>
      <w:r>
        <w:t>9. Кредитор, получивший требование заемщика, указанное в  настоящей статьи, в срок, не превышающий пяти рабочих дней, обязан рассмотреть указанное требование и в случае его соответствия требованиям настоящей статьи сообщить заемщику об изменении условий кредитного договора (договора займа) в соответствии с представленным заемщиком требованием, направив ему уведомление способом, предусмотренным договором, а в случае, если договором он не определен, - путем направления уведомления по почте заказным письмом с уведомлением о вручении либо путем вручения уведомления под расписку.</w:t>
      </w:r>
    </w:p>
    <w:p>
      <w:r>
        <w:t>10. В целях рассмотрения требования заемщика, указанного в  настоящей статьи, кредитор в срок, не превышающий двух рабочих дней, следующих за днем получения требования заемщика, вправе запросить у заемщика документы, подтверждающие в соответствии с законодательством Российской Федерации нахождение заемщика в трудной жизненной ситуации, а также документы, подтверждающие условие, указанное в  настоящей статьи. В этом случае срок, указанный в  настоящей статьи, исчисляется со дня предоставления заемщиком запрошенных документов.</w:t>
      </w:r>
    </w:p>
    <w:p>
      <w:r>
        <w:t>11. Кредитор не вправе требовать у заемщика предоставления документов, отличных от указанных в  настоящей статьи.</w:t>
      </w:r>
    </w:p>
    <w:p>
      <w:r>
        <w:t>12. Несоответствие требования заемщика, указанного в  настоящей статьи, требованиям настоящей статьи является основанием для отказа заемщику в удовлетворении его требования. Кредитор обязан уведомить заемщика об отказе в удовлетворении его требования способом, предусмотренным договором, а в случае, если договором он не определен, - путем направления уведомления по почте заказным письмом с уведомлением о вручении либо путем вручения уведомления под расписку.</w:t>
      </w:r>
    </w:p>
    <w:p>
      <w:r>
        <w:t>13. В случае неполучения заемщиком от кредитора в течение десяти рабочих дней после дня направления требования, указанного в  настоящей статьи, уведомления, предусмотренного  настоящей статьи, или запроса о предоставлении подтверждающих документов либо отказа в удовлетворении его требования льготный период считается установленным со дня направления заемщиком требования кредитору, если иная дата начала льготного периода не указана в требовании заемщика.</w:t>
      </w:r>
    </w:p>
    <w:p>
      <w:r>
        <w:t>14. Со дня направления кредитором заемщику уведомления, указанного в  настоящей статьи, условия соответствующего кредитного договора (договора займа) считаются измененными на время льготного периода на условиях, предусмотренных требованием заемщика, указанным в  настоящей статьи, и с учетом требований настоящей статьи. Кредитор обязан направить заемщику уточненный график платежей по кредитному договору (договору займа) не позднее окончания льготного периода.</w:t>
      </w:r>
    </w:p>
    <w:p>
      <w:r>
        <w:t>15. В течение льготного периода не допускаются предъявление требования о досрочном исполнении обязательства по кредитному договору (договору займа) и обращение взыскания на предмет ипотеки, обеспечивающей обязательства по соответствующему кредитному договору (договору займа).</w:t>
      </w:r>
    </w:p>
    <w:p>
      <w:r>
        <w:t>16. Заемщик вправе в любой момент времени в течение льготного периода досрочно погасить суммы (часть суммы) кредита (займа) без прекращения льготного периода, пока данные суммы платежей не достигнут сумму платежей по основному долгу и по процентам, которые заемщик должен был бы заплатить в течение действия льготного периода, если бы ему не был установлен льготный период. При достижении указанной суммы платежей действие льготного периода прекращается и кредитор обязан направить заемщику уточненный график платежей по кредитному договору (договору займа) не позднее трех рабочих дней после прекращения льготного периода по обстоятельствам, указанным в настоящей части.</w:t>
      </w:r>
    </w:p>
    <w:p>
      <w:r>
        <w:t>17. В случае уменьшения размера обязательств за счет платежей, уплачиваемых заемщиком в течение льготного периода, на основании его требования, указанного в  настоящей статьи, а также в случае досрочного погашения заемщиком в течение льготного периода суммы (части суммы) кредита (займа) размер обязательств заемщика, погашаемых в соответствии с настоящей частью, уменьшается на размер соответствующих платежей, уплаченных заемщиком в течение льготного периода.</w:t>
      </w:r>
    </w:p>
    <w:p>
      <w:r>
        <w:t>18. По окончании льготного периода платежи, которые должны были быть уплачены заемщиком в течение льготного периода исходя из действовавших до предоставления льготного периода условий кредитного договора (договора займа), но не были уплачены заемщиком в связи с предоставлением ему льготного периода, фиксируются в качестве обязательств заемщика.</w:t>
      </w:r>
    </w:p>
    <w:p>
      <w:r>
        <w:t>19. По окончании льготного периода платежи по кредитному договору (договору займа), уплачиваемые согласно действовавшим до предоставления льготного периода условиям кредитного договора (договора займа), уплачиваются заемщиком в размере, количестве и с периодичностью (в сроки), которые установлены или определены в соответствии с действовавшими до предоставления льготного периода условиями указанного кредитного договора (договора займа), и согласно графику платежей, действовавшему до предоставления льготного периода.</w:t>
      </w:r>
    </w:p>
    <w:p>
      <w:r>
        <w:t>20. Платежи, указанные в  настоящей статьи и не уплаченные заемщиком в связи с установлением льготного периода, уплачиваются им после уплаты платежей, предусмотренных  настоящей статьи, в количестве и с периодичностью (в сроки), которые аналогичны установленным или определенным в соответствии с действовавшими до предоставления льготного периода условиями указанного кредитного договора (договора займа), до погашения размера обязательств заемщика, зафиксированного в соответствии с  настоящей статьи. При этом срок возврата кредита (займа) продлевается на срок действия льготного периода.</w:t>
      </w:r>
    </w:p>
    <w:p>
      <w:r>
        <w:t>21. Платежи, уплаченные заемщиком в течение льготного периода, направляются кредитором прежде всего в счет погашения обязательств, указанных в  настоящей статьи.</w:t>
      </w:r>
    </w:p>
    <w:p>
      <w:r>
        <w:t>22. Платежи, уплачиваемые заемщиком в счет досрочного возврата кредита (займа) по окончании льготного периода, погашают в первую очередь обязательства, указанные в  настоящей статьи.</w:t>
      </w:r>
    </w:p>
    <w:p>
      <w:r>
        <w:t>23. Кредитор по кредитному договору (договору займа), обязательства по которому обеспечены ипотекой и условия которого были изменены в соответствии с настоящей статьей, обязан обеспечить внесение изменений в регистрационную запись об ипотеке.</w:t>
      </w:r>
    </w:p>
    <w:p>
      <w:r>
        <w:t>24. Если права кредитора по обеспеченному ипотекой обязательству были удостоверены закладной, кредитор обязан обеспечить внесение изменений в закладную в соответствии с Федеральным законом от 16 июля 1998 года N 102-ФЗ "Об ипотеке (залоге недвижимости)".</w:t>
      </w:r>
    </w:p>
    <w:p>
      <w:r>
        <w:t>По договорам потребительского кредита (займа) без обеспечения, заключенным на срок, не превышающий пятнадцати дней, на сумму, не превышающую 10 000 рублей, требования, установленные ,  настоящего Федерального закона, не применяются при одновременном соблюдении следующих условий: кредитором не начисляются проценты, меры ответственности по договору потребительского кредита (займа), а также платежи за услуги, оказываемые кредитором заемщику за отдельную плату по договору потребительского кредита (займа), за исключением неустойки (штрафа, пени) в размере 0,1 процента от суммы просроченной задолженности за каждый день нарушения обязательств, после того, как фиксируемая сумма платежей достигнет 30 процентов от суммы потребительского кредита (займа) (далее - максимальное допустимое значение фиксируемой суммы платежей);</w:t>
      </w:r>
    </w:p>
    <w:p>
      <w:r>
        <w:t>По договорам потребительского кредита (займа) без обеспечения, заключенным на срок, не превышающий пятнадцати дней, на сумму, не превышающую 10 000 рублей, требования, установленные ,  настоящего Федерального закона, не применяются при одновременном соблюдении следующих условий: условие, содержащее запрет, установленный  настоящей статьи, с указанием максимального допустимого значения фиксируемой суммы платежей указано на первой странице договора потребительского кредита (займа) без обеспечения, заключенного на срок, не превышающий пятнадцати дней, на сумму, не превышающую 10 000 рублей, перед таблицей, содержащей индивидуальные условия договора потребительского кредита (займа);</w:t>
      </w:r>
    </w:p>
    <w:p>
      <w:r>
        <w:t>По договорам потребительского кредита (займа) без обеспечения, заключенным на срок, не превышающий пятнадцати дней, на сумму, не превышающую 10 000 рублей, требования, установленные ,  настоящего Федерального закона, не применяются при одновременном соблюдении следующих условий: ежедневная фиксируемая сумма платежей не превышает значение, равное результату деления максимального допустимого значения фиксируемой суммы платежей на 15;</w:t>
      </w:r>
    </w:p>
    <w:p>
      <w:r>
        <w:t>По договорам потребительского кредита (займа) без обеспечения, заключенным на срок, не превышающий пятнадцати дней, на сумму, не превышающую 10 000 рублей, требования, установленные ,  настоящего Федерального закона, не применяются при одновременном соблюдении следующих условий: договор потребительского кредита (займа) содержит условие о запрете увеличения срока и суммы потребительского кредита (займа).</w:t>
      </w:r>
    </w:p>
    <w:p>
      <w:r>
        <w:t>1. Договор потребительского кредита (займа) заключается в порядке, установленном законодательством Российской Федерации для кредитного договора, договора займа, с учетом особенностей, предусмотренных настоящим Федеральным законом.</w:t>
      </w:r>
    </w:p>
    <w:p>
      <w:r>
        <w:t>2. Если при предоставлении потребительского кредита (займа) заемщику за отдельную плату предлагаются дополнительные услуги, оказываемые кредитором и (или) третьими лицами, включая страхование жизни и (или) здоровья заемщика в пользу кредитора, а также иного страхового интереса заемщика, должно быть оформлено заявление о предоставлении потребительского кредита (займа) по установленной кредитором форме, содержащее согласие заемщика на оказание ему таких услуг, в том числе на заключение иных договоров, которые заемщик обязан заключить в связи с договором потребительского кредита (займа). Кредитор в заявлении о предоставлении потребительского кредита (займа) обязан указать стоимость предлагаемой за отдельную плату дополнительной услуги кредитора и должен обеспечить возможность заемщику согласиться или отказаться от оказания ему за отдельную плату такой дополнительной услуги, в том числе посредством заключения иных договоров, которые заемщик обязан заключить в связи с договором потребительского кредита (займа).</w:t>
      </w:r>
    </w:p>
    <w:p>
      <w:r>
        <w:t>3. Рассмотрение заявления о предоставлении потребительского кредита (займа) и иных документов заемщика и оценка его кредитоспособности осуществляются бесплатно.</w:t>
      </w:r>
    </w:p>
    <w:p>
      <w:r>
        <w:t>4. В случае, если заемщик по требованию кредитора оформил заявление о предоставлении потребительского кредита (займа), но решение о заключении договора потребительского кредита (займа) не может быть принято в его присутствии, по требованию заемщика ему предоставляется документ, содержащий информацию о дате приема к рассмотрению его заявления о предоставлении потребительского кредита (займа).</w:t>
      </w:r>
    </w:p>
    <w:p>
      <w:r>
        <w:t>5. По результатам рассмотрения заявления заемщика о предоставлении потребительского кредита (займа) кредитор может отказать заемщику в заключении договора потребительского кредита (займа) без объяснения причин, если федеральными законами не предусмотрена обязанность кредитора мотивировать отказ от заключения договора. Информация об отказе от заключения договора потребительского кредита (займа) либо предоставления потребительского кредита (займа) или его части направляется кредитором в бюро кредитных историй в соответствии с Федеральным законом от 30 декабря 2004 года N 218-ФЗ "О кредитных историях".</w:t>
      </w:r>
    </w:p>
    <w:p>
      <w:r>
        <w:t>6. Договор потребительского кредита считается заключенным, если между сторонами договора достигнуто согласие по всем индивидуальным условиям договора, указанным в  настоящего Федерального закона. Договор потребительского займа считается заключенным с момента передачи заемщику денежных средств.</w:t>
      </w:r>
    </w:p>
    <w:p>
      <w:r>
        <w:t>7. Заемщик вправе сообщить кредитору о своем согласии на получение потребительского кредита (займа) на условиях, указанных в индивидуальных условиях договора потребительского кредита (займа), в течение пяти рабочих дней со дня предоставления заемщику индивидуальных условий договора, если больший срок не установлен кредитором. По требованию заемщика в течение указанного срока кредитор бесплатно предоставляет ему общие условия договора потребительского кредита (займа) соответствующего вида.</w:t>
      </w:r>
    </w:p>
    <w:p>
      <w:r>
        <w:t>8. Кредитор не вправе изменять в одностороннем порядке предложенные заемщику индивидуальные условия договора потребительского кредита (займа) в течение пяти рабочих дней со дня их получения заемщиком, если больший срок не установлен кредитором.</w:t>
      </w:r>
    </w:p>
    <w:p>
      <w:r>
        <w:t>9. В случае получения кредитором подписанных заемщиком индивидуальных условий договора потребительского кредита (займа) по истечении срока, установленного  настоящей статьи, договор не считается заключенным.</w:t>
      </w:r>
    </w:p>
    <w:p>
      <w:r>
        <w:t>10. При заключении договора потребительского кредита (займа) кредитор в целях обеспечения исполнения обязательств по договору вправе потребовать от заемщика застраховать за свой счет от рисков утраты и повреждения заложенное имущество на сумму, не превышающую размера обеспеченного залогом требования, а также застраховать иной страховой интерес заемщика. Кредитор обязан предоставить заемщику потребительский кредит (заем) на тех же (сумма, срок возврата потребительского кредита (займа) и процентная ставка) условиях в случае, если заемщик самостоятельно застраховал свою жизнь, здоровье или иной страховой интерес в пользу кредитора у страховщика, соответствующего критериям, установленным кредитором в соответствии с требованиями законодательства Российской Федерации. Если федеральным законом не предусмотрено обязательное заключение заемщиком договора страхования, кредитор обязан предложить заемщику альтернативный вариант потребительского кредита (займа) на сопоставимых (сумма и срок возврата потребительского кредита (займа) условиях потребительского кредита (займа) без обязательного заключения договора страхования.</w:t>
      </w:r>
    </w:p>
    <w:p>
      <w:r>
        <w:t>11. В договоре потребительского кредита (займа), предусматривающем обязательное заключение заемщиком договора страхования, может быть предусмотрено, что в случае невыполнения заемщиком обязанности по страхованию свыше тридцати календарных дней кредитор вправе принять решение об увеличении размера процентной ставки по выданному потребительскому кредиту (займу) до уровня процентной ставки, действовавшей на момент заключения договора потребительского кредита (займа) по договорам потребительского кредита (займа) на сопоставимых (сумма, срок возврата потребительского кредита (займа) условиях потребительского кредита (займа) без обязательного заключения договора страхования, но не выше процентной ставки по таким договорам потребительского кредита (займа), действовавшей на момент принятия кредитором решения об увеличении размера процентной ставки в связи с неисполнением обязанности по страхованию.</w:t>
      </w:r>
    </w:p>
    <w:p>
      <w:r>
        <w:t>12. В случае неисполнения заемщиком свыше тридцати календарных дней обязанности по страхованию, предусмотренной условиями договора потребительского кредита (займа), кредитор вправе потребовать досрочного расторжения договора потребительского кредита (займа) и (или) возврата всей оставшейся суммы потребительского кредита (займа) вместе с причитающимися процентами за фактический срок кредитования, уведомив в письменной форме об этом заемщика и установив разумный срок возврата потребительского кредита (займа), который не может быть менее чем тридцать календарных дней с момента направления кредитором указанного уведомления, за исключением случая, предусмотренного  настоящей статьи.</w:t>
      </w:r>
    </w:p>
    <w:p>
      <w:r>
        <w:t>13. В случае нарушения заемщиком предусмотренной договором потребительского кредита (займа) обязанности целевого использования потребительского кредита (займа), предоставленного с условием использования заемщиком полученных средств на определенные цели, кредитор также вправе отказаться от дальнейшего кредитования заемщика по договору потребительского кредита (займа) и (или) потребовать полного досрочного возврата потребительского кредита (займа).</w:t>
      </w:r>
    </w:p>
    <w:p>
      <w:r>
        <w:t>14. Документы, необходимые для заключения договора потребительского кредита (займа) в соответствии с настоящей статьей, включая индивидуальные условия договора потребительского кредита (займа) и заявление о предоставлении потребительского кредита (займа), могут быть подписаны сторонами с использованием аналога собственноручной подписи способом, подтверждающим ее принадлежность сторонам в соответствии с требованиями федеральных законов, и направлены с использованием информационно-телекоммуникационных сетей, в том числе сети "Интернет". При каждом ознакомлении в информационно-телекоммуникационной сети "Интернет" с индивидуальными условиями договора потребительского кредита (займа) заемщик должен получать уведомление о сроке, в течение которого на таких условиях с заемщиком может быть заключен договор потребительского кредита (займа) и который определяется в соответствии с настоящим Федеральным законом.</w:t>
      </w:r>
    </w:p>
    <w:p>
      <w:r>
        <w:t>15. При заключении договора потребительского кредита (займа) кредитор обязан предоставить заемщику информацию о суммах и датах платежей заемщика по договору потребительского кредита (займа) или порядке их определения с указанием отдельно сумм, направляемых на погашение основного долга по потребительскому кредиту (займу), и сумм, направляемых на погашение процентов, - в каждом платеже, а также общей суммы выплат заемщика в течение срока действия договора потребительского кредита (займа), определенной исходя из условий договора потребительского кредита (займа), действующих на дату заключения договора потребительского кредита (займа) (далее - график платежей по договору потребительского кредита (займа). Данное требование не распространяется на случай предоставления потребительского кредита (займа) с лимитом кредитования.</w:t>
      </w:r>
    </w:p>
    <w:p>
      <w:r>
        <w:t>При выдаче потребительского кредита с использованием электронного средства платежа оно должно быть передано заемщику кредитором по месту нахождения кредитора (его структурного подразделения), а при наличии отдельного согласия в письменной форме заемщика - по адресу, указанному заемщиком при заключении договора потребительского кредита, способом, позволяющим однозначно установить, что электронное средство платежа было получено заемщиком лично либо его представителем, имеющим на это право. Передача и использование электронного средства платежа заемщиком допускаются только после проведения кредитором идентификации клиента в соответствии с требованиями, предусмотренными законодательством Российской Федерации.</w:t>
      </w:r>
    </w:p>
    <w:p>
      <w:r>
        <w:t>1. Процентная ставка по договору потребительского кредита (займа) может определяться с применением ставки в процентах годовых, фиксированную величину которой стороны договора определяют в индивидуальных условиях договора потребительского кредита (займа) при его заключении (постоянная процентная ставка), ставки в процентах годовых, величина которой может изменяться в зависимости от изменения переменной величины, предусмотренной в индивидуальных условиях договора потребительского кредита (займа) (переменная процентная ставка).</w:t>
      </w:r>
    </w:p>
    <w:p>
      <w:r>
        <w:t>2. Порядок расчета переменной процентной ставки должен включать в себя переменную величину. Значения переменной величины должны определяться исходя из обстоятельств, не зависящих от кредитора и аффилированных с ним лиц. Значения переменной величины должны регулярно размещаться в общедоступных источниках информации.</w:t>
      </w:r>
    </w:p>
    <w:p>
      <w:r>
        <w:t>3. В случае использования переменной процентной ставки при определении процентной ставки по договору потребительского кредита (займа) кредитор обязан уведомить заемщика о том, что значение переменной величины, по которой рассчитывается процентная ставка, может изменяться не только в сторону уменьшения, но и в сторону увеличения, а также о том, что изменение значений переменной величины в прошлых периодах не свидетельствует об изменении значений этой переменной величины в будущем.</w:t>
      </w:r>
    </w:p>
    <w:p>
      <w:r>
        <w:t>4. Кредитор обязан уведомить заемщика об изменении переменной процентной ставки, в расчет которой включается значение переменной величины, не позднее семи дней с начала периода кредитования, в течение которого будет применяться измененная переменная процентная ставка, и довести до заемщика информацию о полной стоимости кредита (займа), рассчитанной исходя из изменившегося значения переменной величины, а также об изменении в графике платежей по договору потребительского кредита (займа) (если он ранее предоставлялся заемщику) способом, предусмотренным договором потребительского кредита (займа).</w:t>
      </w:r>
    </w:p>
    <w:p>
      <w:r>
        <w:t>5. При изменении размера предстоящих платежей по договору потребительского кредита (займа) кредитор направляет заемщику обновленный график платежей по договору потребительского кредита (займа) (если он ранее предоставлялся заемщику) в порядке, установленном этим договором.</w:t>
      </w:r>
    </w:p>
    <w:p>
      <w:r>
        <w:t>1. После заключения договора потребительского кредита (займа) кредитор обязан направлять в порядке, установленном договором, заемщику следующие сведения или обеспечить доступ к ним: размер текущей задолженности заемщика перед кредитором по договору потребительского кредита (займа);</w:t>
      </w:r>
    </w:p>
    <w:p>
      <w:r>
        <w:t>1. После заключения договора потребительского кредита (займа) кредитор обязан направлять в порядке, установленном договором, заемщику следующие сведения или обеспечить доступ к ним: даты и размеры произведенных и предстоящих платежей заемщика по договору потребительского кредита (займа) (размеры предстоящих платежей заемщика по потребительскому кредиту (займу) с переменной процентной ставкой определяются в порядке, установленном настоящим Федеральным законом);</w:t>
      </w:r>
    </w:p>
    <w:p>
      <w:r>
        <w:t>1. После заключения договора потребительского кредита (займа) кредитор обязан направлять в порядке, установленном договором, заемщику следующие сведения или обеспечить доступ к ним: иные сведения, указанные в договоре потребительского кредита (займа).</w:t>
      </w:r>
    </w:p>
    <w:p>
      <w:r>
        <w:t>2. После заключения договора потребительского кредита (займа), предусматривающего предоставление потребительского кредита (займа) с лимитом кредитования, кредитор обязан направить заемщику в порядке, установленном договором потребительского кредита (займа), но не реже чем один раз в месяц, если в течение предыдущего месяца у заемщика изменялась сумма задолженности, бесплатно следующие сведения или обеспечить доступ к ним: размер текущей задолженности заемщика перед кредитором по договору потребительского кредита (займа);</w:t>
      </w:r>
    </w:p>
    <w:p>
      <w:r>
        <w:t>2. После заключения договора потребительского кредита (займа), предусматривающего предоставление потребительского кредита (займа) с лимитом кредитования, кредитор обязан направить заемщику в порядке, установленном договором потребительского кредита (займа), но не реже чем один раз в месяц, если в течение предыдущего месяца у заемщика изменялась сумма задолженности, бесплатно следующие сведения или обеспечить доступ к ним: даты и размеры произведенных за предшествующий месяц платежей и предстоящего платежа заемщика по договору потребительского кредита (займа);</w:t>
      </w:r>
    </w:p>
    <w:p>
      <w:r>
        <w:t>2. После заключения договора потребительского кредита (займа), предусматривающего предоставление потребительского кредита (займа) с лимитом кредитования, кредитор обязан направить заемщику в порядке, установленном договором потребительского кредита (займа), но не реже чем один раз в месяц, если в течение предыдущего месяца у заемщика изменялась сумма задолженности, бесплатно следующие сведения или обеспечить доступ к ним: доступная сумма потребительского кредита (займа) с лимитом кредитования.</w:t>
      </w:r>
    </w:p>
    <w:p>
      <w:r>
        <w:t>3. После предоставления потребительского кредита (займа) заемщик вправе получать по запросу один раз в месяц бесплатно и любое количество раз за плату информацию, указанную в  настоящей статьи.</w:t>
      </w:r>
    </w:p>
    <w:p>
      <w:r>
        <w:t>4. Информация о наличии просроченной задолженности по договору потребительского кредита (займа) направляется заемщику бесплатно способом и в срок, которые предусмотрены договором потребительского кредита (займа), но не позднее семи дней с даты возникновения просроченной задолженности.</w:t>
      </w:r>
    </w:p>
    <w:p>
      <w:r>
        <w:t>5. Кредитор, являющийся кредитной организацией, в соответствии с договором потребительского кредита (займа) после совершения заемщиком каждой операции с использованием электронного средства платежа, с использованием которого заемщику был предоставлен потребительский кредит (заем), обязан проинформировать заемщика о размере его текущей задолженности перед кредитором по договору потребительского кредита (займа) и о доступной сумме потребительского кредита (займа) с лимитом кредитования по договору потребительского кредита (займа) путем включения такой информации в уведомление, предусмотренное частью 4 статьи 9 Федерального закона от 27 июня 2011 года N 161-ФЗ "О национальной платежной системе".</w:t>
      </w:r>
    </w:p>
    <w:p>
      <w:r>
        <w:t>1. Заемщик вправе отказаться от получения потребительского кредита (займа) полностью или частично, уведомив об этом кредитора до истечения установленного договором срока его предоставления.</w:t>
      </w:r>
    </w:p>
    <w:p>
      <w:r>
        <w:t>2. Заемщик в течение четырнадцати календарных дней с даты получения потребительского кредита (займа) имеет право досрочно вернуть всю сумму потребительского кредита (займа) без предварительного уведомления кредитора с уплатой процентов за фактический срок кредитования.</w:t>
      </w:r>
    </w:p>
    <w:p>
      <w:r>
        <w:t>3. Заемщик в течение тридцати календарных дней с даты получения потребительского кредита (займа), предоставленного с условием использования заемщиком полученных средств на определенные цели, имеет право вернуть досрочно кредитору всю сумму потребительского кредита (займа) или ее часть без предварительного уведомления кредитора с уплатой процентов за фактический срок кредитования.</w:t>
      </w:r>
    </w:p>
    <w:p>
      <w:r>
        <w:t>4. Заемщик имеет право вернуть досрочно кредитору всю сумму полученного потребительского кредита (займа) или ее часть, уведомив об этом кредитора способом, установленным договором потребительского кредита (займа), не менее чем за тридцать календарных дней до дня возврата потребительского кредита (займа), если более короткий срок не установлен договором потребительского кредита (займа).</w:t>
      </w:r>
    </w:p>
    <w:p>
      <w:r>
        <w:t>5. В договоре потребительского кредита (займа) в случае частичного досрочного возврата потребительского кредита (займа) может быть установлено требование о досрочном возврате части потребительского кредита (займа) только в день совершения очередного платежа по договору потребительского кредита (займа) в соответствии с графиком платежей по договору потребительского кредита (займа), но не более тридцати календарных дней со дня уведомления кредитора о таком возврате с уплатой процентов за фактический срок кредитования.</w:t>
      </w:r>
    </w:p>
    <w:p>
      <w:r>
        <w:t>6. В случае досрочного возврата всей суммы потребительского кредита (займа) или ее части заемщик обязан уплатить кредитору проценты по договору потребительского кредита (займа) на возвращаемую сумму потребительского кредита (займа) включительно до дня фактического возврата соответствующей суммы потребительского кредита (займа) или ее части.</w:t>
      </w:r>
    </w:p>
    <w:p>
      <w:r>
        <w:t>7. При досрочном возврате заемщиком всей суммы потребительского кредита (займа) или ее части в соответствии с  настоящей статьи кредитор в течение пяти календарных дней со дня получения уведомления исходя из досрочно возвращаемой суммы потребительского кредита (займа) обязан произвести расчет суммы основного долга и процентов за фактический срок пользования потребительским кредитом (займом), подлежащих уплате заемщиком на день уведомления кредитора о таком досрочном возврате, и предоставить указанную информацию. В случае, если условиями договора потребительского кредита (займа) предусмотрены открытие и ведение банковского счета заемщика у кредитора, кредитор предоставляет заемщику также информацию об остатке денежных средств на банковском счете заемщика.</w:t>
      </w:r>
    </w:p>
    <w:p>
      <w:r>
        <w:t>8. При досрочном возврате части потребительского кредита (займа) кредитор в порядке, установленном договором потребительского кредита (займа), обязан предоставить заемщику полную стоимость потребительского кредита (займа) в случае, если досрочный возврат потребительского кредита (займа) привел к изменению полной стоимости потребительского кредита (займа), а также уточненный график платежей по договору потребительского кредита (займа), если такой график ранее предоставлялся заемщику.</w:t>
      </w:r>
    </w:p>
    <w:p>
      <w:r>
        <w:t>9. Досрочный возврат части потребительского кредита (займа) не влечет за собой необходимость изменения договоров, обеспечивающих исполнение обязательств заемщика по договору потребительского кредита (займа).</w:t>
      </w:r>
    </w:p>
    <w:p>
      <w:r>
        <w:t>1. Кредитор вправе осуществлять уступку прав (требований) по договору потребительского кредита (займа) только юридическому лицу, осуществляющему профессиональную деятельность по предоставлению потребительских займов, юридическому лицу, осуществляющему деятельность по возврату просроченной задолженности физических лиц в качестве основного вида деятельности, специализированному финансовому обществу или физическому лицу, указанному в письменном согласии заемщика, полученном кредитором после возникновения у заемщика просроченной задолженности по договору потребительского кредита (займа), если запрет на осуществление уступки не предусмотрен федеральным законом или договором, содержащим условие о запрете уступки, согласованное при его заключении в порядке, установленном настоящим Федеральным законом. При этом заемщик сохраняет в отношении нового кредитора все права, предоставленные ему в отношении первоначального кредитора в соответствии с федеральными законами.</w:t>
      </w:r>
    </w:p>
    <w:p>
      <w:r>
        <w:t>2. При уступке прав (требований) по договору потребительского кредита (займа) кредитор вправе передавать персональные данные заемщика и лиц, предоставивших обеспечение по договору потребительского кредита (займа), в соответствии с законодательством Российской Федерации о персональных данных.</w:t>
      </w:r>
    </w:p>
    <w:p>
      <w:r>
        <w:t>3. Лицо, которому были уступлены права (требования) по договору потребительского кредита (займа), обязано хранить ставшую ему известной в связи с уступкой прав (требований) банковскую тайну и иную охраняемую законом тайну, персональные данные, обеспечивать конфиденциальность и безопасность указанных данных и несет ответственность за их разглашение.</w:t>
      </w:r>
    </w:p>
    <w:p>
      <w:r>
        <w:t>1. Иски заемщика к кредитору о защите прав потребителей предъявляются в соответствии с законодательством Российской Федерации.</w:t>
      </w:r>
    </w:p>
    <w:p>
      <w:r>
        <w:t>2. В индивидуальных условиях договора потребительского кредита (займа) по соглашению сторон может быть изменена территориальная подсудность дела по иску кредитора к заемщику, который возник или может возникнуть в будущем в любое время до принятия дела судом к своему производству, за исключением случаев, установленных федеральными законами.</w:t>
      </w:r>
    </w:p>
    <w:p>
      <w:r>
        <w:t>3. При изменении территориальной подсудности в индивидуальных условиях договора потребительского кредита (займа) стороны обязаны определить суд, к подсудности которого будет отнесен спор по иску кредитора, в пределах субъекта Российской Федерации по месту нахождения заемщика, указанному им в договоре потребительского кредита (займа), или по месту получения заемщиком оферты (предложения заключить договор).</w:t>
      </w:r>
    </w:p>
    <w:p>
      <w:r>
        <w:t>4. Заемщик и кредитор вправе заключить третейское соглашение о разрешении спора по договору потребительского кредита (займа) только после возникновения оснований для предъявления иска.</w:t>
      </w:r>
    </w:p>
    <w:p>
      <w:r>
        <w:t>5. Юридические и физические лица не вправе требовать исполнения заемщиком обязательств по договору потребительского кредита (займа) в случае, если на момент его заключения первоначальный кредитор не являлся юридическим лицом, осуществляющим профессиональную деятельность по предоставлению потребительских займов, а на момент уступки прав (требований) по договору потребительского кредита (займа) новый кредитор не являлся юридическим лицом, осуществляющим профессиональную деятельность по предоставлению потребительских займов, юридическим лицом, осуществляющим деятельность по возврату просроченной задолженности физических лиц в качестве основного вида деятельности, специализированным финансовым обществом или физическим лицом, указанным в письменном согласии заемщика, предусмотренном  настоящего Федерального закона.</w:t>
      </w:r>
    </w:p>
    <w:p>
      <w:r>
        <w:t>1. Нарушение заемщиком сроков возврата основной суммы долга и (или) уплаты процентов по договору потребительского кредита (займа) влечет ответственность, установленную федеральным законом, договором потребительского кредита (займа), а также возникновение у кредитора права потребовать досрочного возврата всей оставшейся суммы потребительского кредита (займа) вместе с причитающимися по договору потребительского кредита (займа) процентами и (или) расторжения договора потребительского кредита (займа) в случае, предусмотренном настоящей статьей.</w:t>
      </w:r>
    </w:p>
    <w:p>
      <w:r>
        <w:t>2. В случае нарушения заемщиком условий договора потребительского кредита (займа) в отношении сроков возврата сумм основного долга и (или) уплаты процентов продолжительностью (общей продолжительностью) более чем шестьдесят календарных дней в течение последних ста восьмидесяти календарных дней кредитор вправе потребовать досрочного возврата оставшейся суммы потребительского кредита (займа) вместе с причитающимися процентами и (или) расторжения договора потребительского кредита (займа), уведомив об этом заемщика способом, установленным договором, и установив разумный срок возврата оставшейся суммы потребительского кредита (займа), который не может быть менее чем тридцать календарных дней с момента направления кредитором уведомления.</w:t>
      </w:r>
    </w:p>
    <w:p>
      <w:r>
        <w:t>3. В случае нарушения заемщиком условий договора потребительского кредита (займа), заключенного на срок менее чем шестьдесят календарных дней, по сроку возврата сумм основного долга и (или) уплаты процентов продолжительностью (общей продолжительностью) более чем десять календарных дней кредитор вправе потребовать досрочного возврата оставшейся суммы потребительского кредита (займа) вместе с причитающимися процентами или расторжения договора, уведомив об этом заемщика способом, установленным договором, и установив разумный срок возврата оставшейся суммы потребительского кредита (займа), который не может быть менее чем десять календарных дней с момента направления кредитором уведомления.</w:t>
      </w:r>
    </w:p>
    <w:p>
      <w:r>
        <w:t>4. К заемщику не могут быть применены меры ответственности за нарушение сроков возврата основной суммы долга и (или) уплаты процентов, если заемщик соблюдал сроки, указанные в последнем графике платежей по договору потребительского кредита (займа), направленном кредитором заемщику способом, предусмотренным договором потребительского кредита (займа).</w:t>
      </w:r>
    </w:p>
    <w:p>
      <w:r>
        <w:t>1. Надзор за соблюдением кредитными организациями и некредитными финансовыми организациями требований настоящего Федерального закона осуществляет Банк России.</w:t>
      </w:r>
    </w:p>
    <w:p>
      <w:r>
        <w:t>2. Контроль за соблюдением лицами, осуществляющими деятельность по возврату задолженности, если они не являются кредитными организациями или некредитными финансовыми организациями, требований настоящего Федерального закона осуществляется в соответствии с федеральными законами.</w:t>
      </w:r>
    </w:p>
    <w:p>
      <w:r>
        <w:t>1. Настоящий Федеральный закон вступает в силу 1 июля 2014 года.</w:t>
      </w:r>
    </w:p>
    <w:p>
      <w:r>
        <w:t>2. Настоящий Федеральный закон применяется к договорам потребительского кредита (займа), заключенным после дня вступления его в силу.</w:t>
      </w:r>
    </w:p>
    <w:p>
      <w:r>
        <w:t>3. Банк России начинает опубликование предусмотренных настоящим Федеральным законом среднерыночных значений полной стоимости потребительского кредита (займа) по категориям потребительских кредитов (займов) не позднее 14 ноября 2014 года.</w:t>
      </w:r>
    </w:p>
    <w:p>
      <w:r>
        <w:t>Целями настоящего Федерального закона являются развитие рынков товаров, работ и услуг на основе соблюдения принципов добросовестной конкуренции, обеспечение в Российской Федерации единства экономического пространства, реализация права потребителей на получение добросовестной и достоверной рекламы, создание благоприятных условий для производства и распространения социальной рекламы, предупреждение нарушения законодательства Российской Федерации о рекламе, а также пресечение фактов ненадлежащей рекламы.</w:t>
      </w:r>
    </w:p>
    <w:p>
      <w:r>
        <w:t>1. Настоящий Федеральный закон применяется к отношениям в сфере рекламы независимо от места ее производства, если распространение рекламы осуществляется на территории Российской Федерации.</w:t>
      </w:r>
    </w:p>
    <w:p>
      <w:r>
        <w:t>2. Настоящий Федеральный закон не распространяется на: политическую рекламу, в том числе предвыборную агитацию и агитацию по вопросам референдума;</w:t>
      </w:r>
    </w:p>
    <w:p>
      <w:r>
        <w:t>2. Настоящий Федеральный закон не распространяется на: информацию, раскрытие или распространение либо доведение до потребителя которой является обязательным в соответствии с федеральным законом;</w:t>
      </w:r>
    </w:p>
    <w:p>
      <w:r>
        <w:t>2. Настоящий Федеральный закон не распространяется на: справочно-информационные и аналитические материалы (обзоры внутреннего и внешнего рынков, результаты научных исследований и испытаний), не имеющие в качестве основной цели продвижение товара на рынке и не являющиеся социальной рекламой;</w:t>
      </w:r>
    </w:p>
    <w:p>
      <w:r>
        <w:t>2. Настоящий Федеральный закон не распространяется на: сообщения органов государственной власти, иных государственных органов, сообщения органов местного самоуправления, сообщения муниципальных органов, которые не входят в структуру органов местного самоуправления, если такие сообщения не содержат сведений рекламного характера и не являются социальной рекламой;</w:t>
      </w:r>
    </w:p>
    <w:p>
      <w:r>
        <w:t>2. Настоящий Федеральный закон не распространяется на: вывески и указатели, не содержащие сведений рекламного характера;</w:t>
      </w:r>
    </w:p>
    <w:p>
      <w:r>
        <w:t>2. Настоящий Федеральный закон не распространяется на: объявления физических лиц или юридических лиц, не связанные с осуществлением предпринимательской деятельности;</w:t>
      </w:r>
    </w:p>
    <w:p>
      <w:r>
        <w:t>2. Настоящий Федеральный закон не распространяется на: информацию о товаре, его изготовителе, об импортере или экспортере, размещенную на товаре или его упаковке;</w:t>
      </w:r>
    </w:p>
    <w:p>
      <w:r>
        <w:t>2. Настоящий Федеральный закон не распространяется на: любые элементы оформления товара, помещенные на товаре или его упаковке и не относящиеся к другому товару;</w:t>
      </w:r>
    </w:p>
    <w:p>
      <w:r>
        <w:t>2. Настоящий Федеральный закон не распространяется на: упоминания о товаре, средствах его индивидуализации, об изготовителе или о продавце товара, которые органично интегрированы в произведения науки, литературы или искусства и сами по себе не являются сведениями рекламного характера.</w:t>
      </w:r>
    </w:p>
    <w:p>
      <w:r>
        <w:t>3. Положения настоящего Федерального закона, относящиеся к изготовителю товара, распространяются также на лиц, выполняющих работы или оказывающих услуги.</w:t>
      </w:r>
    </w:p>
    <w:p>
      <w:r>
        <w:t>4. Специальные требования и ограничения, установленные настоящим Федеральным законом в отношении рекламы отдельных видов товаров, распространяются также на рекламу средств индивидуализации таких товаров, их изготовителей или продавцов, за исключением случая, если реклама средств индивидуализации отдельного товара, его изготовителя или продавца явно не относится к товару, в отношении рекламы которого настоящим Федеральным законом установлены специальные требования и ограничения.</w:t>
      </w:r>
    </w:p>
    <w:p>
      <w:r>
        <w:t>реклама - информация, распространенная любым способом, в любой форме и с использованием любых средств, адресованная неопределенному кругу лиц и направленная на привлечение внимания к объекту рекламирования, формирование или поддержание интереса к нему и его продвижение на рынке;</w:t>
      </w:r>
    </w:p>
    <w:p>
      <w:r>
        <w:t>объект рекламирования - товар, средства индивидуализации юридического лица и (или) товара, изготовитель или продавец товара, результаты интеллектуальной деятельности либо мероприятие (в том числе спортивное соревнование, концерт, конкурс, фестиваль, основанные на риске игры, пари), на привлечение внимания к которым направлена реклама;</w:t>
      </w:r>
    </w:p>
    <w:p>
      <w:r>
        <w:t>товар - продукт деятельности (в том числе работа, услуга), предназначенный для продажи, обмена или иного введения в оборот;</w:t>
      </w:r>
    </w:p>
    <w:p>
      <w:r>
        <w:t>ненадлежащая реклама - реклама, не соответствующая требованиям законодательства Российской Федерации;</w:t>
      </w:r>
    </w:p>
    <w:p>
      <w:r>
        <w:t>рекламодатель - изготовитель или продавец товара либо иное определившее объект рекламирования и (или) содержание рекламы лицо;</w:t>
      </w:r>
    </w:p>
    <w:p>
      <w:r>
        <w:t>рекламопроизводитель - лицо, осуществляющее полностью или частично приведение информации в готовую для распространения в виде рекламы форму;</w:t>
      </w:r>
    </w:p>
    <w:p>
      <w:r>
        <w:t>рекламораспространитель - лицо, осуществляющее распространение рекламы любым способом, в любой форме и с использованием любых средств;</w:t>
      </w:r>
    </w:p>
    <w:p>
      <w:r>
        <w:t>потребители рекламы - лица, на привлечение внимания которых к объекту рекламирования направлена реклама;</w:t>
      </w:r>
    </w:p>
    <w:p>
      <w:r>
        <w:t>спонсор - лицо, предоставившее средства либо обеспечившее предоставление средств для организации и (или) проведения спортивного, культурного или любого иного мероприятия, создания и (или) трансляции теле- или радиопередачи либо создания и (или) использования иного результата творческой деятельности;</w:t>
      </w:r>
    </w:p>
    <w:p>
      <w:r>
        <w:t xml:space="preserve"> спонсорская реклама - реклама, распространяемая на условии обязательного упоминания в ней об определенном лице как о спонсоре;</w:t>
      </w:r>
    </w:p>
    <w:p>
      <w:r>
        <w:t xml:space="preserve"> социальная реклама - информация, распространенная любым способом, в любой форме и с использованием любых средств, адресованная неопределенному кругу лиц и направленная на достижение благотворительных и иных общественно полезных целей, а также обеспечение интересов государства;</w:t>
      </w:r>
    </w:p>
    <w:p>
      <w:r>
        <w:t xml:space="preserve"> антимонопольный орган - федеральный антимонопольный орган и его территориальные органы.</w:t>
      </w:r>
    </w:p>
    <w:p>
      <w:r>
        <w:t>Законодательство Российской Федерации о рекламе состоит из настоящего Федерального закона. Отношения, возникающие в процессе производства, размещения и распространения рекламы могут регулироваться также принятыми в соответствии с настоящим Федеральным законом иными федеральными законами, нормативными правовыми актами Президента Российской Федерации, нормативными правовыми актами Правительства Российской Федерации.</w:t>
      </w:r>
    </w:p>
    <w:p>
      <w:r>
        <w:t>1. Реклама должна быть добросовестной и достоверной. Недобросовестная реклама и недостоверная реклама не допускаются.</w:t>
      </w:r>
    </w:p>
    <w:p>
      <w:r>
        <w:t>2. Недобросовестной признается реклама, которая:</w:t>
      </w:r>
    </w:p>
    <w:p>
      <w:r>
        <w:t>содержит некорректные сравнения рекламируемого товара с находящимися в обороте товарами, которые произведены другими изготовителями или реализуются другими продавцами;</w:t>
      </w:r>
    </w:p>
    <w:p>
      <w:r>
        <w:t>порочит честь, достоинство или деловую репутацию лица, в том числе конкурента;представляет собой рекламу товара, реклама которого запрещена данным способом, в данное время или в данном месте, если она осуществляется под видом рекламы другого товара, товарный знак или знак обслуживания которого тождествен или сходен до степени смешения с товарным знаком или знаком обслуживания товара, в отношении рекламы которого установлены соответствующие требования и ограничения, а также под видом рекламы изготовителя или продавца такого товара;является актом недобросовестной конкуренции в соответствии с антимонопольным законодательством.</w:t>
      </w:r>
    </w:p>
    <w:p>
      <w:r>
        <w:t>3. Недостоверной признается реклама, которая содержит не соответствующие действительности сведения: о преимуществах рекламируемого товара перед находящимися в обороте товарами, которые произведены другими изготовителями или реализуются другими продавцами;</w:t>
      </w:r>
    </w:p>
    <w:p>
      <w:r>
        <w:t>3. Недостоверной признается реклама, которая содержит не соответствующие действительности сведения: о любых характеристиках товара, в том числе о его природе, составе, способе и дате изготовления, назначении, потребительских свойствах, об условиях применения товара, о месте его происхождения, наличии сертификата соответствия или декларации о соответствии, знаков соответствия и знаков обращения на рынке, сроках службы, сроках годности товара;</w:t>
      </w:r>
    </w:p>
    <w:p>
      <w:r>
        <w:t>3. Недостоверной признается реклама, которая содержит не соответствующие действительности сведения: об ассортименте и о комплектации товаров, а также о возможности их приобретения в определенном месте или в течение определенного срока;</w:t>
      </w:r>
    </w:p>
    <w:p>
      <w:r>
        <w:t>3. Недостоверной признается реклама, которая содержит не соответствующие действительности сведения: о стоимости или цене товара, порядке его оплаты, размере скидок, тарифов и других условиях приобретения товара;</w:t>
      </w:r>
    </w:p>
    <w:p>
      <w:r>
        <w:t>3. Недостоверной признается реклама, которая содержит не соответствующие действительности сведения: об условиях доставки, обмена, ремонта и обслуживания товара;</w:t>
      </w:r>
    </w:p>
    <w:p>
      <w:r>
        <w:t>3. Недостоверной признается реклама, которая содержит не соответствующие действительности сведения: о гарантийных обязательствах изготовителя или продавца товара;</w:t>
      </w:r>
    </w:p>
    <w:p>
      <w:r>
        <w:t>3. Недостоверной признается реклама, которая содержит не соответствующие действительности сведения: об исключительных правах на результаты интеллектуальной деятельности и приравненные к ним средства индивидуализации юридического лица, средства индивидуализации товара;</w:t>
      </w:r>
    </w:p>
    <w:p>
      <w:r>
        <w:t>3. Недостоверной признается реклама, которая содержит не соответствующие действительности сведения: о правах на использование официальных государственных символов (флагов, гербов, гимнов) и символов международных организаций;</w:t>
      </w:r>
    </w:p>
    <w:p>
      <w:r>
        <w:t>3. Недостоверной признается реклама, которая содержит не соответствующие действительности сведения: об официальном или общественном признании, о получении медалей, призов, дипломов или иных наград;</w:t>
      </w:r>
    </w:p>
    <w:p>
      <w:r>
        <w:t>3. Недостоверной признается реклама, которая содержит не соответствующие действительности сведения:  о рекомендациях физических или юридических лиц относительно объекта рекламирования либо о его одобрении физическими или юридическими лицами;</w:t>
      </w:r>
    </w:p>
    <w:p>
      <w:r>
        <w:t>3. Недостоверной признается реклама, которая содержит не соответствующие действительности сведения:  о результатах исследований и испытаний;</w:t>
      </w:r>
    </w:p>
    <w:p>
      <w:r>
        <w:t>3. Недостоверной признается реклама, которая содержит не соответствующие действительности сведения:  о предоставлении дополнительных прав или преимуществ приобретателю рекламируемого товара;</w:t>
      </w:r>
    </w:p>
    <w:p>
      <w:r>
        <w:t>3. Недостоверной признается реклама, которая содержит не соответствующие действительности сведения:  о фактическом размере спроса на рекламируемый или иной товар;</w:t>
      </w:r>
    </w:p>
    <w:p>
      <w:r>
        <w:t>3. Недостоверной признается реклама, которая содержит не соответствующие действительности сведения:  об объеме производства или продажи рекламируемого или иного товара;</w:t>
      </w:r>
    </w:p>
    <w:p>
      <w:r>
        <w:t>3. Недостоверной признается реклама, которая содержит не соответствующие действительности сведения:  о правилах и сроках проведения конкурса, игры или иного подобного мероприятия, в том числе о сроках окончания приема заявок на участие в нем, количестве призов или выигрышей по его результатам, сроках, месте и порядке их получения, а также об источнике информации о таком мероприятии;</w:t>
      </w:r>
    </w:p>
    <w:p>
      <w:r>
        <w:t>3. Недостоверной признается реклама, которая содержит не соответствующие действительности сведения:  о правилах и сроках проведения основанных на риске игр, пари, в том числе о количестве призов или выигрышей по результатам проведения основанных на риске игр, пари, сроках, месте и порядке получения призов или выигрышей по результатам проведения основанных на риске игр, пари, об их организаторе, а также об источнике информации об основанных на риске играх, пари;</w:t>
      </w:r>
    </w:p>
    <w:p>
      <w:r>
        <w:t>3. Недостоверной признается реклама, которая содержит не соответствующие действительности сведения:  об источнике информации, подлежащей раскрытию в соответствии с федеральными законами;</w:t>
      </w:r>
    </w:p>
    <w:p>
      <w:r>
        <w:t>3. Недостоверной признается реклама, которая содержит не соответствующие действительности сведения:  о месте, в котором до заключения договора об оказании услуг заинтересованные лица могут ознакомиться с информацией, которая должна быть предоставлена таким лицам в соответствии с федеральными законами или иными нормативными правовыми актами Российской Федерации;</w:t>
      </w:r>
    </w:p>
    <w:p>
      <w:r>
        <w:t>3. Недостоверной признается реклама, которая содержит не соответствующие действительности сведения:  о лице, обязавшемся по ценной бумаге;</w:t>
      </w:r>
    </w:p>
    <w:p>
      <w:r>
        <w:t>3. Недостоверной признается реклама, которая содержит не соответствующие действительности сведения:  об изготовителе или о продавце рекламируемого товара.</w:t>
      </w:r>
    </w:p>
    <w:p>
      <w:r>
        <w:t>4. Реклама не должна: побуждать к совершению противоправных действий;</w:t>
      </w:r>
    </w:p>
    <w:p>
      <w:r>
        <w:t>4. Реклама не должна: призывать к насилию и жестокости;</w:t>
      </w:r>
    </w:p>
    <w:p>
      <w:r>
        <w:t>4. Реклама не должна: иметь сходство с дорожными знаками или иным образом угрожать безопасности движения автомобильного, железнодорожного, водного, воздушного транспорта;</w:t>
      </w:r>
    </w:p>
    <w:p>
      <w:r>
        <w:t>4. Реклама не должна: формировать негативное отношение к лицам, не пользующимся рекламируемыми товарами, или осуждать таких лиц;</w:t>
      </w:r>
    </w:p>
    <w:p>
      <w:r>
        <w:t>4. Реклама не должна: содержать информацию порнографического характера.</w:t>
      </w:r>
    </w:p>
    <w:p>
      <w:r>
        <w:t>5. В рекламе не допускаются: использование иностранных слов и выражений, которые могут привести к искажению смысла информации;</w:t>
      </w:r>
    </w:p>
    <w:p>
      <w:r>
        <w:t>5. В рекламе не допускаются: указание на то, что объект рекламирования одобряется органами государственной власти или органами местного самоуправления либо их должностными лицами;</w:t>
      </w:r>
    </w:p>
    <w:p>
      <w:r>
        <w:t>5. В рекламе не допускаются: демонстрация процессов курения и потребления алкогольной продукции;</w:t>
      </w:r>
    </w:p>
    <w:p>
      <w:r>
        <w:t>5. В рекламе не допускаются: использование образов медицинских и фармацевтических работников, за исключением такого использования в рекламе медицинских услуг, средств личной гигиены, в рекламе, потребителями которой являются исключительно медицинские и фармацевтические работники, в рекламе, распространяемой в местах проведения медицинских или фармацевтических выставок, семинаров, конференций и иных подобных мероприятий, в рекламе, размещенной в печатных изданиях, предназначенных для медицинских и фармацевтических работников;</w:t>
      </w:r>
    </w:p>
    <w:p>
      <w:r>
        <w:t>5. В рекламе не допускаются: указание на то, что рекламируемый товар произведен с использованием тканей эмбриона человека;</w:t>
      </w:r>
    </w:p>
    <w:p>
      <w:r>
        <w:t>5. В рекламе не допускаются: указание на лечебные свойства, то есть положительное влияние на течение болезни, объекта рекламирования, за исключением такого указания в рекламе лекарственных средств, медицинских услуг, в том числе методов профилактики, диагностики, лечения и медицинской реабилитации, медицинских изделий.</w:t>
      </w:r>
    </w:p>
    <w:p>
      <w:r>
        <w:t>6. В рекламе не допускается использование бранных слов, непристойных и оскорбительных образов, сравнений и выражений, в том числе в отношении пола, расы, национальности, профессии, социальной категории, возраста, языка человека и гражданина, официальных государственных символов (флагов, гербов, гимнов), религиозных символов, объектов культурного наследия (памятников истории и культуры) народов Российской Федерации, а также объектов культурного наследия, включенных в Список всемирного наследия.</w:t>
      </w:r>
    </w:p>
    <w:p>
      <w:r>
        <w:t>7. Не допускается реклама, в которой отсутствует часть существенной информации о рекламируемом товаре, об условиях его приобретения или использования, если при этом искажается смысл информации и вводятся в заблуждение потребители рекламы.</w:t>
      </w:r>
    </w:p>
    <w:p>
      <w:r>
        <w:t>7.1. В рекламе товаров и иных объектов рекламирования стоимостные показатели должны быть указаны в рублях, а в случае необходимости дополнительно могут быть указаны в иностранной валюте.</w:t>
      </w:r>
    </w:p>
    <w:p>
      <w:r>
        <w:t>8. В рекламе товаров, в отношении которых в установленном порядке утверждены правила использования, хранения или транспортировки либо регламенты применения, не должны содержаться сведения, не соответствующие таким правилам или регламентам.</w:t>
      </w:r>
    </w:p>
    <w:p>
      <w:r>
        <w:t>9. Не допускаются использование в радио-, теле-, видео-, аудио- и кинопродукции или в другой продукции и распространение скрытой рекламы, то есть рекламы, которая оказывает не осознаваемое потребителями рекламы воздействие на их сознание, в том числе такое воздействие путем использования специальных видеовставок (двойной звукозаписи) и иными способами.</w:t>
      </w:r>
    </w:p>
    <w:p>
      <w:r>
        <w:t>10. Не допускается размещение рекламы в учебниках, учебных пособиях, другой учебной литературе, предназначенных для обучения детей по основным образовательным программам начального общего, основного общего, среднего общего образования, школьных дневниках, школьных тетрадях.</w:t>
      </w:r>
    </w:p>
    <w:p>
      <w:r>
        <w:t>10.1. Не допускается размещение рекламы информационной продукции, подлежащей классификации в соответствии с требованиями Федерального закона от 29 декабря 2010 года N 436-ФЗ "О защите детей от информации, причиняющей вред их здоровью и развитию", без указания категории данной информационной продукции.</w:t>
      </w:r>
    </w:p>
    <w:p>
      <w:r>
        <w:t>10.2. Не допускается распространение рекламы, содержащей информацию, запрещенную для распространения среди детей в соответствии с Федеральным законом от 29 декабря 2010 года N 436-ФЗ "О защите детей от информации, причиняющей вред их здоровью и развитию", в предназначенных для детей образовательных организациях, детских медицинских, санаторно-курортных, физкультурно-спортивных организациях, организациях культуры, организациях отдыха и оздоровления детей или на расстоянии менее чем сто метров по прямой линии без учета искусственных и естественных преград от ближайшей точки, граничащей с территориями указанных организаций.</w:t>
      </w:r>
    </w:p>
    <w:p>
      <w:r>
        <w:t>10.3. Не допускается размещение рекламы на платежных документах для внесения платы за жилое помещение и коммунальные услуги, в том числе на оборотной стороне таких документов. Положения настоящей части не распространяются на социальную рекламу и справочно-информационные сведения.</w:t>
      </w:r>
    </w:p>
    <w:p>
      <w:r>
        <w:t>11. При производстве, размещении и распространении рекламы должны соблюдаться требования законодательства Российской Федерации, в том числе требования гражданского законодательства, законодательства о государственном языке Российской Федерации.</w:t>
      </w:r>
    </w:p>
    <w:p>
      <w:r>
        <w:t>12. В случае размещения рекламы на телеканале (в телепрограммах, телепередачах) на основании данных, полученных по результатам исследования объема зрительской аудитории телеканалов (телепрограмм, телепередач), рекламодатели, рекламораспространители и их представители и посредники обязаны использовать указанные данные в соответствии с договорами, заключенными указанными лицами или их объединениями с организациями (организацией), уполномоченными (уполномоченной) на проведение указанных исследований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w:t>
      </w:r>
    </w:p>
    <w:p>
      <w:r>
        <w:t>В целях защиты несовершеннолетних от злоупотреблений их доверием и недостатком опыта в рекламе не допускаются: дискредитация родителей и воспитателей, подрыв доверия к ним у несовершеннолетних;</w:t>
      </w:r>
    </w:p>
    <w:p>
      <w:r>
        <w:t>В целях защиты несовершеннолетних от злоупотреблений их доверием и недостатком опыта в рекламе не допускаются: побуждение несовершеннолетних к тому, чтобы они убедили родителей или других лиц приобрести рекламируемый товар;</w:t>
      </w:r>
    </w:p>
    <w:p>
      <w:r>
        <w:t>В целях защиты несовершеннолетних от злоупотреблений их доверием и недостатком опыта в рекламе не допускаются: создание у несовершеннолетних искаженного представления о доступности товара для семьи с любым уровнем достатка;</w:t>
      </w:r>
    </w:p>
    <w:p>
      <w:r>
        <w:t>В целях защиты несовершеннолетних от злоупотреблений их доверием и недостатком опыта в рекламе не допускаются: создание у несовершеннолетних впечатления о том, что обладание рекламируемым товаром ставит их в предпочтительное положение перед их сверстниками;</w:t>
      </w:r>
    </w:p>
    <w:p>
      <w:r>
        <w:t>В целях защиты несовершеннолетних от злоупотреблений их доверием и недостатком опыта в рекламе не допускаются: формирование комплекса неполноценности у несовершеннолетних, не обладающих рекламируемым товаром;</w:t>
      </w:r>
    </w:p>
    <w:p>
      <w:r>
        <w:t>В целях защиты несовершеннолетних от злоупотреблений их доверием и недостатком опыта в рекламе не допускаются: показ несовершеннолетних в опасных ситуациях, включая ситуации, побуждающие к совершению действий, представляющих угрозу их жизни и (или) здоровью, в том числе к причинению вреда своему здоровью;</w:t>
      </w:r>
    </w:p>
    <w:p>
      <w:r>
        <w:t>В целях защиты несовершеннолетних от злоупотреблений их доверием и недостатком опыта в рекламе не допускаются: преуменьшение уровня необходимых для использования рекламируемого товара навыков у несовершеннолетних той возрастной группы, для которой этот товар предназначен;</w:t>
      </w:r>
    </w:p>
    <w:p>
      <w:r>
        <w:t>В целях защиты несовершеннолетних от злоупотреблений их доверием и недостатком опыта в рекламе не допускаются: формирование у несовершеннолетних комплекса неполноценности, связанного с их внешней непривлекательностью.</w:t>
      </w:r>
    </w:p>
    <w:p>
      <w:r>
        <w:t>Не допускается реклама: товаров, производство и (или) реализация которых запрещены законодательством Российской Федерации;</w:t>
      </w:r>
    </w:p>
    <w:p>
      <w:r>
        <w:t>Не допускается реклама: наркотических средств, психотропных веществ и их прекурсоров, растений, содержащих наркотические средства или психотропные вещества либо их прекурсоры, и их частей, содержащих наркотические средства или психотропные вещества либо их прекурсоры, а также новых потенциально опасных психоактивных веществ;</w:t>
      </w:r>
    </w:p>
    <w:p>
      <w:r>
        <w:t>Не допускается реклама: взрывчатых веществ и материалов, за исключением пиротехнических изделий;</w:t>
      </w:r>
    </w:p>
    <w:p>
      <w:r>
        <w:t>Не допускается реклама: органов и (или) тканей человека в качестве объектов купли-продажи;</w:t>
      </w:r>
    </w:p>
    <w:p>
      <w:r>
        <w:t>Не допускается реклама: товаров, подлежащих государственной регистрации, в случае отсутствия такой регистрации;</w:t>
      </w:r>
    </w:p>
    <w:p>
      <w:r>
        <w:t>Не допускается реклама: товаров, подлежащих обязательной сертификации или иному обязательному подтверждению соответствия требованиям технических регламентов, в случае отсутствия такой сертификации или подтверждения такого соответствия, а также работ или услуг по оценке (подтверждению) соответствия, в том числе по приему и рассмотрению документов, необходимых для выполнения указанных работ и (или) оказания услуг, осуществляемых лицами, не имеющими аккредитации в национальной системе аккредитации (в случае, если получение такой аккредитации предусмотрено законодательством Российской Федерации), либо аккредитованными лицами, но без указания наименования аккредитованного юридического лица или фамилии, имени и (если имеется) отчества аккредитованного индивидуального предпринимателя и уникального номера записи об аккредитации в реестре аккредитованных лиц;</w:t>
      </w:r>
    </w:p>
    <w:p>
      <w:r>
        <w:t>Не допускается реклама: товаров, на производство и (или) реализацию которых требуется получение лицензий или иных специальных разрешений, в случае отсутствия таких разрешений;</w:t>
      </w:r>
    </w:p>
    <w:p>
      <w:r>
        <w:t>Не допускается реклама: табака, табачной продукции, табачных изделий и курительных принадлежностей, в том числе трубок, кальянов, сигаретной бумаги, зажигалок;</w:t>
      </w:r>
    </w:p>
    <w:p>
      <w:r>
        <w:t>Не допускается реклама: медицинских услуг по искусственному прерыванию беременности;</w:t>
      </w:r>
    </w:p>
    <w:p>
      <w:r>
        <w:t>Не допускается реклама:  услуг по подготовке и написанию выпускных квалификационных работ, научных докладов об основных результатах подготовленных научно-квалификационных работ (диссертаций) и иных работ, предусмотренных государственной системой научной аттестации или необходимых для прохождения обучающимися промежуточной или итоговой аттестации.</w:t>
      </w:r>
    </w:p>
    <w:p>
      <w:r>
        <w:t>В рекламе товаров при дистанционном способе их продажи должны быть указаны сведения о продавце таких товаров: наименование, место нахождения и государственный регистрационный номер записи о создании юридического лица; фамилия, имя, отчество, основной государственный регистрационный номер записи о государственной регистрации физического лица в качестве индивидуального предпринимателя.</w:t>
      </w:r>
    </w:p>
    <w:p>
      <w:r>
        <w:t>В рекламе, сообщающей о проведении конкурса, игры или иного подобного мероприятия, условием участия в которых является приобретение определенного товара (далее - стимулирующее мероприятие), должны быть указаны: сроки проведения такого мероприятия;</w:t>
      </w:r>
    </w:p>
    <w:p>
      <w:r>
        <w:t>В рекламе, сообщающей о проведении конкурса, игры или иного подобного мероприятия, условием участия в которых является приобретение определенного товара (далее - стимулирующее мероприятие), должны быть указаны: источник информации об организаторе такого мероприятия, о правилах его проведения, количестве призов или выигрышей по результатам такого мероприятия, сроках, месте и порядке их получения.</w:t>
      </w:r>
    </w:p>
    <w:p>
      <w:r>
        <w:t>1. Рекламодателями социальной рекламы могут выступать физические лица, юридические лица, органы государственной власти, иные государственные органы и органы местного самоуправления, а также муниципальные органы, которые не входят в структуру органов местного самоуправления.</w:t>
      </w:r>
    </w:p>
    <w:p>
      <w:r>
        <w:t>2. Органы государственной власти, иные государственные органы и органы местного самоуправления, а также муниципальные органы, которые не входят в структуру органов местного самоуправления, осуществляют закупки работ, услуг на производство и распространение социальной рекламы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w:t>
      </w:r>
    </w:p>
    <w:p>
      <w:r>
        <w:t>3. Заключение договора на распространение социальной рекламы является обязательным для рекламораспространителя в пределах пяти процентов годового объема распространяемой им рекламы (в том числе общего времени рекламы, распространяемой в теле- и радиопрограммах, общей рекламной площади печатного издания, общей рекламной площади рекламных конструкций). Заключение такого договора осуществляется в порядке, установленном Гражданским кодексом Российской Федерации.</w:t>
      </w:r>
    </w:p>
    <w:p>
      <w:r>
        <w:t>4. В социальной рекламе не допускается упоминание о конкретных марках (моделях, артикулах) товаров, товарных знаках, знаках обслуживания и об иных средствах их индивидуализации, о физических лицах и юридических лицах, за исключением случаев, предусмотренных частью 5 настоящей статьи.</w:t>
      </w:r>
    </w:p>
    <w:p>
      <w:r>
        <w:t>5. Установленные частью 4 настоящей статьи ограничения не распространяются на упоминания об органах государственной власти, иных государственных органах, органах местного самоуправления, о муниципальных органах, которые не входят в структуру органов местного самоуправления, о спонсорах, о социально ориентированных некоммерческих организациях, соответствующих требованиям, установленным настоящей статьей, а также о физических лицах, оказавшихся в трудной жизненной ситуации или нуждающихся в лечении, в целях оказания им благотворительной помощи. В социальной рекламе допускается упоминание о социально ориентированных некоммерческих организациях в случаях, если содержание этой рекламы непосредственно связано с информацией о деятельности таких некоммерческих организаций, направленной на достижение благотворительных или иных общественно полезных целей.</w:t>
      </w:r>
    </w:p>
    <w:p>
      <w:r>
        <w:t>6. В социальной рекламе, распространяемой в радиопрограммах, продолжительность упоминания о спонсорах не может превышать три секунды, в социальной рекламе, распространяемой в телепрограммах, при кино- и видеообслуживании, - три секунды и такому упоминанию должно быть отведено не более чем семь процентов площади кадра, а в социальной рекламе, распространяемой другими способами, - не более чем пять процентов рекламной площади (пространства). Эти ограничения не распространяются на упоминания в социальной рекламе об органах государственной власти, иных государственных органах, органах местного самоуправления, о муниципальных органах, которые не входят в структуру органов местного самоуправления, о социально ориентированных некоммерческих организациях, а также о физических лицах, оказавшихся в трудной жизненной ситуации или нуждающихся в лечении, в целях оказания им благотворительной помощи.</w:t>
      </w:r>
    </w:p>
    <w:p>
      <w:r>
        <w:t>Если в соответствии с Гражданским кодексом Российской Федерации реклама признается офертой, такая оферта действует в течение двух месяцев со дня распространения рекламы при условии, что в ней не указан иной срок.</w:t>
      </w:r>
    </w:p>
    <w:p>
      <w:r>
        <w:t>Рекламные материалы или их копии, в том числе все вносимые в них изменения, а также договоры на производство, размещение и распространение рекламы должны храниться в течение года со дня последнего распространения рекламы или со дня окончания сроков действия таких договоров, кроме документов, в отношении которых законодательством Российской Федерации установлено иное.</w:t>
      </w:r>
    </w:p>
    <w:p>
      <w:r>
        <w:t>Рекламодатель по требованию рекламораспространителя обязан предоставлять документально подтвержденные сведения о соответствии рекламы требованиям настоящего Федерального закона, в том числе сведения о наличии лицензии, об обязательной сертификации, о государственной регистрации.</w:t>
      </w:r>
    </w:p>
    <w:p/>
    <w:p/>
    <w:p>
      <w:r>
        <w:t>1. Прерывание телепрограммы или телепередачи рекламой, то есть остановка трансляции телепрограммы или телепередачи для демонстрации рекламы, должно предваряться сообщением о последующей трансляции рекламы, за исключением прерывания спонсорской рекламой.</w:t>
      </w:r>
    </w:p>
    <w:p>
      <w:r>
        <w:t>2. При совмещении рекламы с телепрограммой способом "бегущей строки" или иным способом ее наложения на кадр транслируемой телепрограммы реклама не должна: занимать более чем семь процентов площади кадра;</w:t>
      </w:r>
    </w:p>
    <w:p>
      <w:r>
        <w:t>2. При совмещении рекламы с телепрограммой способом "бегущей строки" или иным способом ее наложения на кадр транслируемой телепрограммы реклама не должна: накладываться на субтитры, а также надписи разъясняющего характера.</w:t>
      </w:r>
    </w:p>
    <w:p>
      <w:r>
        <w:t>3. Общая продолжительность распространяемой в телепрограмме рекламы (в том числе такой рекламы, как телемагазины), прерывания телепрограммы рекламой (в том числе спонсорской рекламой) и совмещения рекламы с телепрограммой способом "бегущей строки" или иным способом ее наложения на кадр телепрограммы не может превышать двадцать процентов времени вещания в течение часа и пятнадцать процентов времени вещания в течение суток, за исключением случаев, предусмотренных частями 3.4 и 3.5 настоящей статьи.</w:t>
      </w:r>
    </w:p>
    <w:p>
      <w:r>
        <w:t>3.1 - 3.3. Утратили силу. - Федеральный закон от 21.07.2014 N 264-ФЗ.</w:t>
      </w:r>
    </w:p>
    <w:p>
      <w:r>
        <w:t>3.4. В телепрограмме телеканала, который в соответствии с лицензией на вещание распространяется на территориях менее чем половины субъектов Российской Федерации, дополнительная продолжительность совмещения рекламы с телепрограммой способом "бегущей строки" не может превышать пять процентов времени вещания в течение часа сверх общей продолжительности рекламы, предусмотренной частью 3 настоящей статьи.</w:t>
      </w:r>
    </w:p>
    <w:p>
      <w:r>
        <w:t>3.5. В информационных и развлекательных телепередачах телеканала, который в соответствии с лицензией на вещание распространяется на территориях менее чем половины субъектов Российской Федерации, дополнительная продолжительность совмещения рекламы с каждой такой телепередачей способом "бегущей строки" не может превышать пятнадцать процентов времени вещания в течение часа сверх продолжительности рекламы в телепрограмме, предусмотренной частями 3 и 3.4 настоящей статьи.</w:t>
      </w:r>
    </w:p>
    <w:p>
      <w:r>
        <w:t>4. Не допускается прерывать рекламой и совмещать с рекламой способом "бегущей строки" следующие телепередачи: религиозные телепередачи;</w:t>
      </w:r>
    </w:p>
    <w:p>
      <w:r>
        <w:t>4. Не допускается прерывать рекламой и совмещать с рекламой способом "бегущей строки" следующие телепередачи: телепередачи продолжительностью менее чем пятнадцать минут.</w:t>
      </w:r>
    </w:p>
    <w:p>
      <w:r>
        <w:t>5. Указанные в части 4 настоящей статьи телепередачи могут прерываться спонсорской рекламой непосредственно в начале и непосредственно перед окончанием таких телепередач при условии, что общая продолжительность такой рекламы не превышает тридцать секунд.</w:t>
      </w:r>
    </w:p>
    <w:p>
      <w:r>
        <w:t>6. Не допускается прерывать рекламой, в том числе спонсорской рекламой, трансляцию агитационных материалов, распространяемых в телепрограммах и телепередачах в соответствии с законодательством Российской Федерации о выборах и законодательством Российской Федерации о референдуме.</w:t>
      </w:r>
    </w:p>
    <w:p>
      <w:r>
        <w:t>7. В детских телепередачах не допускается распространение рекламы отдельных видов товаров, особенности рекламы которых установлены главой 3 настоящего Федерального закона. Данное ограничение не распространяется на спонсорскую рекламу, за исключением спонсорской рекламы алкогольной продукции, продукции военного назначения и оружия, основанных на риске игр, пари, услуг по заключению договоров ренты, в том числе договора пожизненного содержания с иждивением, деятельности медиаторов по обеспечению проведения процедуры медиации.</w:t>
      </w:r>
    </w:p>
    <w:p>
      <w:r>
        <w:t>8. Трансляция в прямом эфире или в записи спортивного соревнования (в том числе спортивных матчей, игр, боев, гонок) может прерываться рекламой, в том числе спонсорской рекламой, только в перерывах в ходе спортивных соревнований или во время их остановок.</w:t>
      </w:r>
    </w:p>
    <w:p>
      <w:r>
        <w:t>9. Трансляция в прямом эфире или в записи спортивного соревнования, в котором не предусмотрены перерывы или остановки, может прерываться рекламой таким образом, чтобы прерывание трансляции не привело к потере части существенной информации о спортивном соревновании. При этом общая продолжительность такой рекламы не может превышать двадцать процентов фактического времени трансляции спортивного соревнования.</w:t>
      </w:r>
    </w:p>
    <w:p>
      <w:r>
        <w:t>10. Иные телепередачи, в том числе художественные фильмы, могут прерываться рекламой таким образом, чтобы продолжительность каждого прерывания указанных телепередач рекламой не превышала четыре минуты.</w:t>
      </w:r>
    </w:p>
    <w:p>
      <w:r>
        <w:t>11. Требования, установленные частями 1 - 10, 14.1 настоящей статьи, не распространяются на телепрограммы, которые зарегистрированы в качестве средств массовой информации, специализирующихся на сообщениях и материалах рекламного характера, и транслируются на основании лицензии на вещание, при условии, что в таких телепрограммах продолжительность рекламы составляет восемьдесят и более процентов времени фактического вещания в течение суток.</w:t>
      </w:r>
    </w:p>
    <w:p>
      <w:r>
        <w:t>12. При трансляции рекламы уровень громкости ее звука, а также уровень громкости звука сообщения о последующей трансляции рекламы не должен превышать средний уровень громкости звука прерываемой рекламой телепрограммы или телепередачи. Соотношение уровня громкости звука рекламы и уровня громкости звука прерываемой ею телепрограммы или телепередачи определяется на основании методики измерения уровня громкости звука рекламы в телепрограммах и телепередачах, утвержденной федеральным антимонопольным органом и разработанной на основе рекомендаций в области нормирования звуковых сигналов в телерадиовещании, утвержденных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массовых коммуникаций и средств массовой информации. Выявление превышения уровня громкости звука рекламы над средним уровнем громкости звука прерываемой ею телепрограммы или телепередачи осуществляется антимонопольным органом как в ходе наблюдения за соблюдением требований к уровню громкости звука рекламы, проводимого в порядке, установленном федеральным антимонопольным органом, так и в результате проведения проверок соблюдения требований законодательства Российской Федерации о рекламе в соответствии со статьей 35.1 настоящего Федерального закона.</w:t>
      </w:r>
    </w:p>
    <w:p>
      <w:r>
        <w:t>13. В телепередачах, транслируемых в соответствии с Федеральным законом от 13 января 1995 года N 7-ФЗ "О порядке освещения деятельности органов государственной власти в государственных средствах массовой информации" (далее - Федеральный закон "О порядке освещения деятельности органов государственной власти в государственных средствах массовой информации"), распространение рекламы не допускается.</w:t>
      </w:r>
    </w:p>
    <w:p>
      <w:r>
        <w:t>14. В телепрограммах не допускается распространение рекламы в дни траура, объявленные в Российской Федерации.</w:t>
      </w:r>
    </w:p>
    <w:p>
      <w:r>
        <w:t>14.1. Не допускается распространение рекламы в телепрограммах, телепередачах по телеканалам, доступ к которым осуществляется исключительно на платной основе и (или) с применением декодирующих технических устройств. Распространение рекламы допускается по указанным телеканалам в случае распространения не менее чем семидесяти пяти процентов национальной продукции средства массовой информации, под которой понимается продукция на русском языке или других языках народов Российской Федерации либо на иностранном языке (в случае, если данная продукция предназначена для российского средства массовой информации), которая произведена гражданами Российской Федерации, и (или) зарегистрированными в установленном порядке на территории Российской Федерации организациями, и (или) по заказу российского средства массовой информации и российские инвестиции в производство которой составляют не менее чем пятьдесят процентов. В качестве национальной продукции средства массовой информации признается также продукция средства массовой информации, созданного в соответствии с международными договорами Российской Федерации. Порядок подтверждения соответствия национальной продукции средства массовой информации указанным требованиям устанавливается федеральным антимонопольным органом. Не признается производством национальной продукции средства массовой информации деятельность по переводу, дублированию, субтитрированию продукции зарубежного средства массовой информации. Не признаются телеканалами, доступ к которым осуществляется исключительно на платной основе и (или) с применением декодирующих технических устройств, общероссийские обязательные общедоступные телеканалы, а также телеканалы, распространяемые на территории Российской Федерации с использованием ограниченного радиочастотного ресурса посредством наземного эфирного вещания в порядке, установленном законодательством Российской Федерации о средствах массовой информации.</w:t>
      </w:r>
    </w:p>
    <w:p>
      <w:r>
        <w:t>15. Ограничения, установленные настоящим Федеральным законом в отношении рекламы отдельных видов товаров в телепрограммах, не распространяются на рекламу, размещенную в месте события, транслируемого в прямом эфире или в записи, за исключением специально созданных для трансляции постановок.</w:t>
      </w:r>
    </w:p>
    <w:p>
      <w:r>
        <w:t>16. Требования частей 1 - 11 и 13 - 15 настоящей статьи не распространяются на: размещаемую в телепрограммах информацию о телепередачах, транслируемых по соответствующему телеканалу;</w:t>
      </w:r>
    </w:p>
    <w:p>
      <w:r>
        <w:t>16. Требования частей 1 - 11 и 13 - 15 настоящей статьи не распространяются на: логотип телепрограммы и информацию о данной телепрограмме.</w:t>
      </w:r>
    </w:p>
    <w:p>
      <w:r>
        <w:t>1. Прерывание радиопрограммы или радиопередачи рекламой должно предваряться сообщением о последующей трансляции рекламы, за исключением прерывания спонсорской рекламой.</w:t>
      </w:r>
    </w:p>
    <w:p>
      <w:r>
        <w:t>2. В радиопрограммах, не зарегистрированных в качестве средств массовой информации и специализирующихся на сообщениях и материалах рекламного характера, продолжительность рекламы не может превышать двадцать процентов времени вещания в течение суток.</w:t>
      </w:r>
    </w:p>
    <w:p>
      <w:r>
        <w:t>3. В радиопрограммах не допускается прерывать рекламой следующие радиопередачи: религиозные радиопередачи;</w:t>
      </w:r>
    </w:p>
    <w:p>
      <w:r>
        <w:t>3. В радиопрограммах не допускается прерывать рекламой следующие радиопередачи: радиопередачи продолжительностью менее чем пятнадцать минут.</w:t>
      </w:r>
    </w:p>
    <w:p>
      <w:r>
        <w:t>4. Указанные в части 3 настоящей статьи радиопередачи могут прерываться спонсорской рекламой непосредственно в начале и непосредственно перед окончанием радиопередачи при условии, что общая продолжительность такой рекламы не превышает тридцать секунд.</w:t>
      </w:r>
    </w:p>
    <w:p>
      <w:r>
        <w:t>5. Не допускается прерывать рекламой, в том числе спонсорской рекламой, трансляцию агитационных материалов, распространяемых в радиопрограммах и радиопередачах в соответствии с законодательством Российской Федерации о выборах и законодательством Российской Федерации о референдуме.</w:t>
      </w:r>
    </w:p>
    <w:p>
      <w:r>
        <w:t>6. В детских радиопередачах не допускается распространение рекламы отдельных видов товаров, особенности рекламы которых установлены главой 3 настоящего Федерального закона. Данное ограничение не распространяется на спонсорскую рекламу, за исключением спонсорской рекламы алкогольной продукции, продукции военного назначения и оружия, основанных на риске игр, пари, услуг по заключению договоров ренты, в том числе договора пожизненного содержания с иждивением, деятельности медиаторов по обеспечению проведения процедуры медиации.</w:t>
      </w:r>
    </w:p>
    <w:p>
      <w:r>
        <w:t>7. Радиотрансляция в прямом эфире или в записи спортивных соревнований (в том числе спортивных матчей, игр, боев, гонок) может прерываться рекламой, в том числе спонсорской рекламой, только в перерывах в ходе спортивных соревнований или во время их остановок.</w:t>
      </w:r>
    </w:p>
    <w:p>
      <w:r>
        <w:t>8. Радиотрансляция в прямом эфире или в записи спортивного соревнования, в котором не предусмотрены перерывы или остановки, может прерываться рекламой таким образом, чтобы прерывание радиотрансляции не привело к потере части существенной информации о спортивном соревновании. При этом общая продолжительность такой рекламы не может превышать двадцать процентов времени трансляции спортивного соревнования.</w:t>
      </w:r>
    </w:p>
    <w:p>
      <w:r>
        <w:t>9. Иные радиопередачи могут прерываться рекламой столько раз, сколько пятнадцатиминутных периодов включают в себя эти радиопередачи, а также дополнительно спонсорской рекламой непосредственно в начале и непосредственно перед окончанием радиопередачи при условии, что общая продолжительность такой спонсорской рекламы не превышает тридцать секунд.</w:t>
      </w:r>
    </w:p>
    <w:p>
      <w:r>
        <w:t>10. Требования, установленные частями 1 - 9 настоящей статьи, не распространяются на радиопрограммы, которые зарегистрированы в качестве средств массовой информации, специализирующихся на сообщениях и материалах рекламного характера, и транслируются на основании лицензии на вещание, при условии, что в таких радиопрограммах продолжительность рекламы составляет восемьдесят и более процентов времени фактического вещания в течение суток.</w:t>
      </w:r>
    </w:p>
    <w:p>
      <w:r>
        <w:t>11. При трансляции рекламы уровень громкости ее звука, а также уровень громкости звука сообщения о последующей трансляции рекламы не должен превышать средний уровень громкости звука прерываемой рекламой радиопрограммы или радиопередачи. Соотношение уровня громкости звука рекламы и уровня громкости звука прерываемой ею радиопрограммы или радиопередачи определяется на основании методики измерения уровня громкости звука рекламы в радиопрограммах и радиопередачах, утвержденной федеральным антимонопольным органом и разработанной на основе рекомендаций в области нормирования звуковых сигналов в телерадиовещании, утвержденных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массовых коммуникаций и средств массовой информации. Выявление превышения уровня громкости звука рекламы над средним уровнем громкости звука прерываемой ею радиопрограммы или радиопередачи осуществляется антимонопольным органом как в ходе наблюдения за соблюдением требований к уровню громкости звука рекламы, проводимого в порядке, установленном федеральным антимонопольным органом, так и в результате проведения проверок соблюдения требований законодательства Российской Федерации о рекламе в соответствии со статьей 35.1 настоящего Федерального закона.</w:t>
      </w:r>
    </w:p>
    <w:p>
      <w:r>
        <w:t>12. В радиопередачах, транслируемых в соответствии с Федеральным законом "О порядке освещения деятельности органов государственной власти в государственных средствах массовой информации", распространение рекламы не допускается.</w:t>
      </w:r>
    </w:p>
    <w:p>
      <w:r>
        <w:t>13. В радиопрограммах не допускается распространение рекламы в дни траура, объявленные в Российской Федерации.</w:t>
      </w:r>
    </w:p>
    <w:p>
      <w:r>
        <w:t>14. Требования частей 1 - 10, 12 и 13 настоящей статьи не распространяются на: размещаемую в радиопрограммах информацию о радиопередачах, транслируемых по соответствующему радиоканалу;</w:t>
      </w:r>
    </w:p>
    <w:p>
      <w:r>
        <w:t>14. Требования частей 1 - 10, 12 и 13 настоящей статьи не распространяются на: сообщения о названии радиопрограммы и частоте ее вещания, а также иную информацию о данной радиопрограмме.</w:t>
      </w:r>
    </w:p>
    <w:p>
      <w:r>
        <w:t>Размещение текста рекламы в периодических печатных изданиях, не специализирующихся на сообщениях и материалах рекламного характера, должно сопровождаться пометкой "реклама" или пометкой "на правах рекламы". Объем рекламы в таких изданиях должен составлять не более чем сорок пять процентов объема одного номера периодических печатных изданий. Требование о соблюдении указанного объема не распространяется на периодические печатные издания, которые зарегистрированы в качестве специализирующихся на сообщениях и материалах рекламного характера и на обложке и в выходных данных которых содержится информация о такой специализации.</w:t>
      </w:r>
    </w:p>
    <w:p>
      <w:r>
        <w:t>При кино- и видеообслуживании не допускается прерывание рекламой демонстрации фильма, а также совмещение рекламы с демонстрацией фильма способом "бегущей строки" или иным способом ее наложения на кадр демонстрируемого фильма.</w:t>
      </w:r>
    </w:p>
    <w:p>
      <w:r>
        <w:t>1. Распространение рекламы по сетям электросвязи, в том числе посредством использования телефонной, факсимильной, подвижной радиотелефонной связи, допускается только при условии предварительного согласия абонента или адресата на получение рекламы. При этом реклама признается распространенной без предварительного согласия абонента или адресата, если рекламораспространитель не докажет, что такое согласие было получено. Рекламораспространитель обязан немедленно прекратить распространение рекламы в адрес лица, обратившегося к нему с таким требованием.</w:t>
      </w:r>
    </w:p>
    <w:p>
      <w:r>
        <w:t>2. Не допускается использование сетей электросвязи для распространения рекламы с применением средств выбора и (или) набора абонентского номера без участия человека (автоматического дозванивания, автоматической рассылки).</w:t>
      </w:r>
    </w:p>
    <w:p>
      <w:r>
        <w:t>3. При справочном телефонном обслуживании (как платном, так и бесплатном), в том числе осуществляемом посредством подвижной радиотелефонной связи, реклама может предоставляться только после сообщения справки, запрашиваемой абонентом.</w:t>
      </w:r>
    </w:p>
    <w:p>
      <w:r>
        <w:t>4. При предоставлении телефонных соединений на условиях повременной системы оплаты время, в течение которого распространяется реклама, не должно учитываться при определении стоимости такой услуги телефонной связи.</w:t>
      </w:r>
    </w:p>
    <w:p>
      <w:r>
        <w:t>1. Распространение наружной рекламы с использованием щитов, стендов, строительных сеток, перетяжек, электронных табло, проекционного и иного предназначенного для проекции рекламы на любые поверхности оборудования, воздушных шаров, аэростатов и иных технических средств стабильного территориального размещения (далее - рекламные конструкции), монтируемых и располагаемых на внешних стенах, крышах и иных конструктивных элементах зданий, строений, сооружений или вне их, а также остановочных пунктов движения общественного транспорта осуществляется владельцем рекламной конструкции, являющимся рекламораспространителем, с соблюдением требований настоящей статьи. Владелец рекламной конструкции (физическое или юридическое лицо) - собственник рекламной конструкции либо иное лицо, обладающее вещным правом на рекламную конструкцию или правом владения и пользования рекламной конструкцией на основании договора с ее собственником.</w:t>
      </w:r>
    </w:p>
    <w:p>
      <w:r>
        <w:t>2. Рекламная конструкция должна использоваться исключительно в целях распространения рекламы, социальной рекламы.</w:t>
      </w:r>
    </w:p>
    <w:p>
      <w:r>
        <w:t>3. Распространение рекламы на знаке дорожного движения, его опоре или любом ином приспособлении, предназначенном для регулирования дорожного движения, не допускается.</w:t>
      </w:r>
    </w:p>
    <w:p>
      <w:r>
        <w:t>3.1. Распространение наружной рекламы на объектах культурного наследия (памятниках истории и культуры) народов Российской Федерации, включенных в единый государственный реестр объектов культурного наследия (памятников истории и культуры) народов Российской Федерации, их территориях допускается в случаях и на условиях, которые предусмотрены Федеральным законом от 25 июня 2002 года N 73-ФЗ "Об объектах культурного наследия (памятниках истории и культуры) народов Российской Федерации", с соблюдением требований к рекламе и ее распространению, установленных настоящим Федеральным законом.</w:t>
      </w:r>
    </w:p>
    <w:p>
      <w:r>
        <w:t>4. Рекламная конструкция и ее территориальное размещение должны соответствовать требованиям технического регламента.</w:t>
      </w:r>
    </w:p>
    <w:p>
      <w:r>
        <w:t>5. Установка и эксплуатация рекламной конструкции осуществляются ее владельцем по договору с собственником земельного участка, здания или иного недвижимого имущества, к которому присоединяется рекламная конструкция, либо с лицом, управомоченным собственником такого имущества, в том числе с арендатором. В случае, если для установки и эксплуатации рекламной конструкции предполагается использовать общее имущество собственников помещений в многоквартирном доме, заключение договора на установку и эксплуатацию рекламной конструкции возможно только при наличии согласия собственников помещений в многоквартирном доме, полученного в порядке, установленном Жилищным кодексом Российской Федерации. Заключение такого договора осуществляется лицом, уполномоченным на его заключение общим собранием собственников помещений в многоквартирном доме. По окончании срока действия договора на установку и эксплуатацию рекламной конструкции обязательства сторон по договору прекращаются. Субъекты Российской Федерации устанавливают предельные сроки, на которые могут заключаться договоры на установку и эксплуатацию рекламных конструкций, в зависимости от типов и видов рекламных конструкций и применяемых технологий демонстрации рекламы, но не менее чем на пять лет и не более чем на десять лет. Конкретные сроки договора на установку и эксплуатацию рекламной конструкции на земельном участке, здании или ином недвижимом имуществе, находящихся в государственной или муниципальной собственности, либо на земельном участке, государственная собственность на который не разграничена, устанавливаются соответственно органом исполнительной власти, органом местного самоуправления муниципального района или органом местного самоуправления городского округа в зависимости от типа и вида рекламной конструкции, применяемых технологий демонстрации рекламы в границах соответствующих предельных сроков. Заключение договора на установку и эксплуатацию рекламной конструкции осуществляется в соответствии с нормами настоящего Федерального закона и гражданского законодательства.</w:t>
      </w:r>
    </w:p>
    <w:p>
      <w:r>
        <w:t>5.1. Заключение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осуществляется на основе торгов (в форме аукциона или конкурса), проводимых органами государственной власти, органами местного самоуправления или уполномоченными ими организациями в соответствии с законодательством Российской Федерации. Форма проведения торгов (аукцион или конкурс) устанавливается органами государственной власти или представительными органами муниципальных образований. Торги на право заключения договора на установку и эксплуатацию рекламной конструкции на земельном участке, который находится в государственной собственности, муниципальной собственности или государственная собственность на который не разграничена, а также на здании или ином недвижимом имуществе, находящихся в собственности субъектов Российской Федерации или муниципальной собственности, после утверждения в соответствии с частью 5.8 настоящей статьи схем размещения рекламных конструкций проводятся органом государственной власти, органом местного самоуправления муниципального района или органом местного самоуправления городского округа либо уполномоченной ими организацией только в отношении рекламных конструкций, указанных в данных схемах.</w:t>
      </w:r>
    </w:p>
    <w:p>
      <w:r>
        <w:t>5.2 - 5.5. Утратили силу. - Федеральный закон от 21.07.2014 N 264-ФЗ.</w:t>
      </w:r>
    </w:p>
    <w:p>
      <w:r>
        <w:t>5.6. Аукцион или конкурс на заключение договора на установку и эксплуатацию рекламной конструкции на земельном участке, здании или ином недвижимом имуществе, которое находится в государственной или муниципальной собственности и на котором на основании договора между соответственно органом государственной власти, органом местного самоуправления и владельцем рекламной конструкции установлена рекламная конструкция, проводится по истечении срока действия договора на установку и эксплуатацию рекламной конструкции.</w:t>
      </w:r>
    </w:p>
    <w:p>
      <w:r>
        <w:t>5.7. В случае, если к участию в аукционе или конкурсе допущен один участник, аукцион или конкурс признается не состоявшимся и договор на установку и эксплуатацию рекламной конструкции заключается с лицом, которое являлось единственным участником аукциона или конкурса.</w:t>
      </w:r>
    </w:p>
    <w:p>
      <w:r>
        <w:t>5.8. Органы местного самоуправления муниципальных районов или городских округов утверждают схемы размещения рекламных конструкций на земельных участках независимо от форм собственности, а также на зданиях или ином недвижимом имуществе, находящихся в собственности субъектов Российской Федерации или муниципальной собственности. Схема размещения рекламных конструкций является документом, определяющим места размещения рекламных конструкций, типы и виды рекламных конструкций, установка которых допускается на данных местах. Схема размещения рекламных конструкций должна соответствовать документам территориального планирования и обеспечивать соблюдение внешнего архитектурного облика сложившейся застройки, градостроительных норм и правил, требований безопасности и содержать карты размещения рекламных конструкций с указанием типов и видов рекламных конструкций, площади информационных полей и технических характеристик рекламных конструкций. Схема размещения рекламных конструкций и вносимые в нее изменения подлежат предварительному согласованию с уполномоченным органом исполнительной власти соответствующего субъекта Российской Федерации в порядке, установленном высшим исполнительным органом государственной власти данного субъекта Российской Федерации. Схема размещения рекламных конструкций и вносимые в нее изменения подлежат опубликованию (обнародованию) в порядке, установленном для официального опубликования (обнародования) муниципальных правовых актов, и размещению на официальном сайте органа местного самоуправления муниципального района или органа местного самоуправления городского округа в информационно-телекоммуникационной сети "Интернет". Для целей настоящей статьи под информационным полем рекламной конструкции понимается часть рекламной конструкции, предназначенная для распространения рекламы.</w:t>
      </w:r>
    </w:p>
    <w:p>
      <w:r>
        <w:t>6. В случае, если недвижимое имущество, к которому присоединяется рекламная конструкция, закреплено собственником за другим лицом на праве хозяйственного ведения, праве оперативного управления или ином вещном праве, договор на установку и эксплуатацию рекламной конструкции заключается с лицом, обладающим правом хозяйственного ведения, правом оперативного управления или иным вещным правом на такое недвижимое имущество, при наличии согласия такого собственника и с соблюдением требований, установленных частью 5.1 настоящей статьи.</w:t>
      </w:r>
    </w:p>
    <w:p>
      <w:r>
        <w:t>7. В случае, если недвижимое имущество, к которому присоединяется рекламная конструкция, передано собственником в доверительное управление, договор на установку и эксплуатацию рекламной конструкции заключается с доверительным управляющим при условии, что договор доверительного управления не ограничивает доверительного управляющего в совершении таких действий с соответствующим имуществом.</w:t>
      </w:r>
    </w:p>
    <w:p>
      <w:r>
        <w:t>8. На период действия договора владелец рекламной конструкции имеет право беспрепятственного доступа к недвижимому имуществу, к которому присоединяется рекламная конструкция, и пользования этим имуществом для целей, связанных с осуществлением прав владельца рекламной конструкции, в том числе с ее эксплуатацией, техническим обслуживанием и демонтажом.</w:t>
      </w:r>
    </w:p>
    <w:p>
      <w:r>
        <w:t>9. Установка и эксплуатация рекламной конструкции допускаются при наличии разрешения на установку и эксплуатацию рекламной конструкции (далее также - разрешение), выдаваемого на основании заявления собственника или иного указанного в частях 5, 6, 7 настоящей статьи законного владельца соответствующего недвижимого имущества либо владельца рекламной конструкции органом местного самоуправления муниципального района или органом местного самоуправления городского округа, на территориях которых предполагается осуществлять установку и эксплуатацию рекламной конструкции. Указанное заявление подается заявителем в письменной форме или в форме электронного документа с использованием федеральной государственной информационной системы "Единый портал государственных и муниципальных услуг (функций)" (далее - единый портал государственных и муниципальных услуг) и (или) региональных порталов государственных и муниципальных услуг в орган местного самоуправления муниципального района или орган местного самоуправления городского округа, на территориях которых предполагается осуществлять установку и эксплуатацию рекламной конструкции.</w:t>
      </w:r>
    </w:p>
    <w:p>
      <w:r>
        <w:t>9.2. Разрешения, выданные органом местного самоуправления муниципального района или органом местного самоуправления городского округа с нарушением требований частей 5.1, 5.6, 5.7 настоящей статьи, подлежат аннулированию на основании предписания антимонопольного органа.</w:t>
      </w:r>
    </w:p>
    <w:p>
      <w:r>
        <w:t>9.3. Лицо, которому выдано разрешение на установку и эксплуатацию рекламной конструкции, обязано уведомлять орган местного самоуправления, выдавший такое разрешение, обо всех фактах возникновения у третьих лиц прав в отношении этой рекламной конструкции (сдача рекламной конструкции в аренду, внесение рекламной конструкции в качестве вклада по договору простого товарищества, заключение договора доверительного управления, иные факты).</w:t>
      </w:r>
    </w:p>
    <w:p>
      <w:r>
        <w:t>10. Установка и эксплуатация рекламной конструкции без разрешения, срок действия которого не истек, не допускаются. В случае установки и (или) эксплуатации рекламной конструкции без разрешения, срок действия которого не истек, она подлежит демонтажу на основании предписания органа местного самоуправления муниципального района или органа местного самоуправления городского округа, на территориях которых установлена рекламная конструкция.</w:t>
      </w:r>
    </w:p>
    <w:p>
      <w:r>
        <w:t>11. К указанному в части 9 настоящей статьи заявлению прилагаются: данные о заявителе - физическом лице. Данные о государственной регистрации юридического лица или о государственной регистрации физического лица в качестве индивидуального предпринимателя запрашиваются уполномоченным на выдачу разрешений органом в федеральном органе исполнительной власти, осуществляющем государственную регистрацию юридических лиц, физических лиц в качестве индивидуальных предпринимателей и крестьянских (фермерских) хозяйств;</w:t>
      </w:r>
    </w:p>
    <w:p>
      <w:r>
        <w:t>11. К указанному в части 9 настоящей статьи заявлению прилагаются: подтверждение в письменной форме или в форме электронного документа с использованием единого портала государственных и муниципальных услуг и (или) региональных порталов государственных и муниципальных услуг согласия собственника или иного указанного в частях 5, 6, 7 настоящей статьи законного владельца соответствующего недвижимого имущества на присоединение к этому имуществу рекламной конструкции, если заявитель не является собственником или иным законным владельцем недвижимого имущества. В случае, если для установки и эксплуатации рекламной конструкции необходимо использование общего имущества собственников помещений в многоквартирном доме, документом, подтверждающим согласие этих собственников, является протокол общего собрания собственников помещений в многоквартирном доме, в том числе проведенного посредством заочного голосования с использованием государственной информационной системы жилищно-коммунального хозяйства в соответствии с Жилищным кодексом Российской Федерации. В случае, если заявитель не представил документ, подтверждающий получение такого согласия, по собственной инициативе, а соответствующее недвижимое имущество находится в государственной или муниципальной собственности, орган местного самоуправления муниципального района или орган местного самоуправления городского округа запрашивает сведения о наличии такого согласия в уполномоченном органе.</w:t>
      </w:r>
    </w:p>
    <w:p>
      <w:r>
        <w:t>12. Орган местного самоуправления муниципального района или орган местного самоуправления городского округа не вправе требовать от заявителя представления документов и сведений, не относящихся к территориальному размещению, внешнему виду и техническим параметрам рекламной конструкции, а также взимать помимо государственной пошлины дополнительную плату за подготовку, оформление, выдачу разрешения и совершение иных связанных с выдачей разрешения действий. Орган местного самоуправления муниципального района или орган местного самоуправления городского округа в целях проверки факта, является ли заявитель или давшее согласие на присоединение к недвижимому имуществу рекламной конструкции иное лицо собственником или иным законным владельцем этого имущества, сведения о которых содержатся в Едином государственном реестре прав на недвижимое имущество и сделок с ним, запрашивает в порядке межведомственного информационного взаимодействия в федеральном органе исполнительной власти, уполномоченном в области государственной регистрации прав на недвижимое имущество и сделок с ним, сведения о правах на недвижимое имущество, к которому предполагается присоединять рекламную конструкцию.</w:t>
      </w:r>
    </w:p>
    <w:p>
      <w:r>
        <w:t>13. Орган местного самоуправления муниципального района или орган местного самоуправления городского округа самостоятельно осуществляет согласование с уполномоченными органами, необходимое для принятия решения о выдаче разрешения или об отказе в его выдаче. При этом заявитель вправе самостоятельно получить от уполномоченных органов такое согласование и представить его в орган местного самоуправления муниципального района или орган местного самоуправления городского округа.</w:t>
      </w:r>
    </w:p>
    <w:p>
      <w:r>
        <w:t>14. Решение о выдаче разрешения или об отказе в его выдаче в письменной форме или в форме электронного документа с использованием единого портала государственных и муниципальных услуг или региональных порталов государственных и муниципальных услуг должно быть направлено органом местного самоуправления муниципального района или органом местного самоуправления городского округа заявителю в течение двух месяцев со дня приема от него необходимых документов. Заявитель, не получивший в указанный срок от органа местного самоуправления муниципального района или органа местного самоуправления городского округа решения о выдаче разрешения или об отказе в его выдаче, в течение трех месяцев вправе обратиться в суд или арбитражный суд с заявлением о признании бездействия соответствующего органа местного самоуправления незаконным.</w:t>
      </w:r>
    </w:p>
    <w:p>
      <w:r>
        <w:t>15. Решение об отказе в выдаче разрешения должно быть мотивировано и принято органом местного самоуправления муниципального района или органом местного самоуправления городского округа исключительно по следующим основаниям: несоответствие проекта рекламной конструкции и ее территориального размещения требованиям технического регламента;</w:t>
      </w:r>
    </w:p>
    <w:p>
      <w:r>
        <w:t>15. Решение об отказе в выдаче разрешения должно быть мотивировано и принято органом местного самоуправления муниципального района или органом местного самоуправления городского округа исключительно по следующим основаниям: несоответствие установки рекламной конструкции в заявленном месте схеме размещения рекламных конструкций (в случае, если место установки рекламной конструкции в соответствии с частью 5.8 настоящей статьи определяется схемой размещения рекламных конструкций);</w:t>
      </w:r>
    </w:p>
    <w:p>
      <w:r>
        <w:t>15. Решение об отказе в выдаче разрешения должно быть мотивировано и принято органом местного самоуправления муниципального района или органом местного самоуправления городского округа исключительно по следующим основаниям: нарушение требований нормативных актов по безопасности движения транспорта;</w:t>
      </w:r>
    </w:p>
    <w:p>
      <w:r>
        <w:t>15. Решение об отказе в выдаче разрешения должно быть мотивировано и принято органом местного самоуправления муниципального района или органом местного самоуправления городского округа исключительно по следующим основаниям: нарушение внешнего архитектурного облика сложившейся застройки поселения или городского округа. Органы местного самоуправления муниципальных районов или органы местного самоуправления городских округов вправе определять типы и виды рекламных конструкций, допустимых и недопустимых к установке на территории соответствующего муниципального образования или части его территории, в том числе требования к таким рекламным конструкциям, с учетом необходимости сохранения внешнего архитектурного облика сложившейся застройки поселений или городских округов;</w:t>
      </w:r>
    </w:p>
    <w:p>
      <w:r>
        <w:t>15. Решение об отказе в выдаче разрешения должно быть мотивировано и принято органом местного самоуправления муниципального района или органом местного самоуправления городского округа исключительно по следующим основаниям: нарушение требований законодательства Российской Федерации об объектах культурного наследия (памятниках истории и культуры) народов Российской Федерации, их охране и использовании;</w:t>
      </w:r>
    </w:p>
    <w:p>
      <w:r>
        <w:t>15. Решение об отказе в выдаче разрешения должно быть мотивировано и принято органом местного самоуправления муниципального района или органом местного самоуправления городского округа исключительно по следующим основаниям: нарушение требований, установленных частями 5.1, 5.6, 5.7 настоящей статьи.</w:t>
      </w:r>
    </w:p>
    <w:p>
      <w:r>
        <w:t>16. В случае отказа органа местного самоуправления муниципального района или органа местного самоуправления городского округа в выдаче разрешения заявитель в течение трех месяцев со дня получения решения об отказе в выдаче разрешения вправе обратиться в суд или арбитражный суд с заявлением о признании такого решения незаконным.</w:t>
      </w:r>
    </w:p>
    <w:p>
      <w:r>
        <w:t>17. Разрешение выдается органом местного самоуправления муниципального района или органом местного самоуправления городского округа на каждую рекламную конструкцию на срок действия договора на установку и эксплуатацию рекламной конструкции. В случае, если владелец рекламной конструкции является собственником недвижимого имущества, к которому присоединяется рекламная конструкция, разрешение выдается на срок, указанный в заявлении, при условии соответствия указанного срока предельным срокам, которые установлены субъектом Российской Федерации и на которые могут заключаться договоры на установку и эксплуатацию рекламных конструкций, а разрешение в отношении временной рекламной конструкции - на срок, указанный в заявлении, но не более чем на двенадцать месяцев. В разрешении указываются владелец рекламной конструкции, собственник земельного участка, здания или иного недвижимого имущества, к которому присоединена рекламная конструкция, тип рекламной конструкции, площадь ее информационного поля, место установки рекламной конструкции, срок действия разрешения, орган, выдавший разрешение, номер и дата его выдачи, иные сведения. Разрешение является действующим до истечения указанного в нем срока действия либо до его аннулирования или признания недействительным. Для целей настоящей статьи под временными рекламными конструкциями понимаются рекламные конструкции, срок размещения которых обусловлен их функциональным назначением и местом установки (строительные сетки, ограждения строительных площадок, мест торговли и подобных мест, аналогичные технические средства) и составляет не более чем двенадцать месяцев.</w:t>
      </w:r>
    </w:p>
    <w:p>
      <w:r>
        <w:t>18. Органом местного самоуправления муниципального района или органом местного самоуправления городского округа решение об аннулировании разрешения принимается: в течение месяца со дня направления ему владельцем рекламной конструкции уведомления в письменной форме или в форме электронного документа с использованием единого портала государственных и муниципальных услуг и (или) региональных порталов государственных и муниципальных услуг о своем отказе от дальнейшего использования разрешения;</w:t>
      </w:r>
    </w:p>
    <w:p>
      <w:r>
        <w:t>18. Органом местного самоуправления муниципального района или органом местного самоуправления городского округа решение об аннулировании разрешения принимается: в течение месяца с момента направления ему собственником или иным законным владельцем недвижимого имущества, к которому присоединена рекламная конструкция, документа, подтверждающего прекращение договора, заключенного между таким собственником или таким владельцем недвижимого имущества и владельцем рекламной конструкции;</w:t>
      </w:r>
    </w:p>
    <w:p>
      <w:r>
        <w:t>18. Органом местного самоуправления муниципального района или органом местного самоуправления городского округа решение об аннулировании разрешения принимается: в случае, если рекламная конструкция не установлена в течение года со дня выдачи разрешения или со дня демонтажа рекламной конструкции ее владельцем в период действия разрешения;</w:t>
      </w:r>
    </w:p>
    <w:p>
      <w:r>
        <w:t>18. Органом местного самоуправления муниципального района или органом местного самоуправления городского округа решение об аннулировании разрешения принимается: в случае, если рекламная конструкция используется не в целях распространения рекламы, социальной рекламы;</w:t>
      </w:r>
    </w:p>
    <w:p>
      <w:r>
        <w:t>18. Органом местного самоуправления муниципального района или органом местного самоуправления городского округа решение об аннулировании разрешения принимается: в случае, если разрешение выдано лицу, заключившему договор на установку и эксплуатацию рекламной конструкции с нарушением требований, установленных частями 5.1, 5.6, 5.7 настоящей статьи, либо результаты аукциона или конкурса признаны недействительными в соответствии с законодательством Российской Федерации;</w:t>
      </w:r>
    </w:p>
    <w:p>
      <w:r>
        <w:t>18. Органом местного самоуправления муниципального района или органом местного самоуправления городского округа решение об аннулировании разрешения принимается: в случае нарушения требований, установленных частью 9.3 настоящей статьи.</w:t>
      </w:r>
    </w:p>
    <w:p>
      <w:r>
        <w:t>19. Решение об аннулировании разрешения может быть обжаловано в суд или арбитражный суд в течение трех месяцев со дня его получения.</w:t>
      </w:r>
    </w:p>
    <w:p>
      <w:r>
        <w:t>20. Разрешение может быть признано недействительным в судебном порядке в случае: неоднократного или грубого нарушения рекламораспространителем законодательства Российской Федерации о рекламе - по иску антимонопольного органа;</w:t>
      </w:r>
    </w:p>
    <w:p>
      <w:r>
        <w:t>20. Разрешение может быть признано недействительным в судебном порядке в случае: обнаружения несоответствия рекламной конструкции и ее территориального размещения требованиям технического регламента - по иску органа, осуществляющего контроль за соблюдением технических регламентов;</w:t>
      </w:r>
    </w:p>
    <w:p>
      <w:r>
        <w:t>20. Разрешение может быть признано недействительным в судебном порядке в случае: несоответствия установки рекламной конструкции в данном месте схеме размещения рекламных конструкций (в случае, если место установки рекламной конструкции в соответствии с частью 5.8 настоящей статьи определяется схемой размещения рекламных конструкций) - по иску органа местного самоуправления;</w:t>
      </w:r>
    </w:p>
    <w:p>
      <w:r>
        <w:t>20. Разрешение может быть признано недействительным в судебном порядке в случае: нарушения внешнего архитектурного облика сложившейся застройки поселения или городского округа - по иску органа местного самоуправления;</w:t>
      </w:r>
    </w:p>
    <w:p>
      <w:r>
        <w:t>20. Разрешение может быть признано недействительным в судебном порядке в случае: ) нарушения внешнего архитектурного облика и исторического облика объектов культурного наследия, включенных в единый государственный реестр объектов культурного наследия (памятников истории и культуры) народов Российской Федерации, исторического облика их территорий - по иску федерального органа исполнительной власти, уполномоченного Правительством Российской Федерации в области сохранения, использования, популяризации и государственной охраны объектов культурного наследия, в отношении отдельных объектов культурного наследия федерального значения, перечень которых утверждается Правительством Российской Федерации, по иску органа исполнительной власти субъекта Российской Федерации, уполномоченного в области сохранения, использования, популяризации и государственной охраны объектов культурного наследия, в отношении объектов культурного наследия федерального значения (за исключением отдельных объектов культурного наследия федерального значения, перечень которых утверждается Правительством Российской Федерации), объектов культурного наследия регионального значения и объектов культурного наследия местного (муниципального) значения;</w:t>
      </w:r>
    </w:p>
    <w:p>
      <w:r>
        <w:t>20. Разрешение может быть признано недействительным в судебном порядке в случае: несоответствия рекламной конструкции требованиям нормативных актов по безопасности движения транспорта - по иску органа, осуществляющего контроль за безопасностью движения транспорта;</w:t>
      </w:r>
    </w:p>
    <w:p>
      <w:r>
        <w:t>20.1. В случае внесения изменения в схему размещения рекламных конструкций, в результате которого место размещения ранее установленной рекламной конструкции перестало соответствовать указанной схеме и разрешение на установку и эксплуатацию такой рекламной конструкции было признано недействительным по основанию, предусмотренному пунктом 3 части 20 настоящей статьи, владельцу рекламной конструкции выплачивается компенсация за счет средств соответствующего местного бюджета. Компенсации подлежат обоснованные и подтвержденные затраты на демонтаж рекламной конструкции, понесенные ее владельцем, а также соответствующая часть фактически выплаченных денежных средств согласно условиям проведенных торгов и (или) договора на установку и эксплуатацию рекламной конструкции, в отношении которой разрешение признано недействительным. При этом часть компенсации, не связанная с демонтажом, рассчитывается пропорционально количеству дней, на которое сократился срок действия разрешения на установку и эксплуатацию рекламной конструкции. Компенсация подлежит выплате рекламораспространителю не позднее девяноста дней с момента внесения изменения в схему размещения рекламных конструкций.</w:t>
      </w:r>
    </w:p>
    <w:p>
      <w:r>
        <w:t>21. Владелец рекламной конструкции обязан осуществить демонтаж рекламной конструкции в течение месяца со дня выдачи предписания органа местного самоуправления муниципального района или органа местного самоуправления городского округа о демонтаже рекламной конструкции, установленной и (или) эксплуатируемой без разрешения, срок действия которого не истек, а также удалить информацию, размещенную на такой рекламной конструкции, в течение трех дней со дня выдачи указанного предписания.</w:t>
      </w:r>
    </w:p>
    <w:p>
      <w:r>
        <w:t>21.1. Если в установленный срок владелец рекламной конструкции не выполнил указанную в части 21 настоящей статьи обязанность по демонтажу рекламной конструкции или владелец рекламной конструкции неизвестен, орган местного самоуправления муниципального района или орган местного самоуправления городского округа выдает предписание о демонтаже рекламной конструкции собственнику или иному законному владельцу недвижимого имущества, к которому присоединена рекламная конструкция, за исключением случая присоединения рекламной конструкции к объекту муниципального имущества или к общему имуществу собственников помещений в многоквартирном доме при отсутствии согласия таких собственников на установку и эксплуатацию рекламной конструкции. Собственник или иной законный владелец недвижимого имущества, к которому присоединена рекламная конструкция, обязан демонтировать рекламную конструкцию в течение месяца со дня выдачи соответствующего предписания. Демонтаж, хранение или в необходимых случаях уничтожение рекламной конструкции осуществляется за счет собственника или иного законного владельца недвижимого имущества, к которому была присоединена рекламная конструкция. По требованию собственника или иного законного владельца данного недвижимого имущества владелец рекламной конструкции обязан возместить этому собственнику или этому законному владельцу необходимые расходы, понесенные в связи с демонтажом, хранением или в необходимых случаях уничтожением рекламной конструкции.</w:t>
      </w:r>
    </w:p>
    <w:p>
      <w:r>
        <w:t>21.2. Если в установленный срок собственник или иной законный владелец недвижимого имущества, к которому была присоединена рекламная конструкция, не выполнил указанную в части 21 настоящей статьи обязанность по демонтажу рекламной конструкции либо собственник или иной законный владелец данного недвижимого имущества неизвестен, демонтаж рекламной конструкции, ее хранение или в необходимых случаях уничтожение осуществляется за счет средств местного бюджета. По требованию органа местного самоуправления муниципального района или органа местного самоуправления городского округа владелец рекламной конструкции либо собственник или иной законный владелец недвижимого имущества, к которому была присоединена рекламная конструкция, обязан возместить необходимые расходы, понесенные в связи с демонтажом, хранением или в необходимых случаях уничтожением рекламной конструкции.</w:t>
      </w:r>
    </w:p>
    <w:p>
      <w:r>
        <w:t>21.3. Если рекламная конструкция присоединена к объекту муниципального имущества или к общему имуществу собственников помещений в многоквартирном доме при отсутствии согласия таких собственников на установку и эксплуатацию рекламной конструкции, в случае, указанном в части 21.1 настоящей статьи, ее демонтаж, хранение или в необходимых случаях уничтожение осуществляется за счет средств местного бюджета. По требованию органа местного самоуправления муниципального района или органа местного самоуправления городского округа владелец рекламной конструкции обязан возместить необходимые расходы, понесенные в связи с демонтажом, хранением или в необходимых случаях уничтожением рекламной конструкции.</w:t>
      </w:r>
    </w:p>
    <w:p>
      <w:r>
        <w:t>22. Решение о выдаче предписания о демонтаже рекламной конструкции, демонтаж рекламной конструкции могут быть обжалованы в суд или арбитражный суд в течение трех месяцев со дня получения соответствующего предписания или со дня демонтажа рекламной конструкции.</w:t>
      </w:r>
    </w:p>
    <w:p>
      <w:r>
        <w:t>22.1. При невыполнении обязанности по удалению размещенной на рекламной конструкции информации в случае аннулирования разрешения или признания его недействительным собственник или иной законный владелец недвижимого имущества, к которому была присоединена рекламная конструкция, осуществляет удаление этой информации за свой счет. По требованию собственника или иного законного владельца такого недвижимого имущества владелец рекламной конструкции обязан возместить ему разумные расходы, понесенные в связи с удалением этой информации.</w:t>
      </w:r>
    </w:p>
    <w:p>
      <w:r>
        <w:t>23. Требования настоящей статьи в части получения разрешений не распространяются на витрины, киоски, лотки, передвижные пункты торговли, уличные зонтики в случае размещения рекламы непосредственно на указанных объектах (без использования конструкций и приспособлений, предназначенных только для размещения рекламы).</w:t>
      </w:r>
    </w:p>
    <w:p>
      <w:r>
        <w:t>24. Положения настоящей статьи, определяющие полномочия органов местного самоуправления, применяются к внутригородским муниципальным образованиям городов федерального значения Москвы и Санкт-Петербурга, если в соответствии с Федеральным законом от 6 октября 2003 года N 131-ФЗ "Об общих принципах организации местного самоуправления в Российской Федерации" законами субъектов Российской Федерации - городов федерального значения Москвы и Санкт-Петербурга не установлен порядок, согласно которому указанные полномочия осуществляются органами государственной власти указанных субъектов Российской Федерации.</w:t>
      </w:r>
    </w:p>
    <w:p>
      <w:r>
        <w:t>1. Размещение рекламы на транспортном средстве осуществляется на основании договора, заключаемого рекламодателем с собственником транспортного средства или уполномоченным им лицом либо с лицом, обладающим иным вещным правом на транспортное средство.</w:t>
      </w:r>
    </w:p>
    <w:p>
      <w:r>
        <w:t>2. Использование транспортных средств исключительно или преимущественно в качестве передвижных рекламных конструкций, в том числе переоборудование транспортных средств для распространения рекламы, в результате которого транспортные средства полностью или частично утратили функции, для выполнения которых они были предназначены, переоборудование кузовов транспортных средств с приданием им вида определенного товара, запрещается.</w:t>
      </w:r>
    </w:p>
    <w:p>
      <w:r>
        <w:t>3. Запрещается размещение рекламы на транспортных средствах: специальных и оперативных служб с предусмотренной требованиями технического регламента определенной цветографической окраской;</w:t>
      </w:r>
    </w:p>
    <w:p>
      <w:r>
        <w:t>3. Запрещается размещение рекламы на транспортных средствах: оборудованных устройствами для подачи специальных световых и звуковых сигналов;</w:t>
      </w:r>
    </w:p>
    <w:p>
      <w:r>
        <w:t>3. Запрещается размещение рекламы на транспортных средствах: федеральной почтовой связи, на боковых поверхностях которых расположены по диагонали белые полосы на синем фоне;</w:t>
      </w:r>
    </w:p>
    <w:p>
      <w:r>
        <w:t>3. Запрещается размещение рекламы на транспортных средствах: предназначенных для перевозки опасных грузов.</w:t>
      </w:r>
    </w:p>
    <w:p>
      <w:r>
        <w:t>4. Размещение на транспортных средствах отличительных знаков, указывающих на их принадлежность каким-либо лицам, не является рекламой.</w:t>
      </w:r>
    </w:p>
    <w:p>
      <w:r>
        <w:t>5. Реклама, размещенная на транспортных средствах, не должна создавать угрозу безопасности движения, в том числе ограничивать обзор управляющим транспортными средствами лицам и другим участникам движения, и должна соответствовать иным требованиям технических регламентов.</w:t>
      </w:r>
    </w:p>
    <w:p>
      <w:r>
        <w:t>6. Распространение звуковой рекламы с использованием транспортных средств, а также звуковое сопровождение рекламы, распространяемой с использованием транспортных средств, не допускается.</w:t>
      </w:r>
    </w:p>
    <w:p>
      <w:r>
        <w:t>1. Реклама алкогольной продукции не должна: содержать утверждение о том, что употребление алкогольной продукции имеет важное значение для достижения общественного признания, профессионального, спортивного или личного успеха либо способствует улучшению физического или эмоционального состояния;</w:t>
      </w:r>
    </w:p>
    <w:p>
      <w:r>
        <w:t>1. Реклама алкогольной продукции не должна: осуждать воздержание от употребления алкогольной продукции;</w:t>
      </w:r>
    </w:p>
    <w:p>
      <w:r>
        <w:t>1. Реклама алкогольной продукции не должна: содержать утверждение о том, что алкогольная продукция безвредна или полезна для здоровья человека, в том числе информацию о наличии в алкогольной продукции биологически активных добавок, витаминов;</w:t>
      </w:r>
    </w:p>
    <w:p>
      <w:r>
        <w:t>1. Реклама алкогольной продукции не должна: содержать упоминание о том, что употребление алкогольной продукции является одним из способов утоления жажды;</w:t>
      </w:r>
    </w:p>
    <w:p>
      <w:r>
        <w:t>1. Реклама алкогольной продукции не должна: обращаться к несовершеннолетним;</w:t>
      </w:r>
    </w:p>
    <w:p>
      <w:r>
        <w:t>1. Реклама алкогольной продукции не должна: использовать образы людей и животных, в том числе выполненные с помощью мультипликации (анимации).</w:t>
      </w:r>
    </w:p>
    <w:p>
      <w:r>
        <w:t>2. Реклама алкогольной продукции не должна размещаться: в периодических печатных изданиях, за исключением рекламы пива и напитков, изготавливаемых на основе пива, а также вина и игристого вина (шампанского), произведенных в Российской Федерации из выращенного на территории Российской Федерации винограда, которая не должна размещаться на первой и последней полосах газет, а также на первой и последней страницах и обложках журналов;</w:t>
      </w:r>
    </w:p>
    <w:p>
      <w:r>
        <w:t>2. Реклама алкогольной продукции не должна размещаться: в предназначенных для несовершеннолетних печатных изданиях, аудио- и видеопродукции;</w:t>
      </w:r>
    </w:p>
    <w:p>
      <w:r>
        <w:t>2. Реклама алкогольной продукции не должна размещаться: в телепрограммах и радиопрограммах (за исключением случаев, предусмотренных частями 7 и 8 настоящей статьи), при кино- и видеообслуживании;</w:t>
      </w:r>
    </w:p>
    <w:p>
      <w:r>
        <w:t>2. Реклама алкогольной продукции не должна размещаться: на всех видах транспортных средств общего пользования и с их использованием, а также снаружи и внутри зданий, сооружений, обеспечивающих функционирование транспортных средств общего пользования, за исключением мест, в которых осуществляется розничная продажа алкогольной продукции;</w:t>
      </w:r>
    </w:p>
    <w:p>
      <w:r>
        <w:t>2. Реклама алкогольной продукции не должна размещаться: с использованием технических средств стабильного территориального размещения (рекламных конструкций), монтируемых и располагаемых на крышах, внешних стенах и иных конструктивных элементах зданий, строений, сооружений или вне их;</w:t>
      </w:r>
    </w:p>
    <w:p>
      <w:r>
        <w:t>2. Реклама алкогольной продукции не должна размещаться: в детских, образовательных, медицинских, санаторно-курортных, оздоровительных, военных организациях, театрах, цирках, музеях, домах и дворцах культуры, концертных и выставочных залах, библиотеках, лекториях, планетариях и на расстоянии ближе чем сто метров от занимаемых ими зданий, строений, сооружений;</w:t>
      </w:r>
    </w:p>
    <w:p>
      <w:r>
        <w:t>2. Реклама алкогольной продукции не должна размещаться: в физкультурно-оздоровительных, спортивных сооружениях и на расстоянии ближе чем сто метров от таких сооружений, за исключением случаев, предусмотренных частью 6 настоящей статьи;</w:t>
      </w:r>
    </w:p>
    <w:p>
      <w:r>
        <w:t>2. Реклама алкогольной продукции не должна размещаться: в информационно-телекоммуникационной сети "Интернет".</w:t>
      </w:r>
    </w:p>
    <w:p>
      <w:r>
        <w:t>2.1. Реклама алкогольной продукции с содержанием этилового спирта пять и более процентов объема готовой продукции разрешается только в стационарных торговых объектах, в которых осуществляется розничная продажа алкогольной продукции, в том числе в дегустационных залах таких торговых объектов. Реклама вина и игристого вина (шампанского), произведенных в Российской Федерации из выращенного на территории Российской Федерации винограда разрешается на выставках пищевой продукции (за исключением продуктов детского питания) и выставках организаций общественного питания.</w:t>
      </w:r>
    </w:p>
    <w:p>
      <w:r>
        <w:t>3. Реклама алкогольной продукции в каждом случае должна сопровождаться предупреждением о вреде ее чрезмерного потребления, причем такому предупреждению должно быть отведено не менее чем десять процентов рекламной площади (пространства).</w:t>
      </w:r>
    </w:p>
    <w:p>
      <w:r>
        <w:t>4. Проведение рекламных акций, сопровождающихся раздачей образцов алкогольной продукции, допускается с соблюдением требований, установленных законодательством Российской Федерации о рекламе, только в стационарных торговых объектах, в том числе в дегустационных залах таких торговых объектов. При этом запрещается привлекать к участию в раздаче образцов алкогольной продукции несовершеннолетних и предлагать им данные образцы.</w:t>
      </w:r>
    </w:p>
    <w:p>
      <w:r>
        <w:t>5. Не допускается реклама о проведении стимулирующего мероприятия, условием участия в котором является приобретение алкогольной продукции, за исключением специализированных стимулирующих мероприятий, проводимых в целях реализации алкогольной продукции.</w:t>
      </w:r>
    </w:p>
    <w:p>
      <w:r>
        <w:t>6 - 7. Утратили силу с 1 января 2019 года. - Федеральный закон от 21.07.2014 N 235-ФЗ.</w:t>
      </w:r>
    </w:p>
    <w:p>
      <w:r>
        <w:t>8. Допускаются размещение, распространение рекламы вина и игристого вина (шампанского), произведенных в Российской Федерации из выращенного на территории Российской Федерации винограда, в телепрограммах и в радиопрограммах (за исключением трансляции в прямом эфире или в записи детско-юношеских спортивных соревнований) с 23 до 7 часов местного времени.</w:t>
      </w:r>
    </w:p>
    <w:p>
      <w:r>
        <w:t>1. Реклама лекарственных средств не должна: обращаться к несовершеннолетним;</w:t>
      </w:r>
    </w:p>
    <w:p>
      <w:r>
        <w:t>1. Реклама лекарственных средств не должна: содержать ссылки на конкретные случаи излечения от заболеваний, улучшения состояния здоровья человека в результате применения объекта рекламирования;</w:t>
      </w:r>
    </w:p>
    <w:p>
      <w:r>
        <w:t>1. Реклама лекарственных средств не должна: содержать выражение благодарности физическими лицами в связи с использованием объекта рекламирования;</w:t>
      </w:r>
    </w:p>
    <w:p>
      <w:r>
        <w:t>1. Реклама лекарственных средств не должна: создавать представление о преимуществах объекта рекламирования путем ссылки на факт проведения исследований, обязательных для государственной регистрации объекта рекламирования;</w:t>
      </w:r>
    </w:p>
    <w:p>
      <w:r>
        <w:t>1. Реклама лекарственных средств не должна: содержать утверждения или предположения о наличии у потребителей рекламы тех или иных заболеваний либо расстройств здоровья;</w:t>
      </w:r>
    </w:p>
    <w:p>
      <w:r>
        <w:t>1. Реклама лекарственных средств не должна: способствовать созданию у здорового человека впечатления о необходимости применения объекта рекламирования;</w:t>
      </w:r>
    </w:p>
    <w:p>
      <w:r>
        <w:t>1. Реклама лекарственных средств не должна: создавать впечатление ненужности обращения к врачу;</w:t>
      </w:r>
    </w:p>
    <w:p>
      <w:r>
        <w:t>1. Реклама лекарственных средств не должна: гарантировать положительное действие объекта рекламирования, его безопасность, эффективность и отсутствие побочных действий;</w:t>
      </w:r>
    </w:p>
    <w:p>
      <w:r>
        <w:t>1. Реклама лекарственных средств не должна: представлять объект рекламирования в качестве биологически активной добавки и пищевой добавки или иного не являющегося лекарственным средством товара;</w:t>
      </w:r>
    </w:p>
    <w:p>
      <w:r>
        <w:t>1. Реклама лекарственных средств не должна:  содержать утверждения о том, что безопасность и (или) эффективность объекта рекламирования гарантированы его естественным происхождением.</w:t>
      </w:r>
    </w:p>
    <w:p>
      <w:r>
        <w:t>2. Требования пункта 6 части 1 настоящей статьи не распространяются на рекламу лекарственных препаратов, применяемых для профилактики заболеваний.</w:t>
      </w:r>
    </w:p>
    <w:p>
      <w:r>
        <w:t>3. Требования пунктов 2 - 5 части 1 настоящей статьи распространяются также на рекламу медицинских услуг, в том числе на рекламу методов профилактики, диагностики, лечения и медицинской реабилитации.</w:t>
      </w:r>
    </w:p>
    <w:p>
      <w:r>
        <w:t>3.1. Требования пунктов 2 - 5 и 7 части 1 настоящей статьи распространяются также на рекламу методов народной медицины.</w:t>
      </w:r>
    </w:p>
    <w:p>
      <w:r>
        <w:t>4. Требования пунктов 1 - 8 части 1 настоящей статьи распространяются также на рекламу медицинских изделий.</w:t>
      </w:r>
    </w:p>
    <w:p>
      <w:r>
        <w:t>5. Требования пунктов 2 и 3 части 1 настоящей статьи не распространяются на рекламу, распространяемую в местах проведения медицинских или фармацевтических выставок, семинаров, конференций и иных подобных мероприятий, а также в предназначенных для медицинских и фармацевтических работников специализированных печатных изданиях, и на иную рекламу, потребителями которой являются исключительно медицинские и фармацевтические работники.</w:t>
      </w:r>
    </w:p>
    <w:p>
      <w:r>
        <w:t>6. Сообщение в рекламе о свойствах и характеристиках, в том числе о способах применения и использования, лекарственных препаратов и медицинских изделий допускается только в пределах показаний, содержащихся в утвержденных в установленном порядке инструкциях по применению и использованию таких объектов рекламирования.</w:t>
      </w:r>
    </w:p>
    <w:p>
      <w:r>
        <w:t>7. Реклама лекарственных препаратов, медицинских услуг, в том числе методов профилактики, диагностики, лечения и медицинской реабилитации, медицинских изделий должна сопровождаться предупреждением о наличии противопоказаний к их применению и использованию, необходимости ознакомления с инструкцией по применению или получения консультации специалистов. В рекламе, распространяемой в радиопрограммах, продолжительность такого предупреждения должна составлять не менее чем три секунды, в рекламе, распространяемой в телепрограммах и при кино- и видеообслуживании, - не менее чем пять секунд и должно быть отведено не менее чем семь процентов площади кадра, а в рекламе, распространяемой другими способами, - не менее чем пять процентов рекламной площади (рекламного пространства). Требования настоящей части не распространяются на рекламу, распространяемую в местах проведения медицинских или фармацевтических выставок, семинаров, конференций и иных подобных мероприятий, а также в предназначенных для медицинских и фармацевтических работников специализированных печатных изданиях, и на иную рекламу, потребителями которой являются исключительно медицинские и фармацевтические работники.</w:t>
      </w:r>
    </w:p>
    <w:p>
      <w:r>
        <w:t>8. Реклама лекарственных препаратов в формах и дозировках, отпускаемых по рецептам на лекарственные препараты, методов профилактики, диагностики, лечения и медицинской реабилитации, а также медицинских изделий, для использования которых требуется специальная подготовка, не допускается иначе как в местах проведения медицинских или фармацевтических выставок, семинаров, конференций и иных подобных мероприятий и в предназначенных для медицинских и фармацевтических работников специализированных печатных изданиях.</w:t>
      </w:r>
    </w:p>
    <w:p>
      <w:r>
        <w:t>9. Реклама лекарственных средств, содержащих разрешенные к применению в медицинских целях наркотические средства или психотропные вещества, внесенные в список наркотических средств и психотропных веществ, оборот которых в Российской Федерации ограничен и в отношении которых устанавливаются меры контроля в соответствии с законодательством Российской Федерации и международными договорами Российской Федерации, и список психотропных веществ, оборот которых в Российской Федерации ограничен и в отношении которых допускается исключение некоторых мер контроля в соответствии с законодательством Российской Федерации и международными договорами Российской Федерации, запрещается, за исключением рекламы таких лекарственных средств в местах проведения медицинских или фармацевтических выставок, семинаров, конференций и иных подобных мероприятий и в предназначенных для медицинских и фармацевтических работников специализированных печатных изданиях.</w:t>
      </w:r>
    </w:p>
    <w:p>
      <w:r>
        <w:t>10. Проведение рекламных акций, сопровождающихся раздачей образцов лекарственных средств, содержащих наркотические средства и психотропные вещества, запрещается.</w:t>
      </w:r>
    </w:p>
    <w:p>
      <w:r>
        <w:t>11 - 12. Утратили силу. - Федеральный закон от 25.11.2013 N 317-ФЗ.</w:t>
      </w:r>
    </w:p>
    <w:p>
      <w:r>
        <w:t>1. Реклама биологически активных добавок и пищевых добавок не должна: создавать впечатление о том, что они являются лекарственными средствами и (или) обладают лечебными свойствами;</w:t>
      </w:r>
    </w:p>
    <w:p>
      <w:r>
        <w:t>1. Реклама биологически активных добавок и пищевых добавок не должна: содержать ссылки на конкретные случаи излечения людей, улучшения их состояния в результате применения таких добавок;</w:t>
      </w:r>
    </w:p>
    <w:p>
      <w:r>
        <w:t>1. Реклама биологически активных добавок и пищевых добавок не должна: содержать выражение благодарности физическими лицами в связи с применением таких добавок;</w:t>
      </w:r>
    </w:p>
    <w:p>
      <w:r>
        <w:t>1. Реклама биологически активных добавок и пищевых добавок не должна: побуждать к отказу от здорового питания;</w:t>
      </w:r>
    </w:p>
    <w:p>
      <w:r>
        <w:t>1. Реклама биологически активных добавок и пищевых добавок не должна: создавать впечатление о преимуществах таких добавок путем ссылки на факт проведения исследований, обязательных для государственной регистрации таких добавок, а также использовать результаты иных исследований в форме прямой рекомендации к применению таких добавок.</w:t>
      </w:r>
    </w:p>
    <w:p>
      <w:r>
        <w:t>1.1. Реклама биологически активных добавок в каждом случае должна сопровождаться предупреждением о том, что объект рекламирования не является лекарственным средством. В данной рекламе, распространяемой в радиопрограммах, продолжительность такого предупреждения должна составлять не менее чем три секунды, в рекламе, распространяемой в телепрограммах, при кино- и видеообслуживании, - не менее чем пять секунд, и такому предупреждению должно быть отведено не менее чем семь процентов площади кадра, а в рекламе, распространяемой другими способами, - не менее чем десять процентов рекламной площади (пространства).</w:t>
      </w:r>
    </w:p>
    <w:p>
      <w:r>
        <w:t>2. Реклама продуктов детского питания не должна представлять их в качестве полноценных заменителей женского молока и содержать утверждение о преимуществах искусственного вскармливания детей. Реклама продуктов, предназначенных для использования в качестве заменителей женского молока, и продуктов, включенных в рацион ребенка в течение его первого года жизни, должна содержать сведения о возрастных ограничениях применения таких продуктов и предупреждение о необходимости консультаций специалистов.</w:t>
      </w:r>
    </w:p>
    <w:p>
      <w:r>
        <w:t>1. Не допускается реклама: продукции военного назначения, за исключением рекламы такой продукции в целях осуществления военно-технического сотрудничества Российской Федерации с иностранными государствами;</w:t>
      </w:r>
    </w:p>
    <w:p>
      <w:r>
        <w:t>1. Не допускается реклама: оружия, не указанного в частях 3 - 5 настоящей статьи.</w:t>
      </w:r>
    </w:p>
    <w:p>
      <w:r>
        <w:t>2. Производство, размещение и распространение рекламы продукции военного назначения в целях осуществления военно-технического сотрудничества Российской Федерации с иностранными государствами осуществляется в соответствии с законодательством Российской Федерации о военно-техническом сотрудничестве Российской Федерации.</w:t>
      </w:r>
    </w:p>
    <w:p>
      <w:r>
        <w:t>3. Реклама служебного оружия и патронов к нему допускается только в специализированных печатных изданиях для пользователей такого оружия, в местах производства, реализации и экспонирования такого оружия, а также в местах, отведенных для стрельбы из оружия.</w:t>
      </w:r>
    </w:p>
    <w:p>
      <w:r>
        <w:t>4. Реклама боевого ручного стрелкового оружия, патронов к нему, холодного оружия допускается в специализированных печатных изданиях, в местах производства, реализации и экспонирования такого оружия, а также в местах, отведенных для стрельбы из оружия.</w:t>
      </w:r>
    </w:p>
    <w:p>
      <w:r>
        <w:t>5. Реклама гражданского оружия, в том числе оружия самообороны, спортивного, охотничьего и сигнального оружия, допускается только: в периодических печатных изданиях, на обложках и в выходных данных которых содержится информация о специализации указанных изданий на сообщениях и материалах рекламного характера, а также в специализированных печатных изданиях для пользователей гражданского оружия;</w:t>
      </w:r>
    </w:p>
    <w:p>
      <w:r>
        <w:t>5. Реклама гражданского оружия, в том числе оружия самообороны, спортивного, охотничьего и сигнального оружия, допускается только: в местах производства, реализации и экспонирования такого оружия, а также в местах, отведенных для стрельбы из оружия;</w:t>
      </w:r>
    </w:p>
    <w:p>
      <w:r>
        <w:t>5. Реклама гражданского оружия, в том числе оружия самообороны, спортивного, охотничьего и сигнального оружия, допускается только: в теле- и радиопрограммах с 22 до 7 часов местного времени.</w:t>
      </w:r>
    </w:p>
    <w:p>
      <w:r>
        <w:t>6. Реклама оружия и реклама продукции военного назначения, распространяемая в соответствии с законодательством Российской Федерации о военно-техническом сотрудничестве Российской Федерации, не должна: прямо или косвенно раскрывать сведения, составляющие государственную тайну, в том числе сведения, относящиеся к технологии производства, способам боевого и иного применения этого оружия;</w:t>
      </w:r>
    </w:p>
    <w:p>
      <w:r>
        <w:t>6. Реклама оружия и реклама продукции военного назначения, распространяемая в соответствии с законодательством Российской Федерации о военно-техническом сотрудничестве Российской Федерации, не должна: обращаться к несовершеннолетним;</w:t>
      </w:r>
    </w:p>
    <w:p>
      <w:r>
        <w:t>6. Реклама оружия и реклама продукции военного назначения, распространяемая в соответствии с законодательством Российской Федерации о военно-техническом сотрудничестве Российской Федерации, не должна: использовать образы несовершеннолетних.</w:t>
      </w:r>
    </w:p>
    <w:p>
      <w:r>
        <w:t>1. Реклама основанных на риске игр, пари не должна: обращаться к несовершеннолетним;</w:t>
      </w:r>
    </w:p>
    <w:p>
      <w:r>
        <w:t>1. Реклама основанных на риске игр, пари не должна: создавать впечатление, что участие в основанных на риске играх, пари является способом заработка или получения иного дохода либо иным способом получения средств к существованию;</w:t>
      </w:r>
    </w:p>
    <w:p>
      <w:r>
        <w:t>1. Реклама основанных на риске игр, пари не должна: содержать утверждения, которые преувеличивают вероятность получения выигрыша или преуменьшают степень риска;</w:t>
      </w:r>
    </w:p>
    <w:p>
      <w:r>
        <w:t>1. Реклама основанных на риске игр, пари не должна: содержать свидетельства о получении выигрышей лицами, которые признаны выигравшими в соответствии с условиями основанных на риске игр, пари, но выигрыши не получили;</w:t>
      </w:r>
    </w:p>
    <w:p>
      <w:r>
        <w:t>1. Реклама основанных на риске игр, пари не должна: содержать утверждения о том, что участие в основанных на риске играх, пари имеет важное значение для достижения общественного признания, профессионального, спортивного или личного успеха;</w:t>
      </w:r>
    </w:p>
    <w:p>
      <w:r>
        <w:t>1. Реклама основанных на риске игр, пари не должна: осуждать неучастие в основанных на риске играх, пари;</w:t>
      </w:r>
    </w:p>
    <w:p>
      <w:r>
        <w:t>1. Реклама основанных на риске игр, пари не должна: создавать впечатление, что получение выигрышей гарантировано;</w:t>
      </w:r>
    </w:p>
    <w:p>
      <w:r>
        <w:t>1. Реклама основанных на риске игр, пари не должна: использовать образы людей и животных.</w:t>
      </w:r>
    </w:p>
    <w:p>
      <w:r>
        <w:t>2. Реклама основанных на риске игр, пари допускается только: в теле- и радиопрограммах с 22 до 7 часов местного времени, за исключением случая, предусмотренного частью 2.1 настоящей статьи;</w:t>
      </w:r>
    </w:p>
    <w:p>
      <w:r>
        <w:t>2. Реклама основанных на риске игр, пари допускается только: в зданиях, строениях, сооружениях, в которых проводятся такие игры, пари, за исключением объектов транспортной инфраструктуры (вокзалов, аэропортов, станций метрополитена и других подобных объектов);</w:t>
      </w:r>
    </w:p>
    <w:p>
      <w:r>
        <w:t>2. Реклама основанных на риске игр, пари допускается только: в периодических печатных изданиях, на обложках и в выходных данных которых содержится информация о специализации указанных изданий на сообщениях и материалах рекламного характера, а также в периодических печатных изданиях, предназначенных для работников организатора азартных игр и (или) участников таких игр, находящихся в границах игорных зон, созданных в соответствии с Федеральным законом от 29 декабря 2006 года N 244-ФЗ "О государственном регулировании деятельности по организации и проведению азартных игр и о внесении изменений в некоторые законодательные акты Российской Федерации".</w:t>
      </w:r>
    </w:p>
    <w:p>
      <w:r>
        <w:t>2.1. Допускается распространение рекламы основанных на риске игр, пари, осуществляемых организаторами азартных игр в букмекерских конторах, и (или) средств индивидуализации организаторов азартных игр в букмекерских конторах во время трансляции в прямом эфире или в записи спортивных соревнований (в том числе спортивных матчей, игр, боев, гонок) при условии, что общая продолжительность такой рекламы составляет не более двадцати процентов общего допустимого времени трансляции рекламы во время трансляции спортивных соревнований, установленного в соответствии с частями 3 и 9 статьи 14, частями 2 и 8 статьи 15 настоящего Федерального закона.</w:t>
      </w:r>
    </w:p>
    <w:p>
      <w:r>
        <w:t>2.2. Помимо случаев, предусмотренных частью 2 настоящей статьи, допускаются размещение, распространение рекламы: основанных на риске игр, пари, осуществляемых организаторами азартных игр в букмекерских конторах, и (или) средств индивидуализации организаторов азартных игр в букмекерских конторах:</w:t>
      </w:r>
    </w:p>
    <w:p>
      <w:r>
        <w:t>а) в периодических печатных изданиях, специализирующихся на материалах и сообщениях физкультурно-спортивного характера;</w:t>
      </w:r>
    </w:p>
    <w:p>
      <w:r>
        <w:t>б) в информационно-телекоммуникационных сетях общего пользования (в том числе в сети "Интернет"):</w:t>
      </w:r>
    </w:p>
    <w:p>
      <w:r>
        <w:t>на сайтах, зарегистрированных в качестве сетевых изданий, специализирующихся на материалах и сообщениях физкультурно-спортивного характера;</w:t>
      </w:r>
    </w:p>
    <w:p>
      <w:r>
        <w:t>на официальных сайтах общероссийских спортивных федераций либо профессиональных спортивных лиг;</w:t>
      </w:r>
    </w:p>
    <w:p>
      <w:r>
        <w:t>на сайтах, владельцем которых является учредитель телеканала спортивной направленности, не являющегося телеканалом, доступ к которому осуществляется исключительно на платной основе и (или) с применением декодирующих технических устройств; средств индивидуализации организаторов азартных игр в букмекерских конторах:</w:t>
      </w:r>
    </w:p>
    <w:p>
      <w:r>
        <w:t>а) в спортивных сооружениях;</w:t>
      </w:r>
    </w:p>
    <w:p>
      <w:r>
        <w:t>б) на спортивной форме спортсменов и (или) спортивных клубов.</w:t>
      </w:r>
    </w:p>
    <w:p>
      <w:r>
        <w:t>3. Требования частей 1 и 2 настоящей статьи применяются соответственно к рекламе организатора азартных игр, рекламе сопутствующих азартным играм услуг и рекламе игорного заведения, в том числе рекламе мест осуществления деятельности по оказанию сопутствующих азартным играм услуг. При этом требования пункта 8 части 1 и пунктов 1 и 2 части 2 настоящей статьи не применяются к рекламе организатора азартных игр, рекламе сопутствующих азартным играм услуг, рекламе игорного заведения, в том числе рекламе мест осуществления деятельности по оказанию сопутствующих азартным играм услуг, и рекламе азартных игр, распространяемой исключительно среди лиц, находящихся в границах игорных зон, созданных в соответствии с указанным в пункте 3 части 2 настоящей статьи Федеральным законом.</w:t>
      </w:r>
    </w:p>
    <w:p>
      <w:r>
        <w:t>4. Требования пункта 8 части 1 и части 2 настоящей статьи не распространяются на рекламу лотерей.</w:t>
      </w:r>
    </w:p>
    <w:p>
      <w:r>
        <w:t>5. Реклама основанных на риске игр, пари должна содержать: указание на сроки розыгрышей призов в процессе проведения основанных на риске игр, пари;</w:t>
      </w:r>
    </w:p>
    <w:p>
      <w:r>
        <w:t>5. Реклама основанных на риске игр, пари должна содержать: источник информации об организаторе основанных на риске игр, пари, о правилах их проведения, о призовом фонде таких игр, пари, о количестве призов или выигрышей, о сроках, месте и порядке получения призов или выигрышей.</w:t>
      </w:r>
    </w:p>
    <w:p>
      <w:r>
        <w:t>1. Реклама банковских, страховых и иных финансовых услуг и финансовой деятельности должна содержать наименование или имя лица, оказывающего эти услуги или осуществляющего данную деятельность (для юридического лица - наименование, для индивидуального предпринимателя - фамилию, имя и (если имеется) отчество).</w:t>
      </w:r>
    </w:p>
    <w:p>
      <w:r>
        <w:t>2. Реклама банковских, страховых и иных финансовых услуг и финансовой деятельности не должна: содержать гарантии или обещания в будущем эффективности деятельности (доходности вложений), в том числе основанные на реальных показателях в прошлом, если такая эффективность деятельности (доходность вложений) не может быть определена на момент заключения соответствующего договора;</w:t>
      </w:r>
    </w:p>
    <w:p>
      <w:r>
        <w:t>2. Реклама банковских, страховых и иных финансовых услуг и финансовой деятельности не должна: умалчивать об иных условиях оказания соответствующих услуг, влияющих на сумму доходов, которые получат воспользовавшиеся услугами лица, или на сумму расходов, которую понесут воспользовавшиеся услугами лица, если в рекламе сообщается хотя бы одно из таких условий.</w:t>
      </w:r>
    </w:p>
    <w:p>
      <w:r>
        <w:t>3. Если реклама услуг, связанных с предоставлением кредита или займа, пользованием им и погашением кредита или займа, содержит хотя бы одно условие, влияющее на его стоимость, такая реклама должна содержать все остальные условия, определяющие полную стоимость кредита (займа), определяемую в соответствии с Федеральным законом "О потребительском кредите (займе)", для заемщика и влияющие на нее.</w:t>
      </w:r>
    </w:p>
    <w:p>
      <w:r>
        <w:t>4. Реклама услуг, связанных с осуществлением управления, включая доверительное управление, активами (в том числе ценными бумагами, инвестиционными резервами акционерных инвестиционных фондов, паевыми инвестиционными фондами, пенсионными резервами негосударственных пенсионных фондов, средствами пенсионных накоплений, ипотечным покрытием, накоплениями для жилищного обеспечения военнослужащих), должна содержать: источник информации, подлежащей раскрытию в соответствии с федеральным законом;</w:t>
      </w:r>
    </w:p>
    <w:p>
      <w:r>
        <w:t>4. Реклама услуг, связанных с осуществлением управления, включая доверительное управление, активами (в том числе ценными бумагами, инвестиционными резервами акционерных инвестиционных фондов, паевыми инвестиционными фондами, пенсионными резервами негосударственных пенсионных фондов, средствами пенсионных накоплений, ипотечным покрытием, накоплениями для жилищного обеспечения военнослужащих), должна содержать: сведения о месте или об адресе (номер телефона), где до заключения соответствующего договора заинтересованные лица могут ознакомиться с условиями управления активами, получить сведения о лице, осуществляющем управление активами, и иную информацию, которая должна быть предоставлена в соответствии с федеральным законом и иными нормативными правовыми актами Российской Федерации.</w:t>
      </w:r>
    </w:p>
    <w:p>
      <w:r>
        <w:t>5. Реклама услуг, связанных с осуществлением управления, включая доверительное управление, активами, не должна содержать: документально не подтвержденную информацию, если она непосредственно относится к управлению активами;</w:t>
      </w:r>
    </w:p>
    <w:p>
      <w:r>
        <w:t>5. Реклама услуг, связанных с осуществлением управления, включая доверительное управление, активами, не должна содержать: информацию о результатах управления активами, в том числе об их изменении или о сравнении в прошлом и (или) в текущий момент, не основанную на расчетах доходности, определяемых в соответствии с нормативными актами Центрального банка Российской Федерации;</w:t>
      </w:r>
    </w:p>
    <w:p>
      <w:r>
        <w:t>5. Реклама услуг, связанных с осуществлением управления, включая доверительное управление, активами, не должна содержать: информацию о гарантиях надежности возможных инвестиций и стабильности размеров возможных доходов или издержек, связанных с указанными инвестициями;</w:t>
      </w:r>
    </w:p>
    <w:p>
      <w:r>
        <w:t>5. Реклама услуг, связанных с осуществлением управления, включая доверительное управление, активами, не должна содержать: информацию о возможных выгодах, связанных с методами управления активами и (или) осуществлением иной деятельности;</w:t>
      </w:r>
    </w:p>
    <w:p>
      <w:r>
        <w:t>5. Реклама услуг, связанных с осуществлением управления, включая доверительное управление, активами, не должна содержать: заявления о возможности достижения в будущем результатов управления активами, аналогичных достигнутым результатам.</w:t>
      </w:r>
    </w:p>
    <w:p>
      <w:r>
        <w:t>5.1. Реклама, побуждающая к заключению сделок с форекс-дилерами, должна содержать следующее указание: "Предлагаемые к заключению договоры или финансовые инструменты являются высокорискованными и могут привести к потере внесенных денежных средств в полном объеме. До совершения сделок следует ознакомиться с рисками, с которыми они связаны.". Публичное объявление цен (порядка определения цен), а также иных существенных условий договора не является рекламой, побуждающей к заключению сделок с форекс-дилерами.</w:t>
      </w:r>
    </w:p>
    <w:p>
      <w:r>
        <w:t>5.2. Реклама услуг по содействию в инвестировании с использованием инвестиционной платформы должна содержать: адрес сайта в информационно-телекоммуникационной сети "Интернет", на котором осуществляется раскрытие информации оператором инвестиционной платформы;</w:t>
      </w:r>
    </w:p>
    <w:p>
      <w:r>
        <w:t>5.2. Реклама услуг по содействию в инвестировании с использованием инвестиционной платформы должна содержать: указание на то, что заключение с использованием инвестиционной платформы договоров, по которым привлекаются инвестиции, является высокорискованным и может привести к потере инвестированных денежных средств в полном объеме.</w:t>
      </w:r>
    </w:p>
    <w:p>
      <w:r>
        <w:t>5.3. Не допускается реклама, связанная с привлечением инвестиций с использованием инвестиционной платформы следующими способами: предоставление займов;</w:t>
      </w:r>
    </w:p>
    <w:p>
      <w:r>
        <w:t>5.3. Не допускается реклама, связанная с привлечением инвестиций с использованием инвестиционной платформы следующими способами: приобретение размещаемых акций непубличного акционерного общества и эмиссионных ценных бумаг, конвертируемых в акции непубличного акционерного общества;</w:t>
      </w:r>
    </w:p>
    <w:p>
      <w:r>
        <w:t>5.3. Не допускается реклама, связанная с привлечением инвестиций с использованием инвестиционной платформы следующими способами: приобретение утилитарных цифровых прав.</w:t>
      </w:r>
    </w:p>
    <w:p>
      <w:r>
        <w:t>6. Не допускается реклама, связанная с привлечением денежных средств физических лиц для строительства жилья, за исключением рекламы, связанной с привлечением денежных средств на основании договора участия в долевом строительстве, рекламы жилищных и жилищно-строительных кооперативов, рекламы, связанной с привлечением и использованием жилищными накопительными кооперативами денежных средств физических лиц на приобретение жилых помещений.</w:t>
      </w:r>
    </w:p>
    <w:p>
      <w:r>
        <w:t>7. Реклама, связанная с привлечением денежных средств участников долевого строительства для строительства (создания) многоквартирных домов и (или) иных объектов недвижимости, должна содержать сведения о месте размещения проектной декларации, предусмотренной федеральным законом, фирменное наименование (наименование) застройщика либо указанное в проектной декларации индивидуализирующее застройщика коммерческое обозначение. Реклама, связанная с привлечением денежных средств участников долевого строительства для строительства (создания) многоквартирных домов и (или) иных объектов недвижимости, может содержать коммерческое обозначение, индивидуализирующее объект (группу объектов) капитального строительства (в случае строительства многоквартирных домов - наименование жилого комплекса), если такое коммерческое обозначение (наименование жилого комплекса) указано в проектной декларации.</w:t>
      </w:r>
    </w:p>
    <w:p>
      <w:r>
        <w:t>8. Реклама, связанная с привлечением денежных средств участников долевого строительства для строительства (создания) многоквартирных домов и (или) иных объектов недвижимости, не допускается до выдачи в установленном порядке разрешения на строительство многоквартирного дома и (или) иного объекта недвижимости, государственной регистрации права собственности или права аренды, субаренды на земельный участок, на котором осуществляется строительство (создание) многоквартирного дома и (или) иного объекта недвижимости, в составе которых будут находиться объекты долевого строительства, получения заключения уполномоченного на осуществление государственного контроля (надзора) в области долевого строительства многоквартирных домов и (или) иных объектов недвижимости органа исполнительной власти субъекта Российской Федерации, на территории которого осуществляется строительство (создание) соответствующих многоквартирного дома и (или) иного объекта недвижимости, о соответствии застройщика и проектной декларации требованиям, установленным Федеральным законом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если получение такого заключения предусмотрено указанным Федеральным законом.</w:t>
      </w:r>
    </w:p>
    <w:p>
      <w:r>
        <w:t>9. Реклама, связанная с привлечением денежных средств участников долевого строительства для строительства (создания) многоквартирного дома и (или) иного объекта недвижимости, не допускается в период приостановления в соответствии с федеральным законом деятельности застройщика, связанной с привлечением денежных средств участников долевого строительства для строительства (создания) многоквартирного дома и (или) иного объекта недвижимости.</w:t>
      </w:r>
    </w:p>
    <w:p>
      <w:r>
        <w:t>10. Требования частей 7 - 9 настоящей статьи распространяются также на рекламу, связанную с уступкой прав требований по договору участия в долевом строительстве.</w:t>
      </w:r>
    </w:p>
    <w:p>
      <w:r>
        <w:t>11. Реклама, связанная с привлечением и использованием жилищным накопительным кооперативом денежных средств физических лиц на приобретение жилых помещений, должна содержать: информацию о порядке покрытия членами жилищного накопительного кооператива понесенных им убытков;</w:t>
      </w:r>
    </w:p>
    <w:p>
      <w:r>
        <w:t>11. Реклама, связанная с привлечением и использованием жилищным накопительным кооперативом денежных средств физических лиц на приобретение жилых помещений, должна содержать: сведения о включении жилищного накопительного кооператива в реестр жилищных накопительных кооперативов;</w:t>
      </w:r>
    </w:p>
    <w:p>
      <w:r>
        <w:t>11. Реклама, связанная с привлечением и использованием жилищным накопительным кооперативом денежных средств физических лиц на приобретение жилых помещений, должна содержать: адрес сайта в информационно-телекоммуникационной сети общего пользования (в том числе в сети "Интернет"), на котором осуществляется раскрытие информации жилищным накопительным кооперативом.</w:t>
      </w:r>
    </w:p>
    <w:p>
      <w:r>
        <w:t>12. В рекламе, связанной с привлечением и использованием жилищным накопительным кооперативом денежных средств физических лиц на приобретение жилых помещений, не допускается гарантировать сроки приобретения или строительства таким кооперативом жилых помещений.</w:t>
      </w:r>
    </w:p>
    <w:p>
      <w:r>
        <w:t>13. Реклама услуг по предоставлению потребительских займов лицами, не осуществляющими профессиональную деятельность по предоставлению потребительских займов в соответствии с Федеральным законом "О потребительском кредите (займе)", не допускается.</w:t>
      </w:r>
    </w:p>
    <w:p>
      <w:r>
        <w:t>14. Если оказание банковских, страховых и иных финансовых услуг или осуществление финансовой деятельности может осуществляться только лицами, имеющими соответствующие лицензии, разрешения, аккредитации либо включенными в соответствующий реестр или являющимися членами соответствующих саморегулируемых организаций, реклама указанных услуг или деятельности, оказываемых либо осуществляемой лицами, не соответствующими таким требованиям, не допускается.</w:t>
      </w:r>
    </w:p>
    <w:p>
      <w:r>
        <w:t>1. Не допускается реклама ценных бумаг, предложение которых неограниченному кругу лиц не предусмотрено федеральными законами и иными нормативными правовыми актами Российской Федерации.</w:t>
      </w:r>
    </w:p>
    <w:p>
      <w:r>
        <w:t>2. Не допускается реклама имущественных прав, не удостоверенных ценными бумагами, под видом рекламы ценных бумаг.</w:t>
      </w:r>
    </w:p>
    <w:p>
      <w:r>
        <w:t>3. Реклама ценных бумаг должна содержать сведения о лицах, обязавшихся по рекламируемым ценным бумагам.</w:t>
      </w:r>
    </w:p>
    <w:p>
      <w:r>
        <w:t>4. Реклама эмиссионных ценных бумаг должна содержать: наименование эмитента;</w:t>
      </w:r>
    </w:p>
    <w:p>
      <w:r>
        <w:t>4. Реклама эмиссионных ценных бумаг должна содержать: источник информации, подлежащей раскрытию в соответствии с законодательством Российской Федерации о ценных бумагах.</w:t>
      </w:r>
    </w:p>
    <w:p>
      <w:r>
        <w:t>5. Реклама ценных бумаг не должна содержать: обещание выплаты дивидендов по акциям, а также дохода по иным ценным бумагам, за исключением дохода, обязанность выплаты которого предусмотрена решением о выпуске или дополнительном выпуске эмиссионных ценных бумаг, правилами доверительного управления паевыми инвестиционными фондами или правилами доверительного управления ипотечным покрытием либо зафиксирована в ценных бумагах;</w:t>
      </w:r>
    </w:p>
    <w:p>
      <w:r>
        <w:t>5. Реклама ценных бумаг не должна содержать: прогнозы роста курсовой стоимости ценных бумаг.</w:t>
      </w:r>
    </w:p>
    <w:p>
      <w:r>
        <w:t>6. Реклама эмиссионных ценных бумаг не допускается до осуществления регистрации их проспекта, за исключением случая, если в соответствии с федеральным законом для публичного размещения или публичного обращения эмиссионных ценных бумаг осуществление регистрации их проспекта не требуется.</w:t>
      </w:r>
    </w:p>
    <w:p>
      <w:r>
        <w:t>7. На рекламу сберегательных сертификатов, инвестиционных паев паевых инвестиционных фондов и ипотечных сертификатов участия распространяются также требования статьи 28 настоящего Федерального закона.</w:t>
      </w:r>
    </w:p>
    <w:p>
      <w:r>
        <w:t>8. Не допускается реклама биржевых облигаций до даты допуска их биржей к торгам в процессе размещения биржевых облигаций. Реклама биржевых облигаций, размещаемых в рамках программы облигаций, не допускается до регистрации биржей программы биржевых облигаций.</w:t>
      </w:r>
    </w:p>
    <w:p>
      <w:r>
        <w:t>1. Реклама услуг по заключению договоров ренты, в том числе договора пожизненного содержания с иждивением, не должна содержать: выражение благодарности физическими лицами, заключившими такие договоры;</w:t>
      </w:r>
    </w:p>
    <w:p>
      <w:r>
        <w:t>1. Реклама услуг по заключению договоров ренты, в том числе договора пожизненного содержания с иждивением, не должна содержать: утверждение о том, что заключение таких договоров имеет преимущества перед завещанием жилого помещения или иного имущества;</w:t>
      </w:r>
    </w:p>
    <w:p>
      <w:r>
        <w:t>1. Реклама услуг по заключению договоров ренты, в том числе договора пожизненного содержания с иждивением, не должна содержать: осуждение членов семьи и близких родственников потенциального потребителя таких услуг, якобы не заботящихся о нем;</w:t>
      </w:r>
    </w:p>
    <w:p>
      <w:r>
        <w:t>1. Реклама услуг по заключению договоров ренты, в том числе договора пожизненного содержания с иждивением, не должна содержать: упоминание о подарках для физических лиц, принявших решение о заключении договоров ренты с рекламодателем или другим лицом.</w:t>
      </w:r>
    </w:p>
    <w:p>
      <w:r>
        <w:t>2. В случае, если рекламодатель является посредником при заключении договоров ренты, в том числе договора пожизненного содержания с иждивением, реклама услуг по заключению таких договоров должна содержать указание на то, что плательщиком ренты по таким договорам будет другое лицо.</w:t>
      </w:r>
    </w:p>
    <w:p>
      <w:r>
        <w:t>1. Реклама деятельности медиаторов по обеспечению проведения процедуры медиации, не прошедших обучения по дополнительной профессиональной программе в области медиации и не имеющих подтверждающих такое обучение документов, выданных соответствующей некоммерческой организацией, осуществляющей подготовку медиаторов, не допускается.</w:t>
      </w:r>
    </w:p>
    <w:p>
      <w:r>
        <w:t>2. Реклама деятельности медиаторов по обеспечению проведения процедуры медиации должна содержать сведения о документах, подтверждающих прохождение медиатором обучения по дополнительной профессиональной программе в области медиации, а реклама деятельности организации, осуществляющей деятельность по обеспечению проведения процедуры медиации, - источник информации об утвержденных этой организацией правилах проведения процедуры медиации, стандартах и правилах профессиональной деятельности медиаторов.</w:t>
      </w:r>
    </w:p>
    <w:p>
      <w:r>
        <w:t>3. Реклама деятельности медиаторов по обеспечению проведения процедуры медиации не должна содержать утверждение о том, что применение процедуры медиации как способа урегулирования спора имеет преимущества перед разрешением спора в суде, арбитражном суде или третейском суде.</w:t>
      </w:r>
    </w:p>
    <w:p>
      <w:r>
        <w:t>Реклама деятельности лиц, не получивших в соответствии с законодательством Российской Федерации право на осуществление функций постоянно действующего арбитражного учреждения, по осуществлению арбитража, включая деятельность по осуществлению арбитража третейским судом, образованным сторонами для разрешения конкретного спора, в том числе в информационно-телекоммуникационной сети "Интернет", не допускается.</w:t>
      </w:r>
    </w:p>
    <w:p>
      <w:r>
        <w:t>Саморегулируемой организацией в сфере рекламы признается объединение рекламодателей, рекламопроизводителей, рекламораспространителей и иных лиц, созданное в форме ассоциации, союза или некоммерческого партнерства в целях представительства и защиты интересов своих членов, выработки требований соблюдения этических норм в рекламе и обеспечения контроля за их выполнением.</w:t>
      </w:r>
    </w:p>
    <w:p>
      <w:r>
        <w:t>Саморегулируемая организация в сфере рекламы имеет право: представлять законные интересы членов саморегулируемой организации в их отношениях с федеральными органами государственной власти, органами государственной власти субъектов Российской Федерации, органами местного самоуправления;</w:t>
      </w:r>
    </w:p>
    <w:p>
      <w:r>
        <w:t>Саморегулируемая организация в сфере рекламы имеет право: участвовать в рассмотрении антимонопольным органом дел, возбужденных по признакам нарушения членами саморегулируемой организации законодательства Российской Федерации о рекламе;</w:t>
      </w:r>
    </w:p>
    <w:p>
      <w:r>
        <w:t>Саморегулируемая организация в сфере рекламы имеет право: обжаловать в соответствующий суд нормативные правовые акты федеральных органов государственной власти, нормативные правовые акты органов государственной власти субъектов Российской Федерации, нормативные правовые акты органов местного самоуправления;</w:t>
      </w:r>
    </w:p>
    <w:p>
      <w:r>
        <w:t>Саморегулируемая организация в сфере рекламы имеет право: применять в отношении членов саморегулируемой организации предусмотренные учредительными и иными документами саморегулируемой организации меры ответственности, в том числе исключение из членов саморегулируемой организации;</w:t>
      </w:r>
    </w:p>
    <w:p>
      <w:r>
        <w:t>Саморегулируемая организация в сфере рекламы имеет право: разрабатывать, устанавливать и опубликовывать обязательные для выполнения всеми членами саморегулируемой организации правила профессиональной деятельности в сфере рекламы;</w:t>
      </w:r>
    </w:p>
    <w:p>
      <w:r>
        <w:t>Саморегулируемая организация в сфере рекламы имеет право: осуществлять контроль за профессиональной деятельностью членов саморегулируемой организации в части соблюдения требований настоящего Федерального закона и правил профессиональной деятельности в сфере рекламы, в том числе требований профессиональной этики;</w:t>
      </w:r>
    </w:p>
    <w:p>
      <w:r>
        <w:t>Саморегулируемая организация в сфере рекламы имеет право: рассматривать жалобы на действия члена саморегулируемой организации;</w:t>
      </w:r>
    </w:p>
    <w:p>
      <w:r>
        <w:t>Саморегулируемая организация в сфере рекламы имеет право: разрабатывать и устанавливать требования, предъявляемые к лицам, желающим вступить в саморегулируемую организацию;</w:t>
      </w:r>
    </w:p>
    <w:p>
      <w:r>
        <w:t>Саморегулируемая организация в сфере рекламы имеет право: осуществлять сбор, обработку и хранение информации о деятельности членов саморегулируемой организации, раскрытие которой осуществляется в форме отчетов в порядке и с периодичностью, которые установлены учредительными и иными документами саморегулируемой организации;</w:t>
      </w:r>
    </w:p>
    <w:p>
      <w:r>
        <w:t>Саморегулируемая организация в сфере рекламы имеет право:  осуществлять ведение реестра лиц, являющихся членами саморегулируемой организации.</w:t>
      </w:r>
    </w:p>
    <w:p/>
    <w:p/>
    <w:p>
      <w:r>
        <w:t>1. Антимонопольный орган осуществляет в пределах своих полномочий государственный надзор за соблюдением законодательства Российской Федерации о рекламе, в том числе: предупреждает, выявляет и пресекает нарушения физическими или юридическими лицами законодательства Российской Федерации о рекламе;</w:t>
      </w:r>
    </w:p>
    <w:p>
      <w:r>
        <w:t>1. Антимонопольный орган осуществляет в пределах своих полномочий государственный надзор за соблюдением законодательства Российской Федерации о рекламе, в том числе: возбуждает и рассматривает дела по признакам нарушения законодательства Российской Федерации о рекламе.</w:t>
      </w:r>
    </w:p>
    <w:p>
      <w:r>
        <w:t>2. Антимонопольный орган вправе: выдавать рекламодателям, рекламопроизводителям, рекламораспространителям обязательные для исполнения предписания о прекращении нарушения законодательства Российской Федерации о рекламе;</w:t>
      </w:r>
    </w:p>
    <w:p>
      <w:r>
        <w:t>2. Антимонопольный орган вправе: выдавать федеральным органам исполнительной власти, органам исполнительной власти субъектов Российской Федерации, органам местного самоуправления обязательные для исполнения предписания об отмене или изменении актов, изданных ими и противоречащих законодательству Российской Федерации о рекламе;</w:t>
      </w:r>
    </w:p>
    <w:p>
      <w:r>
        <w:t>2. Антимонопольный орган вправе: предъявлять в суд или арбитражный суд иски о запрете распространения рекламы, осуществляемого с нарушением законодательства Российской Федерации о рекламе;</w:t>
      </w:r>
    </w:p>
    <w:p>
      <w:r>
        <w:t>2. Антимонопольный орган вправе: предъявлять в суд или арбитражный суд иски о публичном опровержении недостоверной рекламы (контррекламе) в случае, предусмотренном частью 3 статьи 38 настоящего Федерального закона;</w:t>
      </w:r>
    </w:p>
    <w:p>
      <w:r>
        <w:t>2. Антимонопольный орган вправе: обращаться в арбитражный суд с заявлениями о признании недействительными полностью или в части противоречащих законодательству Российской Федерации о рекламе ненормативных актов федеральных органов исполнительной власти, ненормативных актов органов исполнительной власти субъектов Российской Федерации, ненормативных актов органов местного самоуправления;</w:t>
      </w:r>
    </w:p>
    <w:p>
      <w:r>
        <w:t>2. Антимонопольный орган вправе: обращаться в соответствующий суд с заявлениями о признании недействующими полностью или в части противоречащих законодательству Российской Федерации о рекламе нормативных правовых актов федеральных органов исполнительной власти, нормативных правовых актов органов исполнительной власти субъектов Российской Федерации, нормативных правовых актов органов местного самоуправления;</w:t>
      </w:r>
    </w:p>
    <w:p>
      <w:r>
        <w:t>2. Антимонопольный орган вправе: применять меры ответственности в соответствии с законодательством Российской Федерации об административных правонарушениях;</w:t>
      </w:r>
    </w:p>
    <w:p>
      <w:r>
        <w:t>2. Антимонопольный орган вправе: обращаться в арбитражный суд с заявлениями о признании недействительным разрешения на установку рекламной конструкции в случае, предусмотренном пунктом 1 части 20 статьи 19 настоящего Федерального закона;</w:t>
      </w:r>
    </w:p>
    <w:p>
      <w:r>
        <w:t>2. Антимонопольный орган вправе: выдавать органам местного самоуправления муниципального района или органам местного самоуправления городского округа обязательные для исполнения предписания об аннулировании разрешения на установку рекламной конструкции;</w:t>
      </w:r>
    </w:p>
    <w:p>
      <w:r>
        <w:t>2. Антимонопольный орган вправе:  организовывать и проводить проверки соблюдения требований законодательства Российской Федерации о рекламе органами государственной власти, органами местного самоуправления, рекламодателями, рекламопроизводителями и рекламораспространителями (далее - юридические лица, индивидуальные предприниматели).</w:t>
      </w:r>
    </w:p>
    <w:p>
      <w:r>
        <w:t>3. Должностные лица антимонопольного органа, осуществляющие государственный надзор в сфере рекламы, в соответствии с возложенными на них полномочиями имеют право беспрепятственно по предъявлении служебного удостоверения и копии приказа (распоряжения) руководителя (заместителя руководителя) антимонопольного органа о проведении проверки посещать здания, помещения, используемые юридическими лицами, индивидуальными предпринимателями, в целях проведения мероприятий по контролю, получения документов и информации, необходимых в ходе проведения проверки.</w:t>
      </w:r>
    </w:p>
    <w:p>
      <w:r>
        <w:t>1. Юридические лица, индивидуальные предприниматели обязаны представлять в антимонопольный орган (его должностным лицам) по его мотивированному требованию в установленный срок необходимые документы, материалы, объяснения, информацию в письменной и (или) устной форме (в том числе информацию, составляющую коммерческую, служебную и иную охраняемую законом тайну), включая служебную переписку в электронном виде, а также обеспечивать уполномоченным должностным лицам антимонопольного органа доступ к такой информации.</w:t>
      </w:r>
    </w:p>
    <w:p>
      <w:r>
        <w:t>2. Неисполнение требований части 1 настоящей статьи влечет за собой ответственность виновных лиц в соответствии с законодательством Российской Федерации об административных правонарушениях.</w:t>
      </w:r>
    </w:p>
    <w:p>
      <w:r>
        <w:t>1. Сведения, составляющие коммерческую, служебную и иную охраняемую законом тайну и полученные антимонопольным органом при осуществлении своих полномочий, не подлежат разглашению, за исключением предусмотренных федеральным законом случаев.</w:t>
      </w:r>
    </w:p>
    <w:p>
      <w:r>
        <w:t>2. Разглашение сотрудниками антимонопольного органа сведений, составляющих коммерческую, служебную и иную охраняемую законом тайну, влечет за собой ответственность в соответствии с законодательством Российской Федерации об административных правонарушениях или уголовным законодательством Российской Федерации. Убытки, причиненные таким разглашением, подлежат возмещению в соответствии с гражданским законодательством.</w:t>
      </w:r>
    </w:p>
    <w:p>
      <w:r>
        <w:t>1. Государственный надзор в сфере рекламы осуществляется без проведения плановых проверок в порядке, установленном Правительством Российской Федерации.</w:t>
      </w:r>
    </w:p>
    <w:p>
      <w:r>
        <w:t>2. К отношениям, связанным с организацией и проведением проверок юридических лиц, индивидуальных предпринимателей при осуществлении государственного надзора в сфере рекламы, применяются положения Федерального закона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особенностей организации и проведения проверок, установленных частями 3 - 6 настоящей статьи.</w:t>
      </w:r>
    </w:p>
    <w:p>
      <w:r>
        <w:t>3. Предметом проверки является соблюдение юридическими лицами, индивидуальными предпринимателями требований, установленных настоящим Федеральным законом, иными федеральными законами и иными нормативными правовыми актами Российской Федерации о рекламе (далее - обязательные требования), в процессе осуществления деятельности в сфере рекламы.</w:t>
      </w:r>
    </w:p>
    <w:p>
      <w:r>
        <w:t>4. Основаниями для проведения внеплановой проверки являются: основания, указанные в пунктах 1, 2.1 и 3 части 2 статьи 10 Федерального закона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
        <w:t>4. Основаниями для проведения внеплановой проверки являются: мотивированное представление должностного лица антимонопольного органа по результатам анализа результатов наблюдения за соблюдением обязательных требований при распространении рекламы, рассмотрения или предварительной проверки поступивших в антимонопольный орган обращений и заявлений граждан, в том числе индивидуальных предпринимателей, юридических лиц, информации от органов государственной власти, должностных лиц антимонопольного органа, органов местного самоуправления, из средств массовой информации о фактах нарушения обязательных требований.</w:t>
      </w:r>
    </w:p>
    <w:p>
      <w:r>
        <w:t>5. Срок проведения проверки не может превышать двадцать рабочих дней. В исключительных случаях, связанных с необходимостью проведения сложных и (или) длительных специальных экспертиз и расследований на основании мотивированных предложений должностных лиц, проводящих проверку, срок проведения проверки может быть продлен руководителем антимонопольного органа, но не более чем на десять рабочих дней.</w:t>
      </w:r>
    </w:p>
    <w:p>
      <w:r>
        <w:t>6. Предварительное уведомление юридического лица, индивидуального предпринимателя о проведении внеплановой выездной проверки по основанию, указанному в пункте 2 части 4 настоящей статьи, не допускается.</w:t>
      </w:r>
    </w:p>
    <w:p>
      <w:r>
        <w:t>1. Антимонопольный орган в пределах своих полномочий возбуждает и рассматривает дела по признакам нарушения законодательства Российской Федерации о рекламе, принимает по результатам рассмотрения таких дел решения и выдает предписания, предусмотренные настоящим Федеральным законом.</w:t>
      </w:r>
    </w:p>
    <w:p>
      <w:r>
        <w:t>2. Антимонопольный орган по собственной инициативе, представлению прокурора, обращениям органов государственной власти или органов местного самоуправления, а также по заявлениям физических или юридических лиц возбуждает дела по признакам нарушения законодательства Российской Федерации о рекламе.</w:t>
      </w:r>
    </w:p>
    <w:p>
      <w:r>
        <w:t>3. Предписание о прекращении нарушения законодательства Российской Федерации о рекламе выдается на основании решения антимонопольного органа о признании рекламы ненадлежащей и должно содержать указание о прекращении ее распространения.</w:t>
      </w:r>
    </w:p>
    <w:p>
      <w:r>
        <w:t>4. Предписание о прекращении нарушения законодательства Российской Федерации о рекламе подлежит исполнению в срок, который указан в предписании. Такой срок не может составлять менее чем пять дней со дня получения предписания.</w:t>
      </w:r>
    </w:p>
    <w:p>
      <w:r>
        <w:t>5. Предписание о прекращении нарушения законодательства Российской Федерации о рекламе считается неисполненным, если по истечении срока исполнения такого предписания продолжается распространение ненадлежащей рекламы.</w:t>
      </w:r>
    </w:p>
    <w:p>
      <w:r>
        <w:t>6. Предписание об отмене или изменении противоречащего законодательству Российской Федерации о рекламе акта федерального органа исполнительной власти, акта органа исполнительной власти субъекта Российской Федерации или акта органа местного самоуправления выдается на основании решения антимонопольного органа о противоречии такого акта законодательству Российской Федерации о рекламе. В предписании об изменении противоречащего законодательству Российской Федерации о рекламе акта федерального органа исполнительной власти, акта органа исполнительной власти субъекта Российской Федерации или акта органа местного самоуправления должны быть указаны изменения, которые следует внести в такой акт для приведения его в соответствие с законодательством Российской Федерации о рекламе.</w:t>
      </w:r>
    </w:p>
    <w:p>
      <w:r>
        <w:t>7. Предписание об отмене или изменении противоречащего законодательству Российской Федерации о рекламе акта федерального органа исполнительной власти, акта органа исполнительной власти субъекта Российской Федерации или акта органа местного самоуправления подлежит исполнению в срок, который указан в предписании. Такой срок не может составлять менее чем месяц со дня получения предписания федеральным органом исполнительной власти, органом исполнительной власти субъекта Российской Федерации или органом местного самоуправления.</w:t>
      </w:r>
    </w:p>
    <w:p>
      <w:r>
        <w:t>8. Неисполнение предписаний антимонопольного органа, выданных на основании настоящего Федерального закона, влечет за собой ответственность в соответствии с законодательством Российской Федерации об административных правонарушениях.</w:t>
      </w:r>
    </w:p>
    <w:p>
      <w:r>
        <w:t>9. Рассмотрение антимонопольным органом дел, возбужденных по признакам нарушения законодательства Российской Федерации о рекламе, осуществляется в порядке, установленном Правительством Российской Федерации.</w:t>
      </w:r>
    </w:p>
    <w:p>
      <w:r>
        <w:t>1. Решение, предписание антимонопольного органа могут быть оспорены в суде или арбитражном суде в течение трех месяцев со дня вынесения решения, выдачи предписания.</w:t>
      </w:r>
    </w:p>
    <w:p>
      <w:r>
        <w:t>2. Подача заявления о признании недействительным решения, предписания антимонопольного органа не приостанавливает исполнение решения, предписания, если судом или арбитражным судом не будет вынесено определение о приостановлении исполнения решения, предписания.</w:t>
      </w:r>
    </w:p>
    <w:p>
      <w:r>
        <w:t>3. Постановление антимонопольного органа о применении мер административной ответственности за нарушение законодательства Российской Федерации о рекламе может быть обжаловано, оспорено в порядке, установленном законодательством Российской Федерации.</w:t>
      </w:r>
    </w:p>
    <w:p>
      <w:r>
        <w:t>1. Нарушение физическими или юридическими лицами законодательства Российской Федерации о рекламе влечет за собой ответственность в соответствии с гражданским законодательством.</w:t>
      </w:r>
    </w:p>
    <w:p>
      <w:r>
        <w:t>2. Лица, права и интересы которых нарушены в результате распространения ненадлежащей рекламы, вправе обращаться в установленном порядке в суд или арбитражный суд, в том числе с исками о возмещении убытков, включая упущенную выгоду, о возмещении вреда, причиненного здоровью физических лиц и (или) имуществу физических или юридических лиц, о компенсации морального вреда, о публичном опровержении недостоверной рекламы (контррекламе).</w:t>
      </w:r>
    </w:p>
    <w:p>
      <w:r>
        <w:t>3. В случае установления антимонопольным органом факта распространения недостоверной рекламы и выдачи соответствующего предписания антимонопольный орган вправе обратиться в установленном порядке в суд или арбитражный суд с иском к рекламодателю о публичном опровержении недостоверной рекламы (контррекламе) за счет рекламодателя. При этом суд или арбитражный суд определяет форму, место и сроки размещения такого опровержения.</w:t>
      </w:r>
    </w:p>
    <w:p>
      <w:r>
        <w:t>4. Нарушение рекламодателями, рекламопроизводителями, рекламораспространителями законодательства Российской Федерации о рекламе влечет за собой ответственность в соответствии с законодательством Российской Федерации об административных правонарушениях.</w:t>
      </w:r>
    </w:p>
    <w:p>
      <w:r>
        <w:t>5. Федеральными законами за умышленное нарушение законодательства Российской Федерации о рекламе могут быть установлены иные меры ответственности.</w:t>
      </w:r>
    </w:p>
    <w:p>
      <w:r>
        <w:t>6. Рекламодатель несет ответственность за нарушение требований, установленных частями 2 - 8, 12 статьи 5, статьями 6 - 9, частями 4 - 6 статьи 10, статьей 12, частью 3 статьи 19, частями 2 и 6 статьи 20, частями 1, 3, 5 статьи 21, статьями 24 и 25, частями 1 и 6 статьи 26, частями 1 и 5 статьи 27, статьями 28 - 30.2 настоящего Федерального закона.</w:t>
      </w:r>
    </w:p>
    <w:p>
      <w:r>
        <w:t>7. Рекламораспространитель несет ответственность за нарушение требований, установленных пунктом 3 части 4, пунктом 6 части 5, частями 9 - 10.3, 12 статьи 5, статьями 7 - 9, 12, 14 - 18, частями 2 - 4 и 9 статьи 19, частями 2 - 6 статьи 20, частями 2 - 5 статьи 21, частями 7 - 9 статьи 24, статьей 25, частями 1 - 5 статьи 26, частями 2 и 5 статьи 27, частями 1, 4, 7, 8, 11 и 13 статьи 28, частями 1, 3, 4, 6 и 8 статьи 29, частями 1 и 2 статьи 30.1 настоящего Федерального закона.</w:t>
      </w:r>
    </w:p>
    <w:p>
      <w:r>
        <w:t>8. Рекламопроизводитель несет ответственность за нарушение требований, указанных в частях 6 и 7 настоящей статьи, в случае, если будет доказано, что нарушение произошло по его вине.</w:t>
      </w:r>
    </w:p>
    <w:p>
      <w:r>
        <w:t>9. Суммы штрафов за нарушение законодательства Российской Федерации о рекламе и неисполнение предписаний антимонопольного органа зачисляются в бюджеты бюджетной системы Российской Федерации в следующем порядке: в федеральный бюджет - 40 процентов;</w:t>
      </w:r>
    </w:p>
    <w:p>
      <w:r>
        <w:t>9. Суммы штрафов за нарушение законодательства Российской Федерации о рекламе и неисполнение предписаний антимонопольного органа зачисляются в бюджеты бюджетной системы Российской Федерации в следующем порядке: в бюджет субъекта Российской Федерации, на территории которого зарегистрированы юридическое лицо или индивидуальный предприниматель, допустившие нарушение законодательства Российской Федерации о рекламе, - 60 процентов.</w:t>
      </w:r>
    </w:p>
    <w:p>
      <w:r>
        <w:t>10. Уплата штрафа не освобождает от исполнения предписания о прекращении нарушения законодательства Российской Федерации о рекламе.</w:t>
      </w:r>
    </w:p>
    <w:p>
      <w:r>
        <w:t>1. Настоящий Федеральный закон вступает в силу с 1 июля 2006 года, за исключением части 3 статьи 14, части 2 статьи 20 и пункта 4 части 2 статьи 23 настоящего Федерального закона.</w:t>
      </w:r>
    </w:p>
    <w:p>
      <w:r>
        <w:t>2. Часть 2 статьи 20 и пункт 4 части 2 статьи 23 настоящего Федерального закона вступают в силу с 1 января 2007 года.</w:t>
      </w:r>
    </w:p>
    <w:p>
      <w:r>
        <w:t>3. Часть 3 статьи 14 настоящего Федерального закона вступает в силу с 1 января 2008 года.</w:t>
      </w:r>
    </w:p>
    <w:p>
      <w:r>
        <w:t>4. Установить, что в период с 1 июля 2006 года по 1 января 2008 года общая продолжительность распространенной в телепрограмме рекламы (в том числе такой рекламы, как телемагазины), прерывания телепрограммы рекламой (в том числе спонсорской рекламой) и совмещения рекламы с телепрограммой способом "бегущей строки" или иным способом ее наложения на кадр транслируемой телепрограммы не может превышать двадцать процентов времени вещания в течение часа и пятнадцать процентов времени вещания в течение суток.</w:t>
      </w:r>
    </w:p>
    <w:p>
      <w:r>
        <w:t>1. Со дня вступления в силу настоящего Федерального закона признать утратившими силу: Федеральный закон от 18 июля 1995 года N 108-ФЗ "О рекламе" (Собрание законодательства Российской Федерации, 1995, N 30, ст. 2864);</w:t>
      </w:r>
    </w:p>
    <w:p>
      <w:r>
        <w:t>1. Со дня вступления в силу настоящего Федерального закона признать утратившими силу: пункт 3 статьи 1 Федерального закона от 18 июня 2001 года N 76-ФЗ "О внесении изменений в некоторые законодательные акты Российской Федерации" (Собрание законодательства Российской Федерации, 2001, N 26, ст. 2580);</w:t>
      </w:r>
    </w:p>
    <w:p>
      <w:r>
        <w:t>1. Со дня вступления в силу настоящего Федерального закона признать утратившими силу: Федеральный закон от 14 декабря 2001 года N 162-ФЗ "О внесении изменений в статью 11 Федерального закона "О рекламе" (Собрание законодательства Российской Федерации, 2001, N 51, ст. 4827);</w:t>
      </w:r>
    </w:p>
    <w:p>
      <w:r>
        <w:t>1. Со дня вступления в силу настоящего Федерального закона признать утратившими силу: абзацы 23 и 24 статьи 3 Федерального закона от 30 декабря 2001 года N 196-ФЗ "О введении в действие Кодекса Российской Федерации об административных правонарушениях" (Собрание законодательства Российской Федерации, 2002, N 1, ст. 2);</w:t>
      </w:r>
    </w:p>
    <w:p>
      <w:r>
        <w:t>1. Со дня вступления в силу настоящего Федерального закона признать утратившими силу: Федеральный закон от 20 августа 2004 года N 115-ФЗ "О внесении изменения в статью 16 Федерального закона "О рекламе" (Собрание законодательства Российской Федерации, 2004, N 34, ст. 3530);</w:t>
      </w:r>
    </w:p>
    <w:p>
      <w:r>
        <w:t>1. Со дня вступления в силу настоящего Федерального закона признать утратившими силу: статью 55 Федерального закона от 22 августа 2004 года N 122-ФЗ "О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"О внесении изменений и дополнений в Федеральный закон "Об общих принципах организации законодательных (представительных) и исполнительных органов государственной власти субъектов Российской Федерации" и "Об общих принципах организации местного самоуправления в Российской Федерации" (Собрание законодательства Российской Федерации, 2004, N 35, ст. 3607);</w:t>
      </w:r>
    </w:p>
    <w:p>
      <w:r>
        <w:t>1. Со дня вступления в силу настоящего Федерального закона признать утратившими силу: статью 11 Федерального закона от 2 ноября 2004 года N 127-ФЗ "О внесении изменений в части первую и вторую Налогового кодекса Российской Федерации и некоторые другие законодательные акты Российской Федерации, а также о признании утратившими силу отдельных законодательных актов (положений законодательных актов) Российской Федерации" (Собрание законодательства Российской Федерации, 2004, N 45, ст. 4377);</w:t>
      </w:r>
    </w:p>
    <w:p>
      <w:r>
        <w:t>1. Со дня вступления в силу настоящего Федерального закона признать утратившими силу: статью 1 Федерального закона от 21 июля 2005 года N 113-ФЗ "О внесении изменений в Федеральный закон "О рекламе" и статью 14.3 Кодекса Российской Федерации об административных правонарушениях" (Собрание законодательства Российской Федерации, 2005, N 30, ст. 3124).</w:t>
      </w:r>
    </w:p>
    <w:p>
      <w:r>
        <w:t>2. Впредь до приведения законов и иных нормативных правовых актов Российской Федерации, действующих на территории Российской Федерации и регулирующих отношения в сфере рекламы, в соответствие с настоящим Федеральным законом указанные законы и иные нормативные правовые акты применяются постольку, поскольку они не противоречат настоящему Федеральному закону.</w:t>
      </w:r>
    </w:p>
    <w:p>
      <w:r>
        <w:t>3. Особенности размещения (распространения) рекламы в период проведения XXII Олимпийских зимних игр и XI Паралимпийских зимних игр 2014 года в городе Сочи определяются Федеральным законом "Об организации и о проведении XXII Олимпийских зимних игр и XI Паралимпийских зимних игр 2014 года в городе Сочи, развитии города Сочи как горноклиматического курорта и внесении изменений в отдельные законодательные акты Российской Федерации".</w:t>
      </w:r>
    </w:p>
    <w:p>
      <w:r>
        <w:t>4. Особенности размещения (распространения) рекламы на территории инновационного центра "Сколково" устанавливаются Федеральным законом "Об инновационном центре "Сколково".</w:t>
      </w:r>
    </w:p>
    <w:p>
      <w:r>
        <w:t>4.1. Особенности размещения (распространения) рекламы на территориях инновационных научно-технологических центров устанавливаются Федеральным законом "Об инновационных научно-технологических центрах и о внесении изменений в отдельные законодательные акты Российской Федерации".</w:t>
      </w:r>
    </w:p>
    <w:p>
      <w:r>
        <w:t>5. Особенности размещения и распространения рекламы на территории Владивостокского городского округа в период организации проведения встречи глав государств и правительств стран - участников форума "Азиатско-тихоокеанское экономическое сотрудничество" в 2012 году в городе Владивостоке определяются Федеральным законом от 8 мая 2009 года N 93-ФЗ "Об организации проведения встречи глав государств и правительств стран - участников форума "Азиатско-тихоокеанское экономическое сотрудничество" в 2012 году, о развитии города Владивостока как центра международного сотрудничества в Азиатско-Тихоокеанском регионе и о внесении изменений в отдельные законодательные акты Российской Федерации".</w:t>
      </w:r>
    </w:p>
    <w:p>
      <w:r>
        <w:t>6. Особенности размещения, распространения рекламы в период подготовки и проведения в Российской Федерации чемпионата мира по футболу FIFA 2018 года и Кубка конфедераций FIFA 2017 года устанавливаются Федеральным законом "О подготовке и проведении в Российской Федерации чемпионата мира по футболу FIFA 2018 года, Кубка конфедераций FIFA 2017 года, чемпионата Европы по футболу UEFA 2020 года и внесении изменений в отдельные законодательные акты Российской Федерации".</w:t>
      </w:r>
    </w:p>
    <w:p>
      <w:r>
        <w:t>7. Полномочия органов местного самоуправления и органов государственной власти субъекта Российской Федерации в сфере рекламы, установленные настоящим Федеральным законом, могут быть перераспределены между ними в порядке, предусмотренном частью 1.2 статьи 17 Федерального закона от 6 октября 2003 года N 131-ФЗ "Об общих принципах организации местного самоуправления в Российской Федерации".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